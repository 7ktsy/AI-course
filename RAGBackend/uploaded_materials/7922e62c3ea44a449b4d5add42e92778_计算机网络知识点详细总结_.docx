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32"/>
          <w:szCs w:val="32"/>
        </w:rPr>
      </w:pPr>
      <w:r>
        <w:rPr>
          <w:rFonts w:ascii="Google Sans" w:hAnsi="Google Sans" w:eastAsia="Google Sans" w:cs="Google Sans"/>
          <w:b/>
          <w:i w:val="0"/>
          <w:color w:val="1B1C1D"/>
          <w:sz w:val="32"/>
          <w:szCs w:val="32"/>
          <w:rtl w:val="0"/>
        </w:rPr>
        <w:t>计算机网络核心知识点深度总结</w:t>
      </w:r>
    </w:p>
    <w:p w14:paraId="00000002">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30"/>
          <w:szCs w:val="30"/>
        </w:rPr>
      </w:pPr>
      <w:r>
        <w:rPr>
          <w:rFonts w:ascii="Google Sans" w:hAnsi="Google Sans" w:eastAsia="Google Sans" w:cs="Google Sans"/>
          <w:b/>
          <w:i w:val="0"/>
          <w:color w:val="1B1C1D"/>
          <w:sz w:val="30"/>
          <w:szCs w:val="30"/>
          <w:rtl w:val="0"/>
        </w:rPr>
        <w:t>引言</w:t>
      </w:r>
    </w:p>
    <w:p w14:paraId="0000000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计算机网络是现代信息社会不可或缺的基础设施，它允许全球范围内的计算设备相互连接、交换数据并共享资源。这些互联设备通过一套预定义的规则集合，即通信协议，在有线或无线技术上高效地传输信息。</w:t>
      </w:r>
    </w:p>
    <w:p w14:paraId="00000004">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计算机网络概述</w:t>
      </w:r>
    </w:p>
    <w:p w14:paraId="00000005">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定义与发展</w:t>
      </w:r>
    </w:p>
    <w:p w14:paraId="00000006">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计算机网络被定义为一组相互连接的计算设备或节点，它们能够彼此交换数据和共享资源 1。这些设备之间的网络连接可以通过电缆或无线介质建立 1。网络的诞生可追溯到20世纪50年代末，最初主要服务于军事和国防领域，通过电话线传输数据，其商业和科学应用范围相对有限。然而，随着互联网技术的飞速发展，计算机网络已迅速演变为企业运营中不可或缺的核心组成部分 2。</w:t>
      </w:r>
    </w:p>
    <w:p w14:paraId="0000000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网络中的核心实体包括</w:t>
      </w:r>
      <w:r>
        <w:rPr>
          <w:rFonts w:ascii="Google Sans Text" w:hAnsi="Google Sans Text" w:eastAsia="Google Sans Text" w:cs="Google Sans Text"/>
          <w:b/>
          <w:i w:val="0"/>
          <w:color w:val="1B1C1D"/>
          <w:sz w:val="24"/>
          <w:szCs w:val="24"/>
          <w:rtl w:val="0"/>
        </w:rPr>
        <w:t>网络节点</w:t>
      </w:r>
      <w:r>
        <w:rPr>
          <w:rFonts w:ascii="Google Sans Text" w:hAnsi="Google Sans Text" w:eastAsia="Google Sans Text" w:cs="Google Sans Text"/>
          <w:i w:val="0"/>
          <w:color w:val="1B1C1D"/>
          <w:sz w:val="24"/>
          <w:szCs w:val="24"/>
          <w:rtl w:val="0"/>
        </w:rPr>
        <w:t>和</w:t>
      </w:r>
      <w:r>
        <w:rPr>
          <w:rFonts w:ascii="Google Sans Text" w:hAnsi="Google Sans Text" w:eastAsia="Google Sans Text" w:cs="Google Sans Text"/>
          <w:b/>
          <w:i w:val="0"/>
          <w:color w:val="1B1C1D"/>
          <w:sz w:val="24"/>
          <w:szCs w:val="24"/>
          <w:rtl w:val="0"/>
        </w:rPr>
        <w:t>链路</w:t>
      </w:r>
      <w:r>
        <w:rPr>
          <w:rFonts w:ascii="Google Sans Text" w:hAnsi="Google Sans Text" w:eastAsia="Google Sans Text" w:cs="Google Sans Text"/>
          <w:i w:val="0"/>
          <w:color w:val="1B1C1D"/>
          <w:sz w:val="24"/>
          <w:szCs w:val="24"/>
          <w:rtl w:val="0"/>
        </w:rPr>
        <w:t xml:space="preserve">。网络节点可以是数据通信设备（DCE），例如调制解调器、集线器或交换机，也可以是数据终端设备（DTE），例如多台计算机和打印机。链路则是连接两个节点的传输介质，可以是物理介质，如电缆线或光纤，也可以是无线网络使用的自由空间 </w:t>
      </w:r>
      <w:r>
        <w:rPr>
          <w:rFonts w:ascii="Google Sans Text" w:hAnsi="Google Sans Text" w:eastAsia="Google Sans Text" w:cs="Google Sans Text"/>
          <w:i w:val="0"/>
          <w:color w:val="575B5F"/>
          <w:sz w:val="24"/>
          <w:szCs w:val="24"/>
          <w:vertAlign w:val="superscript"/>
          <w:rtl w:val="0"/>
        </w:rPr>
        <w:t>2</w:t>
      </w:r>
      <w:r>
        <w:rPr>
          <w:rFonts w:ascii="Google Sans Text" w:hAnsi="Google Sans Text" w:eastAsia="Google Sans Text" w:cs="Google Sans Text"/>
          <w:i w:val="0"/>
          <w:color w:val="1B1C1D"/>
          <w:sz w:val="24"/>
          <w:szCs w:val="24"/>
          <w:rtl w:val="0"/>
        </w:rPr>
        <w:t>。</w:t>
      </w:r>
    </w:p>
    <w:p w14:paraId="00000008">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网络架构类型</w:t>
      </w:r>
    </w:p>
    <w:p w14:paraId="00000009">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计算机网络的设计通常可归纳为两大类架构：</w:t>
      </w:r>
    </w:p>
    <w:p w14:paraId="0000000A">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客户端-服务器架构 (Client-server architecture)</w:t>
      </w:r>
      <w:r>
        <w:rPr>
          <w:rFonts w:ascii="Google Sans Text" w:hAnsi="Google Sans Text" w:eastAsia="Google Sans Text" w:cs="Google Sans Text"/>
          <w:i w:val="0"/>
          <w:color w:val="1B1C1D"/>
          <w:sz w:val="24"/>
          <w:szCs w:val="24"/>
          <w:rtl w:val="0"/>
        </w:rPr>
        <w:t xml:space="preserve">：在这种网络类型中，节点被划分为服务器和客户端。服务器节点负责向客户端节点提供资源，如内存、处理能力或数据，并可以管理客户端的行为。客户端之间可以相互通信，但它们通常不直接共享资源。例如，在企业网络中，一些计算机设备专门用于存储数据和配置设置，这些设备就是网络中的服务器。客户端可以通过向服务器发出请求来访问这些数据 </w:t>
      </w:r>
      <w:r>
        <w:rPr>
          <w:rFonts w:ascii="Google Sans Text" w:hAnsi="Google Sans Text" w:eastAsia="Google Sans Text" w:cs="Google Sans Text"/>
          <w:i w:val="0"/>
          <w:color w:val="575B5F"/>
          <w:sz w:val="24"/>
          <w:szCs w:val="24"/>
          <w:vertAlign w:val="superscript"/>
          <w:rtl w:val="0"/>
        </w:rPr>
        <w:t>2</w:t>
      </w:r>
      <w:r>
        <w:rPr>
          <w:rFonts w:ascii="Google Sans Text" w:hAnsi="Google Sans Text" w:eastAsia="Google Sans Text" w:cs="Google Sans Text"/>
          <w:i w:val="0"/>
          <w:color w:val="1B1C1D"/>
          <w:sz w:val="24"/>
          <w:szCs w:val="24"/>
          <w:rtl w:val="0"/>
        </w:rPr>
        <w:t>。</w:t>
      </w:r>
    </w:p>
    <w:p w14:paraId="0000000B">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点对点架构 (Peer-to-peer architecture, P2P)</w:t>
      </w:r>
      <w:r>
        <w:rPr>
          <w:rFonts w:ascii="Google Sans Text" w:hAnsi="Google Sans Text" w:eastAsia="Google Sans Text" w:cs="Google Sans Text"/>
          <w:i w:val="0"/>
          <w:color w:val="1B1C1D"/>
          <w:sz w:val="24"/>
          <w:szCs w:val="24"/>
          <w:rtl w:val="0"/>
        </w:rPr>
        <w:t xml:space="preserve">：在P2P架构中，所有连接的计算机都拥有平等的权限和能力，网络中没有中央服务器进行协调。每个设备既可以充当客户端，也可以充当服务器。每个对等点都可以将其部分资源（如内存和处理能力）共享给整个计算机网络。例如，某些公司使用P2P架构来在多个数字设备上托管内存密集型应用程序，如3D图形渲染 </w:t>
      </w:r>
      <w:r>
        <w:rPr>
          <w:rFonts w:ascii="Google Sans Text" w:hAnsi="Google Sans Text" w:eastAsia="Google Sans Text" w:cs="Google Sans Text"/>
          <w:i w:val="0"/>
          <w:color w:val="575B5F"/>
          <w:sz w:val="24"/>
          <w:szCs w:val="24"/>
          <w:vertAlign w:val="superscript"/>
          <w:rtl w:val="0"/>
        </w:rPr>
        <w:t>2</w:t>
      </w:r>
      <w:r>
        <w:rPr>
          <w:rFonts w:ascii="Google Sans Text" w:hAnsi="Google Sans Text" w:eastAsia="Google Sans Text" w:cs="Google Sans Text"/>
          <w:i w:val="0"/>
          <w:color w:val="1B1C1D"/>
          <w:sz w:val="24"/>
          <w:szCs w:val="24"/>
          <w:rtl w:val="0"/>
        </w:rPr>
        <w:t>。</w:t>
      </w:r>
    </w:p>
    <w:p w14:paraId="0000000C">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客户端-服务器模型与点对点模型代表了网络设计中的两种根本性范式。客户端-服务器模型强调集中管理和资源控制，这简化了权限管理和数据保护，但其核心弱点在于服务器可能成为单点故障，一旦服务器宕机，整个系统可能瘫痪 </w:t>
      </w:r>
      <w:r>
        <w:rPr>
          <w:rFonts w:ascii="Google Sans Text" w:hAnsi="Google Sans Text" w:eastAsia="Google Sans Text" w:cs="Google Sans Text"/>
          <w:i w:val="0"/>
          <w:color w:val="575B5F"/>
          <w:sz w:val="24"/>
          <w:szCs w:val="24"/>
          <w:vertAlign w:val="superscript"/>
          <w:rtl w:val="0"/>
        </w:rPr>
        <w:t>3</w:t>
      </w:r>
      <w:r>
        <w:rPr>
          <w:rFonts w:ascii="Google Sans Text" w:hAnsi="Google Sans Text" w:eastAsia="Google Sans Text" w:cs="Google Sans Text"/>
          <w:i w:val="0"/>
          <w:color w:val="1B1C1D"/>
          <w:sz w:val="24"/>
          <w:szCs w:val="24"/>
          <w:rtl w:val="0"/>
        </w:rPr>
        <w:t xml:space="preserve">。相比之下，点对点模型通过去中心化消除了单点故障的风险，从而增强了网络的鲁棒性和弹性 </w:t>
      </w:r>
      <w:r>
        <w:rPr>
          <w:rFonts w:ascii="Google Sans Text" w:hAnsi="Google Sans Text" w:eastAsia="Google Sans Text" w:cs="Google Sans Text"/>
          <w:i w:val="0"/>
          <w:color w:val="575B5F"/>
          <w:sz w:val="24"/>
          <w:szCs w:val="24"/>
          <w:vertAlign w:val="superscript"/>
          <w:rtl w:val="0"/>
        </w:rPr>
        <w:t>4</w:t>
      </w:r>
      <w:r>
        <w:rPr>
          <w:rFonts w:ascii="Google Sans Text" w:hAnsi="Google Sans Text" w:eastAsia="Google Sans Text" w:cs="Google Sans Text"/>
          <w:i w:val="0"/>
          <w:color w:val="1B1C1D"/>
          <w:sz w:val="24"/>
          <w:szCs w:val="24"/>
          <w:rtl w:val="0"/>
        </w:rPr>
        <w:t>。然而，这种缺乏中央控制的特性也可能导致管理复杂性增加和安全挑战。因此，在选择网络架构时，需要根据应用对控制、可靠性、可扩展性和资源分布的具体需求进行权衡。例如，对于需要严格数据一致性和安全性的金融交易系统，客户端-服务器模型是首选；而对于分布式文件共享或区块链技术，P2P模型则更为适用。</w:t>
      </w:r>
    </w:p>
    <w:p w14:paraId="0000000D">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网络类型（按规模和地理范围）</w:t>
      </w:r>
    </w:p>
    <w:p w14:paraId="0000000E">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根据组织规模和需求，常见的网络类型包括：</w:t>
      </w:r>
    </w:p>
    <w:p w14:paraId="0000000F">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个人局域网 (PAN - Personal Area Network)</w:t>
      </w:r>
      <w:r>
        <w:rPr>
          <w:rFonts w:ascii="Google Sans Text" w:hAnsi="Google Sans Text" w:eastAsia="Google Sans Text" w:cs="Google Sans Text"/>
          <w:i w:val="0"/>
          <w:color w:val="1B1C1D"/>
          <w:sz w:val="24"/>
          <w:szCs w:val="24"/>
          <w:rtl w:val="0"/>
        </w:rPr>
        <w:t xml:space="preserve">：一种用于个人附近设备之间通信的网络，通常在几米范围内，例如连接智能手机、平板电脑和可穿戴设备，或通过蓝牙耳机实现免提通信 </w:t>
      </w:r>
      <w:r>
        <w:rPr>
          <w:rFonts w:ascii="Google Sans Text" w:hAnsi="Google Sans Text" w:eastAsia="Google Sans Text" w:cs="Google Sans Text"/>
          <w:i w:val="0"/>
          <w:color w:val="575B5F"/>
          <w:sz w:val="24"/>
          <w:szCs w:val="24"/>
          <w:vertAlign w:val="superscript"/>
          <w:rtl w:val="0"/>
        </w:rPr>
        <w:t>6</w:t>
      </w:r>
      <w:r>
        <w:rPr>
          <w:rFonts w:ascii="Google Sans Text" w:hAnsi="Google Sans Text" w:eastAsia="Google Sans Text" w:cs="Google Sans Text"/>
          <w:i w:val="0"/>
          <w:color w:val="1B1C1D"/>
          <w:sz w:val="24"/>
          <w:szCs w:val="24"/>
          <w:rtl w:val="0"/>
        </w:rPr>
        <w:t>。</w:t>
      </w:r>
    </w:p>
    <w:p w14:paraId="00000010">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局域网 (LAN - Local Area Network)</w:t>
      </w:r>
      <w:r>
        <w:rPr>
          <w:rFonts w:ascii="Google Sans Text" w:hAnsi="Google Sans Text" w:eastAsia="Google Sans Text" w:cs="Google Sans Text"/>
          <w:i w:val="0"/>
          <w:color w:val="1B1C1D"/>
          <w:sz w:val="24"/>
          <w:szCs w:val="24"/>
          <w:rtl w:val="0"/>
        </w:rPr>
        <w:t xml:space="preserve">：连接家庭、办公室或建筑物等有限区域内的计算机和设备的互联系统。它常用于在办公室内部共享打印机和文件服务器，或在家庭或小型企业中提供互联网接入 </w:t>
      </w:r>
      <w:r>
        <w:rPr>
          <w:rFonts w:ascii="Google Sans Text" w:hAnsi="Google Sans Text" w:eastAsia="Google Sans Text" w:cs="Google Sans Text"/>
          <w:i w:val="0"/>
          <w:color w:val="575B5F"/>
          <w:sz w:val="24"/>
          <w:szCs w:val="24"/>
          <w:vertAlign w:val="superscript"/>
          <w:rtl w:val="0"/>
        </w:rPr>
        <w:t>2</w:t>
      </w:r>
      <w:r>
        <w:rPr>
          <w:rFonts w:ascii="Google Sans Text" w:hAnsi="Google Sans Text" w:eastAsia="Google Sans Text" w:cs="Google Sans Text"/>
          <w:i w:val="0"/>
          <w:color w:val="1B1C1D"/>
          <w:sz w:val="24"/>
          <w:szCs w:val="24"/>
          <w:rtl w:val="0"/>
        </w:rPr>
        <w:t xml:space="preserve">。有线局域网的广泛标准是以太网，而无线局域网（WLAN）则基于IEEE 802.11标准 </w:t>
      </w:r>
      <w:r>
        <w:rPr>
          <w:rFonts w:ascii="Google Sans Text" w:hAnsi="Google Sans Text" w:eastAsia="Google Sans Text" w:cs="Google Sans Text"/>
          <w:i w:val="0"/>
          <w:color w:val="575B5F"/>
          <w:sz w:val="24"/>
          <w:szCs w:val="24"/>
          <w:vertAlign w:val="superscript"/>
          <w:rtl w:val="0"/>
        </w:rPr>
        <w:t>7</w:t>
      </w:r>
      <w:r>
        <w:rPr>
          <w:rFonts w:ascii="Google Sans Text" w:hAnsi="Google Sans Text" w:eastAsia="Google Sans Text" w:cs="Google Sans Text"/>
          <w:i w:val="0"/>
          <w:color w:val="1B1C1D"/>
          <w:sz w:val="24"/>
          <w:szCs w:val="24"/>
          <w:rtl w:val="0"/>
        </w:rPr>
        <w:t>。</w:t>
      </w:r>
    </w:p>
    <w:p w14:paraId="00000011">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城域网 (MAN - Metropolitan Area Network)</w:t>
      </w:r>
      <w:r>
        <w:rPr>
          <w:rFonts w:ascii="Google Sans Text" w:hAnsi="Google Sans Text" w:eastAsia="Google Sans Text" w:cs="Google Sans Text"/>
          <w:i w:val="0"/>
          <w:color w:val="1B1C1D"/>
          <w:sz w:val="24"/>
          <w:szCs w:val="24"/>
          <w:rtl w:val="0"/>
        </w:rPr>
        <w:t xml:space="preserve">：覆盖范围比LAN大但比WAN小，通常跨越一个城市或大型校园。例如，连接大学的多个校区，或在城市范围内提供高速互联网接入 </w:t>
      </w:r>
      <w:r>
        <w:rPr>
          <w:rFonts w:ascii="Google Sans Text" w:hAnsi="Google Sans Text" w:eastAsia="Google Sans Text" w:cs="Google Sans Text"/>
          <w:i w:val="0"/>
          <w:color w:val="575B5F"/>
          <w:sz w:val="24"/>
          <w:szCs w:val="24"/>
          <w:vertAlign w:val="superscript"/>
          <w:rtl w:val="0"/>
        </w:rPr>
        <w:t>6</w:t>
      </w:r>
      <w:r>
        <w:rPr>
          <w:rFonts w:ascii="Google Sans Text" w:hAnsi="Google Sans Text" w:eastAsia="Google Sans Text" w:cs="Google Sans Text"/>
          <w:i w:val="0"/>
          <w:color w:val="1B1C1D"/>
          <w:sz w:val="24"/>
          <w:szCs w:val="24"/>
          <w:rtl w:val="0"/>
        </w:rPr>
        <w:t>。</w:t>
      </w:r>
    </w:p>
    <w:p w14:paraId="00000012">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广域网 (WAN - Wide Area Network)</w:t>
      </w:r>
      <w:r>
        <w:rPr>
          <w:rFonts w:ascii="Google Sans Text" w:hAnsi="Google Sans Text" w:eastAsia="Google Sans Text" w:cs="Google Sans Text"/>
          <w:i w:val="0"/>
          <w:color w:val="1B1C1D"/>
          <w:sz w:val="24"/>
          <w:szCs w:val="24"/>
          <w:rtl w:val="0"/>
        </w:rPr>
        <w:t xml:space="preserve">：跨越大型地理区域，如国家或大陆的企业网络。互联网是WAN最显著的例子。WAN旨在实现安全可靠的长距离通信，常用于连接跨国公司的分支机构，促进全球通信和数据交换 </w:t>
      </w:r>
      <w:r>
        <w:rPr>
          <w:rFonts w:ascii="Google Sans Text" w:hAnsi="Google Sans Text" w:eastAsia="Google Sans Text" w:cs="Google Sans Text"/>
          <w:i w:val="0"/>
          <w:color w:val="575B5F"/>
          <w:sz w:val="24"/>
          <w:szCs w:val="24"/>
          <w:vertAlign w:val="superscript"/>
          <w:rtl w:val="0"/>
        </w:rPr>
        <w:t>2</w:t>
      </w:r>
      <w:r>
        <w:rPr>
          <w:rFonts w:ascii="Google Sans Text" w:hAnsi="Google Sans Text" w:eastAsia="Google Sans Text" w:cs="Google Sans Text"/>
          <w:i w:val="0"/>
          <w:color w:val="1B1C1D"/>
          <w:sz w:val="24"/>
          <w:szCs w:val="24"/>
          <w:rtl w:val="0"/>
        </w:rPr>
        <w:t>。</w:t>
      </w:r>
    </w:p>
    <w:p w14:paraId="00000013">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全球网 (GAN - Global Area Network)</w:t>
      </w:r>
      <w:r>
        <w:rPr>
          <w:rFonts w:ascii="Google Sans Text" w:hAnsi="Google Sans Text" w:eastAsia="Google Sans Text" w:cs="Google Sans Text"/>
          <w:i w:val="0"/>
          <w:color w:val="1B1C1D"/>
          <w:sz w:val="24"/>
          <w:szCs w:val="24"/>
          <w:rtl w:val="0"/>
        </w:rPr>
        <w:t xml:space="preserve">：覆盖全球范围，通常由多个WAN互连组成 </w:t>
      </w:r>
      <w:r>
        <w:rPr>
          <w:rFonts w:ascii="Google Sans Text" w:hAnsi="Google Sans Text" w:eastAsia="Google Sans Text" w:cs="Google Sans Text"/>
          <w:i w:val="0"/>
          <w:color w:val="575B5F"/>
          <w:sz w:val="24"/>
          <w:szCs w:val="24"/>
          <w:vertAlign w:val="superscript"/>
          <w:rtl w:val="0"/>
        </w:rPr>
        <w:t>7</w:t>
      </w:r>
      <w:r>
        <w:rPr>
          <w:rFonts w:ascii="Google Sans Text" w:hAnsi="Google Sans Text" w:eastAsia="Google Sans Text" w:cs="Google Sans Text"/>
          <w:i w:val="0"/>
          <w:color w:val="1B1C1D"/>
          <w:sz w:val="24"/>
          <w:szCs w:val="24"/>
          <w:rtl w:val="0"/>
        </w:rPr>
        <w:t>。</w:t>
      </w:r>
    </w:p>
    <w:p w14:paraId="00000014">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虚拟专用网络 (VPN - Virtual Private Network)</w:t>
      </w:r>
      <w:r>
        <w:rPr>
          <w:rFonts w:ascii="Google Sans Text" w:hAnsi="Google Sans Text" w:eastAsia="Google Sans Text" w:cs="Google Sans Text"/>
          <w:i w:val="0"/>
          <w:color w:val="1B1C1D"/>
          <w:sz w:val="24"/>
          <w:szCs w:val="24"/>
          <w:rtl w:val="0"/>
        </w:rPr>
        <w:t xml:space="preserve">：在公共网络（如互联网）上逻辑分区创建的“覆盖网络”，旨在提供安全的私密通信 </w:t>
      </w:r>
      <w:r>
        <w:rPr>
          <w:rFonts w:ascii="Google Sans Text" w:hAnsi="Google Sans Text" w:eastAsia="Google Sans Text" w:cs="Google Sans Text"/>
          <w:i w:val="0"/>
          <w:color w:val="575B5F"/>
          <w:sz w:val="24"/>
          <w:szCs w:val="24"/>
          <w:vertAlign w:val="superscript"/>
          <w:rtl w:val="0"/>
        </w:rPr>
        <w:t>7</w:t>
      </w:r>
      <w:r>
        <w:rPr>
          <w:rFonts w:ascii="Google Sans Text" w:hAnsi="Google Sans Text" w:eastAsia="Google Sans Text" w:cs="Google Sans Text"/>
          <w:i w:val="0"/>
          <w:color w:val="1B1C1D"/>
          <w:sz w:val="24"/>
          <w:szCs w:val="24"/>
          <w:rtl w:val="0"/>
        </w:rPr>
        <w:t>。</w:t>
      </w:r>
    </w:p>
    <w:p w14:paraId="00000015">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不同类型的网络（从PAN到GAN）体现了网络在地理范围上的层次化结构。这种层次化使得网络能够适应从个人设备互联到全球范围通信的各种需求。同时，VPN作为“覆盖网络”的概念，展示了在现有物理基础设施之上构建逻辑网络的能力 </w:t>
      </w:r>
      <w:r>
        <w:rPr>
          <w:rFonts w:ascii="Google Sans Text" w:hAnsi="Google Sans Text" w:eastAsia="Google Sans Text" w:cs="Google Sans Text"/>
          <w:i w:val="0"/>
          <w:color w:val="575B5F"/>
          <w:sz w:val="24"/>
          <w:szCs w:val="24"/>
          <w:vertAlign w:val="superscript"/>
          <w:rtl w:val="0"/>
        </w:rPr>
        <w:t>2</w:t>
      </w:r>
      <w:r>
        <w:rPr>
          <w:rFonts w:ascii="Google Sans Text" w:hAnsi="Google Sans Text" w:eastAsia="Google Sans Text" w:cs="Google Sans Text"/>
          <w:i w:val="0"/>
          <w:color w:val="1B1C1D"/>
          <w:sz w:val="24"/>
          <w:szCs w:val="24"/>
          <w:rtl w:val="0"/>
        </w:rPr>
        <w:t>。这种逻辑抽象能力在计算机网络设计中至关重要，它使得网络能够提供灵活且安全的通信服务，例如在不安全的公共互联网上建立加密隧道以保护企业数据。这种分层和抽象是现代网络复杂性管理的关键。</w:t>
      </w:r>
    </w:p>
    <w:p w14:paraId="00000016">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网络体系结构模型简介</w:t>
      </w:r>
    </w:p>
    <w:p w14:paraId="0000001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为了管理网络通信的固有复杂性，网络协议栈通常被分解为多个具有明确目的的层次。OSI（开放系统互连）模型和TCP/IP（传输控制协议/互联网协议）模型是两种最重要的网络模型，它们都旨在简化和描述计算机系统如何通过网络进行通信 </w:t>
      </w:r>
      <w:r>
        <w:rPr>
          <w:rFonts w:ascii="Google Sans Text" w:hAnsi="Google Sans Text" w:eastAsia="Google Sans Text" w:cs="Google Sans Text"/>
          <w:i w:val="0"/>
          <w:color w:val="575B5F"/>
          <w:sz w:val="24"/>
          <w:szCs w:val="24"/>
          <w:vertAlign w:val="superscript"/>
          <w:rtl w:val="0"/>
        </w:rPr>
        <w:t>8</w:t>
      </w:r>
      <w:r>
        <w:rPr>
          <w:rFonts w:ascii="Google Sans Text" w:hAnsi="Google Sans Text" w:eastAsia="Google Sans Text" w:cs="Google Sans Text"/>
          <w:i w:val="0"/>
          <w:color w:val="1B1C1D"/>
          <w:sz w:val="24"/>
          <w:szCs w:val="24"/>
          <w:rtl w:val="0"/>
        </w:rPr>
        <w:t>。这些模型将复杂的网络协议栈分解为多个层，每层负责不同的功能。</w:t>
      </w:r>
    </w:p>
    <w:p w14:paraId="00000018">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30"/>
          <w:szCs w:val="30"/>
        </w:rPr>
      </w:pPr>
      <w:r>
        <w:rPr>
          <w:rFonts w:ascii="Google Sans" w:hAnsi="Google Sans" w:eastAsia="Google Sans" w:cs="Google Sans"/>
          <w:b/>
          <w:i w:val="0"/>
          <w:color w:val="1B1C1D"/>
          <w:sz w:val="30"/>
          <w:szCs w:val="30"/>
          <w:rtl w:val="0"/>
        </w:rPr>
        <w:t>第1章 计算机网络体系结构 (概述)</w:t>
      </w:r>
    </w:p>
    <w:p w14:paraId="00000019">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网络性能指标</w:t>
      </w:r>
    </w:p>
    <w:p w14:paraId="0000001A">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网络性能指标是可测量的输出，用于评估网络基础设施和服务的运行状况，是进行短期和长期网络性能评估的关键 </w:t>
      </w:r>
      <w:r>
        <w:rPr>
          <w:rFonts w:ascii="Google Sans Text" w:hAnsi="Google Sans Text" w:eastAsia="Google Sans Text" w:cs="Google Sans Text"/>
          <w:i w:val="0"/>
          <w:color w:val="575B5F"/>
          <w:sz w:val="24"/>
          <w:szCs w:val="24"/>
          <w:vertAlign w:val="superscript"/>
          <w:rtl w:val="0"/>
        </w:rPr>
        <w:t>9</w:t>
      </w:r>
      <w:r>
        <w:rPr>
          <w:rFonts w:ascii="Google Sans Text" w:hAnsi="Google Sans Text" w:eastAsia="Google Sans Text" w:cs="Google Sans Text"/>
          <w:i w:val="0"/>
          <w:color w:val="1B1C1D"/>
          <w:sz w:val="24"/>
          <w:szCs w:val="24"/>
          <w:rtl w:val="0"/>
        </w:rPr>
        <w:t xml:space="preserve">。通过仔细选择和持续监控这些指标，可以显著提高网络可用性、优化流量流向、降低运营成本，并持续改善网络的质量和安全性 </w:t>
      </w:r>
      <w:r>
        <w:rPr>
          <w:rFonts w:ascii="Google Sans Text" w:hAnsi="Google Sans Text" w:eastAsia="Google Sans Text" w:cs="Google Sans Text"/>
          <w:i w:val="0"/>
          <w:color w:val="575B5F"/>
          <w:sz w:val="24"/>
          <w:szCs w:val="24"/>
          <w:vertAlign w:val="superscript"/>
          <w:rtl w:val="0"/>
        </w:rPr>
        <w:t>9</w:t>
      </w:r>
      <w:r>
        <w:rPr>
          <w:rFonts w:ascii="Google Sans Text" w:hAnsi="Google Sans Text" w:eastAsia="Google Sans Text" w:cs="Google Sans Text"/>
          <w:i w:val="0"/>
          <w:color w:val="1B1C1D"/>
          <w:sz w:val="24"/>
          <w:szCs w:val="24"/>
          <w:rtl w:val="0"/>
        </w:rPr>
        <w:t>。</w:t>
      </w:r>
    </w:p>
    <w:p w14:paraId="0000001B">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b/>
          <w:i w:val="0"/>
          <w:color w:val="1B1C1D"/>
          <w:sz w:val="24"/>
          <w:szCs w:val="24"/>
          <w:rtl w:val="0"/>
        </w:rPr>
        <w:t>主要性能指标</w:t>
      </w:r>
      <w:r>
        <w:rPr>
          <w:rFonts w:ascii="Google Sans Text" w:hAnsi="Google Sans Text" w:eastAsia="Google Sans Text" w:cs="Google Sans Text"/>
          <w:i w:val="0"/>
          <w:color w:val="1B1C1D"/>
          <w:sz w:val="24"/>
          <w:szCs w:val="24"/>
          <w:rtl w:val="0"/>
        </w:rPr>
        <w:t>：</w:t>
      </w:r>
    </w:p>
    <w:p w14:paraId="0000001C">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信道利用率 (Channel Utilization)</w:t>
      </w:r>
      <w:r>
        <w:rPr>
          <w:rFonts w:ascii="Google Sans Text" w:hAnsi="Google Sans Text" w:eastAsia="Google Sans Text" w:cs="Google Sans Text"/>
          <w:i w:val="0"/>
          <w:color w:val="1B1C1D"/>
          <w:sz w:val="24"/>
          <w:szCs w:val="24"/>
          <w:rtl w:val="0"/>
        </w:rPr>
        <w:t xml:space="preserve">：衡量通信信道传输容量中包含数据包的比例。利用率过高可能对链路和应用程序的吞吐量和性能产生不利影响。持续监控利用率，特别是以毫秒级粒度捕获难以察觉的峰值，可以帮助预测拥塞问题并主动规划网络扩展。短期内利用率的急剧增加也可能预示着严重的安全或性能问题 </w:t>
      </w:r>
      <w:r>
        <w:rPr>
          <w:rFonts w:ascii="Google Sans Text" w:hAnsi="Google Sans Text" w:eastAsia="Google Sans Text" w:cs="Google Sans Text"/>
          <w:i w:val="0"/>
          <w:color w:val="575B5F"/>
          <w:sz w:val="24"/>
          <w:szCs w:val="24"/>
          <w:vertAlign w:val="superscript"/>
          <w:rtl w:val="0"/>
        </w:rPr>
        <w:t>9</w:t>
      </w:r>
      <w:r>
        <w:rPr>
          <w:rFonts w:ascii="Google Sans Text" w:hAnsi="Google Sans Text" w:eastAsia="Google Sans Text" w:cs="Google Sans Text"/>
          <w:i w:val="0"/>
          <w:color w:val="1B1C1D"/>
          <w:sz w:val="24"/>
          <w:szCs w:val="24"/>
          <w:rtl w:val="0"/>
        </w:rPr>
        <w:t>。</w:t>
      </w:r>
    </w:p>
    <w:p w14:paraId="0000001D">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TCP重传率 (TCP Retransmission Rate)</w:t>
      </w:r>
      <w:r>
        <w:rPr>
          <w:rFonts w:ascii="Google Sans Text" w:hAnsi="Google Sans Text" w:eastAsia="Google Sans Text" w:cs="Google Sans Text"/>
          <w:i w:val="0"/>
          <w:color w:val="1B1C1D"/>
          <w:sz w:val="24"/>
          <w:szCs w:val="24"/>
          <w:rtl w:val="0"/>
        </w:rPr>
        <w:t xml:space="preserve">：作为数据包丢失的指标，是有效的网络性能指标。超过小百分比的重传率会导致应用程序性能下降。数据包丢失可能发生在缓冲区不足或数据包到达时发现缓冲区已满而被丢弃的情况下。软件错误或配置错误也可能导致数据包损坏或丢失 </w:t>
      </w:r>
      <w:r>
        <w:rPr>
          <w:rFonts w:ascii="Google Sans Text" w:hAnsi="Google Sans Text" w:eastAsia="Google Sans Text" w:cs="Google Sans Text"/>
          <w:i w:val="0"/>
          <w:color w:val="575B5F"/>
          <w:sz w:val="24"/>
          <w:szCs w:val="24"/>
          <w:vertAlign w:val="superscript"/>
          <w:rtl w:val="0"/>
        </w:rPr>
        <w:t>9</w:t>
      </w:r>
      <w:r>
        <w:rPr>
          <w:rFonts w:ascii="Google Sans Text" w:hAnsi="Google Sans Text" w:eastAsia="Google Sans Text" w:cs="Google Sans Text"/>
          <w:i w:val="0"/>
          <w:color w:val="1B1C1D"/>
          <w:sz w:val="24"/>
          <w:szCs w:val="24"/>
          <w:rtl w:val="0"/>
        </w:rPr>
        <w:t>。</w:t>
      </w:r>
    </w:p>
    <w:p w14:paraId="0000001E">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往返时间 (RTT - Round Trip Time)</w:t>
      </w:r>
      <w:r>
        <w:rPr>
          <w:rFonts w:ascii="Google Sans Text" w:hAnsi="Google Sans Text" w:eastAsia="Google Sans Text" w:cs="Google Sans Text"/>
          <w:i w:val="0"/>
          <w:color w:val="1B1C1D"/>
          <w:sz w:val="24"/>
          <w:szCs w:val="24"/>
          <w:rtl w:val="0"/>
        </w:rPr>
        <w:t xml:space="preserve">：衡量服务器响应客户端数据包所需的时间，通常以毫秒为单位。RTT在最佳条件下可能只有几毫秒，而在网络问题出现时可能长达几秒。带宽限制、安全问题、流量过大和硬件问题都可能导致RTT增加。因此，对该指标进行基线测量并将其纳入网络性能分析，有助于实时识别威胁和性能下降 </w:t>
      </w:r>
      <w:r>
        <w:rPr>
          <w:rFonts w:ascii="Google Sans Text" w:hAnsi="Google Sans Text" w:eastAsia="Google Sans Text" w:cs="Google Sans Text"/>
          <w:i w:val="0"/>
          <w:color w:val="575B5F"/>
          <w:sz w:val="24"/>
          <w:szCs w:val="24"/>
          <w:vertAlign w:val="superscript"/>
          <w:rtl w:val="0"/>
        </w:rPr>
        <w:t>9</w:t>
      </w:r>
      <w:r>
        <w:rPr>
          <w:rFonts w:ascii="Google Sans Text" w:hAnsi="Google Sans Text" w:eastAsia="Google Sans Text" w:cs="Google Sans Text"/>
          <w:i w:val="0"/>
          <w:color w:val="1B1C1D"/>
          <w:sz w:val="24"/>
          <w:szCs w:val="24"/>
          <w:rtl w:val="0"/>
        </w:rPr>
        <w:t>。</w:t>
      </w:r>
    </w:p>
    <w:p w14:paraId="0000001F">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抖动 (Jitter)</w:t>
      </w:r>
      <w:r>
        <w:rPr>
          <w:rFonts w:ascii="Google Sans Text" w:hAnsi="Google Sans Text" w:eastAsia="Google Sans Text" w:cs="Google Sans Text"/>
          <w:i w:val="0"/>
          <w:color w:val="1B1C1D"/>
          <w:sz w:val="24"/>
          <w:szCs w:val="24"/>
          <w:rtl w:val="0"/>
        </w:rPr>
        <w:t xml:space="preserve">：指在网络中，某些数据包在相同两点之间传输所需时间的变化（延迟变化）。抖动的原因包括网络拥塞、时序漂移和路由更改。在统一通信（UC）等实时应用中，过度的抖动可能导致音频和/或视频伪影，从而降低质量和用户满意度 </w:t>
      </w:r>
      <w:r>
        <w:rPr>
          <w:rFonts w:ascii="Google Sans Text" w:hAnsi="Google Sans Text" w:eastAsia="Google Sans Text" w:cs="Google Sans Text"/>
          <w:i w:val="0"/>
          <w:color w:val="575B5F"/>
          <w:sz w:val="24"/>
          <w:szCs w:val="24"/>
          <w:vertAlign w:val="superscript"/>
          <w:rtl w:val="0"/>
        </w:rPr>
        <w:t>9</w:t>
      </w:r>
      <w:r>
        <w:rPr>
          <w:rFonts w:ascii="Google Sans Text" w:hAnsi="Google Sans Text" w:eastAsia="Google Sans Text" w:cs="Google Sans Text"/>
          <w:i w:val="0"/>
          <w:color w:val="1B1C1D"/>
          <w:sz w:val="24"/>
          <w:szCs w:val="24"/>
          <w:rtl w:val="0"/>
        </w:rPr>
        <w:t>。</w:t>
      </w:r>
    </w:p>
    <w:p w14:paraId="00000020">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延迟 (Latency)</w:t>
      </w:r>
      <w:r>
        <w:rPr>
          <w:rFonts w:ascii="Google Sans Text" w:hAnsi="Google Sans Text" w:eastAsia="Google Sans Text" w:cs="Google Sans Text"/>
          <w:i w:val="0"/>
          <w:color w:val="1B1C1D"/>
          <w:sz w:val="24"/>
          <w:szCs w:val="24"/>
          <w:rtl w:val="0"/>
        </w:rPr>
        <w:t xml:space="preserve">：以时间单位量化的网络性能指标，指通过网络发生的任何形式的通信延迟。该指标在主机和服务器之间进行双向跟踪。网络延迟的潜在影响因素包括安全进程、路由器错误、混合网络中过多的跳数以及软件故障。超过可感知阈值的延迟会显著影响整体用户体验 </w:t>
      </w:r>
      <w:r>
        <w:rPr>
          <w:rFonts w:ascii="Google Sans Text" w:hAnsi="Google Sans Text" w:eastAsia="Google Sans Text" w:cs="Google Sans Text"/>
          <w:i w:val="0"/>
          <w:color w:val="575B5F"/>
          <w:sz w:val="24"/>
          <w:szCs w:val="24"/>
          <w:vertAlign w:val="superscript"/>
          <w:rtl w:val="0"/>
        </w:rPr>
        <w:t>9</w:t>
      </w:r>
      <w:r>
        <w:rPr>
          <w:rFonts w:ascii="Google Sans Text" w:hAnsi="Google Sans Text" w:eastAsia="Google Sans Text" w:cs="Google Sans Text"/>
          <w:i w:val="0"/>
          <w:color w:val="1B1C1D"/>
          <w:sz w:val="24"/>
          <w:szCs w:val="24"/>
          <w:rtl w:val="0"/>
        </w:rPr>
        <w:t>。</w:t>
      </w:r>
    </w:p>
    <w:p w14:paraId="00000021">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吞吐量 (Throughput)</w:t>
      </w:r>
      <w:r>
        <w:rPr>
          <w:rFonts w:ascii="Google Sans Text" w:hAnsi="Google Sans Text" w:eastAsia="Google Sans Text" w:cs="Google Sans Text"/>
          <w:i w:val="0"/>
          <w:color w:val="1B1C1D"/>
          <w:sz w:val="24"/>
          <w:szCs w:val="24"/>
          <w:rtl w:val="0"/>
        </w:rPr>
        <w:t xml:space="preserve">：衡量在给定时间内从源到目的地成功处理的数据量。吞吐率的计算公式通常以比特每秒（bps）、字节每秒（Bps）或数据包每秒（pps）表示 </w:t>
      </w:r>
      <w:r>
        <w:rPr>
          <w:rFonts w:ascii="Google Sans Text" w:hAnsi="Google Sans Text" w:eastAsia="Google Sans Text" w:cs="Google Sans Text"/>
          <w:i w:val="0"/>
          <w:color w:val="575B5F"/>
          <w:sz w:val="24"/>
          <w:szCs w:val="24"/>
          <w:vertAlign w:val="superscript"/>
          <w:rtl w:val="0"/>
        </w:rPr>
        <w:t>10</w:t>
      </w:r>
      <w:r>
        <w:rPr>
          <w:rFonts w:ascii="Google Sans Text" w:hAnsi="Google Sans Text" w:eastAsia="Google Sans Text" w:cs="Google Sans Text"/>
          <w:i w:val="0"/>
          <w:color w:val="1B1C1D"/>
          <w:sz w:val="24"/>
          <w:szCs w:val="24"/>
          <w:rtl w:val="0"/>
        </w:rPr>
        <w:t>。</w:t>
      </w:r>
    </w:p>
    <w:p w14:paraId="00000022">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错误率 (Error Rate)</w:t>
      </w:r>
      <w:r>
        <w:rPr>
          <w:rFonts w:ascii="Google Sans Text" w:hAnsi="Google Sans Text" w:eastAsia="Google Sans Text" w:cs="Google Sans Text"/>
          <w:i w:val="0"/>
          <w:color w:val="1B1C1D"/>
          <w:sz w:val="24"/>
          <w:szCs w:val="24"/>
          <w:rtl w:val="0"/>
        </w:rPr>
        <w:t xml:space="preserve">：指错误传输的比特数与传输中接收到的总比特数之比，以百分比表示。也可以在数据包级别测量，称为数据包错误率。错误可能由干扰、噪声、设备故障和拥塞引起。高错误率表明连接不可靠 </w:t>
      </w:r>
      <w:r>
        <w:rPr>
          <w:rFonts w:ascii="Google Sans Text" w:hAnsi="Google Sans Text" w:eastAsia="Google Sans Text" w:cs="Google Sans Text"/>
          <w:i w:val="0"/>
          <w:color w:val="575B5F"/>
          <w:sz w:val="24"/>
          <w:szCs w:val="24"/>
          <w:vertAlign w:val="superscript"/>
          <w:rtl w:val="0"/>
        </w:rPr>
        <w:t>10</w:t>
      </w:r>
      <w:r>
        <w:rPr>
          <w:rFonts w:ascii="Google Sans Text" w:hAnsi="Google Sans Text" w:eastAsia="Google Sans Text" w:cs="Google Sans Text"/>
          <w:i w:val="0"/>
          <w:color w:val="1B1C1D"/>
          <w:sz w:val="24"/>
          <w:szCs w:val="24"/>
          <w:rtl w:val="0"/>
        </w:rPr>
        <w:t>。</w:t>
      </w:r>
    </w:p>
    <w:p w14:paraId="00000023">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最终用户体验评分 (EUE Score - End-User Experience Score)</w:t>
      </w:r>
      <w:r>
        <w:rPr>
          <w:rFonts w:ascii="Google Sans Text" w:hAnsi="Google Sans Text" w:eastAsia="Google Sans Text" w:cs="Google Sans Text"/>
          <w:i w:val="0"/>
          <w:color w:val="1B1C1D"/>
          <w:sz w:val="24"/>
          <w:szCs w:val="24"/>
          <w:rtl w:val="0"/>
        </w:rPr>
        <w:t xml:space="preserve">：一个非常有价值的网络性能指标，它从用户角度提供全面的数字评分。通过机器学习和高级算法解释各种网络状况，并将最相关的标准网络性能指标提炼成一个单一值，有助于加速问题诊断和解决 </w:t>
      </w:r>
      <w:r>
        <w:rPr>
          <w:rFonts w:ascii="Google Sans Text" w:hAnsi="Google Sans Text" w:eastAsia="Google Sans Text" w:cs="Google Sans Text"/>
          <w:i w:val="0"/>
          <w:color w:val="575B5F"/>
          <w:sz w:val="24"/>
          <w:szCs w:val="24"/>
          <w:vertAlign w:val="superscript"/>
          <w:rtl w:val="0"/>
        </w:rPr>
        <w:t>9</w:t>
      </w:r>
      <w:r>
        <w:rPr>
          <w:rFonts w:ascii="Google Sans Text" w:hAnsi="Google Sans Text" w:eastAsia="Google Sans Text" w:cs="Google Sans Text"/>
          <w:i w:val="0"/>
          <w:color w:val="1B1C1D"/>
          <w:sz w:val="24"/>
          <w:szCs w:val="24"/>
          <w:rtl w:val="0"/>
        </w:rPr>
        <w:t>。</w:t>
      </w:r>
    </w:p>
    <w:p w14:paraId="00000024">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这些指标不仅是衡量网络“健康”的工具，更是网络管理员进行“诊断”和“预测”的关键。它们通过量化网络行为，使得潜在问题在影响用户体验之前就能被识别和解决，从而实现主动式网络管理 </w:t>
      </w:r>
      <w:r>
        <w:rPr>
          <w:rFonts w:ascii="Google Sans Text" w:hAnsi="Google Sans Text" w:eastAsia="Google Sans Text" w:cs="Google Sans Text"/>
          <w:i w:val="0"/>
          <w:color w:val="575B5F"/>
          <w:sz w:val="24"/>
          <w:szCs w:val="24"/>
          <w:vertAlign w:val="superscript"/>
          <w:rtl w:val="0"/>
        </w:rPr>
        <w:t>10</w:t>
      </w:r>
      <w:r>
        <w:rPr>
          <w:rFonts w:ascii="Google Sans Text" w:hAnsi="Google Sans Text" w:eastAsia="Google Sans Text" w:cs="Google Sans Text"/>
          <w:i w:val="0"/>
          <w:color w:val="1B1C1D"/>
          <w:sz w:val="24"/>
          <w:szCs w:val="24"/>
          <w:rtl w:val="0"/>
        </w:rPr>
        <w:t xml:space="preserve">。例如，高信道利用率可能预示着即将到来的拥塞，而持续的抖动升高则可能指向实时通信质量的下降 </w:t>
      </w:r>
      <w:r>
        <w:rPr>
          <w:rFonts w:ascii="Google Sans Text" w:hAnsi="Google Sans Text" w:eastAsia="Google Sans Text" w:cs="Google Sans Text"/>
          <w:i w:val="0"/>
          <w:color w:val="575B5F"/>
          <w:sz w:val="24"/>
          <w:szCs w:val="24"/>
          <w:vertAlign w:val="superscript"/>
          <w:rtl w:val="0"/>
        </w:rPr>
        <w:t>9</w:t>
      </w:r>
      <w:r>
        <w:rPr>
          <w:rFonts w:ascii="Google Sans Text" w:hAnsi="Google Sans Text" w:eastAsia="Google Sans Text" w:cs="Google Sans Text"/>
          <w:i w:val="0"/>
          <w:color w:val="1B1C1D"/>
          <w:sz w:val="24"/>
          <w:szCs w:val="24"/>
          <w:rtl w:val="0"/>
        </w:rPr>
        <w:t>。通过对这些指标的实时监控和趋势分析，网络运营团队能够迅速定位瓶颈，优化资源分配，从而显著提升网络服务的可用性和用户满意度。这种从被动响应到主动预防的转变，是现代网络管理的核心目标。</w:t>
      </w:r>
    </w:p>
    <w:p w14:paraId="00000025">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OSI参考模型</w:t>
      </w:r>
    </w:p>
    <w:p w14:paraId="0000002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OSI（开放系统互连）模型是由国际标准化组织（ISO）开发的一套规则，旨在解释不同计算机系统如何通过网络进行通信。它由7个层次组成，每个层次都具有特定的功能和职责，这种分层方法使得不同设备和技术能够协同工作。OSI模型为数据传输提供了清晰的结构，并简化了网络问题的管理，被广泛用作理解网络系统功能的参考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027">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OSI模型的7个层次：</w:t>
      </w:r>
    </w:p>
    <w:p w14:paraId="00000028">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OSI模型通常从顶层（应用层）到底层（物理层）进行描述，展示了数据从最终用户层面（第7层：应用层）向下通过协议栈，直到比特在通信链路和网卡上进行物理传输（第1层：物理层）的路径，以及介于两者之间的所有层次 12。</w:t>
      </w:r>
    </w:p>
    <w:p w14:paraId="00000029">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pPr>
      <w:r>
        <w:rPr>
          <w:rFonts w:ascii="Google Sans Text" w:hAnsi="Google Sans Text" w:eastAsia="Google Sans Text" w:cs="Google Sans Text"/>
          <w:b/>
          <w:i w:val="0"/>
          <w:color w:val="1B1C1D"/>
          <w:sz w:val="24"/>
          <w:szCs w:val="24"/>
          <w:rtl w:val="0"/>
        </w:rPr>
        <w:t>物理层 (Physical Layer)</w:t>
      </w:r>
      <w:r>
        <w:rPr>
          <w:rFonts w:ascii="Google Sans Text" w:hAnsi="Google Sans Text" w:eastAsia="Google Sans Text" w:cs="Google Sans Text"/>
          <w:i w:val="0"/>
          <w:color w:val="1B1C1D"/>
          <w:sz w:val="24"/>
          <w:szCs w:val="24"/>
          <w:rtl w:val="0"/>
        </w:rPr>
        <w:t xml:space="preserve"> (Layer 1)：</w:t>
      </w:r>
    </w:p>
    <w:p w14:paraId="0000002A">
      <w:pPr>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pPr>
      <w:r>
        <w:rPr>
          <w:rFonts w:ascii="Google Sans Text" w:hAnsi="Google Sans Text" w:eastAsia="Google Sans Text" w:cs="Google Sans Text"/>
          <w:b/>
          <w:i w:val="0"/>
          <w:color w:val="1B1C1D"/>
          <w:sz w:val="24"/>
          <w:szCs w:val="24"/>
          <w:rtl w:val="0"/>
        </w:rPr>
        <w:t>功能</w:t>
      </w:r>
      <w:r>
        <w:rPr>
          <w:rFonts w:ascii="Google Sans Text" w:hAnsi="Google Sans Text" w:eastAsia="Google Sans Text" w:cs="Google Sans Text"/>
          <w:i w:val="0"/>
          <w:color w:val="1B1C1D"/>
          <w:sz w:val="24"/>
          <w:szCs w:val="24"/>
          <w:rtl w:val="0"/>
        </w:rPr>
        <w:t xml:space="preserve">：OSI参考模型的最底层，负责设备间的物理连接。它处理原始比特流数据（1和0）在物理介质上的转换和传输。主要功能包括：比特同步（提供时钟信号以同步比特）、比特率控制（定义传输速率）、物理拓扑（指定设备排列方式）和传输模式（定义数据流向，如单工、半双工、全双工）。此外，它还负责数据传输的物理激活和去激活，传输协议数据单元（PDU）比特流，执行复用和解复用等算法过程，以及管理物理层组件以确保数据按所需顺序移动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02B">
      <w:pPr>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PDU</w:t>
      </w:r>
      <w:r>
        <w:rPr>
          <w:rFonts w:ascii="Google Sans Text" w:hAnsi="Google Sans Text" w:eastAsia="Google Sans Text" w:cs="Google Sans Text"/>
          <w:i w:val="0"/>
          <w:color w:val="1B1C1D"/>
          <w:sz w:val="24"/>
          <w:szCs w:val="24"/>
          <w:rtl w:val="0"/>
        </w:rPr>
        <w:t xml:space="preserve">：比特 (Bits)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02C">
      <w:pPr>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常见设备</w:t>
      </w:r>
      <w:r>
        <w:rPr>
          <w:rFonts w:ascii="Google Sans Text" w:hAnsi="Google Sans Text" w:eastAsia="Google Sans Text" w:cs="Google Sans Text"/>
          <w:i w:val="0"/>
          <w:color w:val="1B1C1D"/>
          <w:sz w:val="24"/>
          <w:szCs w:val="24"/>
          <w:rtl w:val="0"/>
        </w:rPr>
        <w:t xml:space="preserve">：集线器、中继器、调制解调器、网线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02D">
      <w:pPr>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协议</w:t>
      </w:r>
      <w:r>
        <w:rPr>
          <w:rFonts w:ascii="Google Sans Text" w:hAnsi="Google Sans Text" w:eastAsia="Google Sans Text" w:cs="Google Sans Text"/>
          <w:i w:val="0"/>
          <w:color w:val="1B1C1D"/>
          <w:sz w:val="24"/>
          <w:szCs w:val="24"/>
          <w:rtl w:val="0"/>
        </w:rPr>
        <w:t xml:space="preserve">：USB, SONET/SDH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02E">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pPr>
      <w:r>
        <w:rPr>
          <w:rFonts w:ascii="Google Sans Text" w:hAnsi="Google Sans Text" w:eastAsia="Google Sans Text" w:cs="Google Sans Text"/>
          <w:b/>
          <w:i w:val="0"/>
          <w:color w:val="1B1C1D"/>
          <w:sz w:val="24"/>
          <w:szCs w:val="24"/>
          <w:rtl w:val="0"/>
        </w:rPr>
        <w:t>数据链路层 (Data Link Layer)</w:t>
      </w:r>
      <w:r>
        <w:rPr>
          <w:rFonts w:ascii="Google Sans Text" w:hAnsi="Google Sans Text" w:eastAsia="Google Sans Text" w:cs="Google Sans Text"/>
          <w:i w:val="0"/>
          <w:color w:val="1B1C1D"/>
          <w:sz w:val="24"/>
          <w:szCs w:val="24"/>
          <w:rtl w:val="0"/>
        </w:rPr>
        <w:t xml:space="preserve"> (Layer 2)：</w:t>
      </w:r>
    </w:p>
    <w:p w14:paraId="0000002F">
      <w:pPr>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pPr>
      <w:r>
        <w:rPr>
          <w:rFonts w:ascii="Google Sans Text" w:hAnsi="Google Sans Text" w:eastAsia="Google Sans Text" w:cs="Google Sans Text"/>
          <w:b/>
          <w:i w:val="0"/>
          <w:color w:val="1B1C1D"/>
          <w:sz w:val="24"/>
          <w:szCs w:val="24"/>
          <w:rtl w:val="0"/>
        </w:rPr>
        <w:t>功能</w:t>
      </w:r>
      <w:r>
        <w:rPr>
          <w:rFonts w:ascii="Google Sans Text" w:hAnsi="Google Sans Text" w:eastAsia="Google Sans Text" w:cs="Google Sans Text"/>
          <w:i w:val="0"/>
          <w:color w:val="1B1C1D"/>
          <w:sz w:val="24"/>
          <w:szCs w:val="24"/>
          <w:rtl w:val="0"/>
        </w:rPr>
        <w:t xml:space="preserve">：负责消息的节点到节点传输，确保物理层上的无差错数据传输。它将网络层的数据包封装成帧，并在帧头中包含发送方和接收方的MAC地址。主要功能包括：帧定界（Framing，通过特殊比特模式标记帧的开始和结束）、物理寻址（Physical Addressing，添加MAC地址）、错误控制（检测并重传损坏或丢失的帧）、流量控制（协调数据发送量以防止数据损坏）和访问控制（在共享信道中决定哪个设备控制信道）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030">
      <w:pPr>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PDU</w:t>
      </w:r>
      <w:r>
        <w:rPr>
          <w:rFonts w:ascii="Google Sans Text" w:hAnsi="Google Sans Text" w:eastAsia="Google Sans Text" w:cs="Google Sans Text"/>
          <w:i w:val="0"/>
          <w:color w:val="1B1C1D"/>
          <w:sz w:val="24"/>
          <w:szCs w:val="24"/>
          <w:rtl w:val="0"/>
        </w:rPr>
        <w:t xml:space="preserve">：帧 (Frames)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031">
      <w:pPr>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常见设备</w:t>
      </w:r>
      <w:r>
        <w:rPr>
          <w:rFonts w:ascii="Google Sans Text" w:hAnsi="Google Sans Text" w:eastAsia="Google Sans Text" w:cs="Google Sans Text"/>
          <w:i w:val="0"/>
          <w:color w:val="1B1C1D"/>
          <w:sz w:val="24"/>
          <w:szCs w:val="24"/>
          <w:rtl w:val="0"/>
        </w:rPr>
        <w:t xml:space="preserve">：交换机、网桥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032">
      <w:pPr>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协议</w:t>
      </w:r>
      <w:r>
        <w:rPr>
          <w:rFonts w:ascii="Google Sans Text" w:hAnsi="Google Sans Text" w:eastAsia="Google Sans Text" w:cs="Google Sans Text"/>
          <w:i w:val="0"/>
          <w:color w:val="1B1C1D"/>
          <w:sz w:val="24"/>
          <w:szCs w:val="24"/>
          <w:rtl w:val="0"/>
        </w:rPr>
        <w:t xml:space="preserve">：以太网 (Ethernet), PPP (Point-to-Point Protocol)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033">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pPr>
      <w:r>
        <w:rPr>
          <w:rFonts w:ascii="Google Sans Text" w:hAnsi="Google Sans Text" w:eastAsia="Google Sans Text" w:cs="Google Sans Text"/>
          <w:b/>
          <w:i w:val="0"/>
          <w:color w:val="1B1C1D"/>
          <w:sz w:val="24"/>
          <w:szCs w:val="24"/>
          <w:rtl w:val="0"/>
        </w:rPr>
        <w:t>网络层 (Network Layer)</w:t>
      </w:r>
      <w:r>
        <w:rPr>
          <w:rFonts w:ascii="Google Sans Text" w:hAnsi="Google Sans Text" w:eastAsia="Google Sans Text" w:cs="Google Sans Text"/>
          <w:i w:val="0"/>
          <w:color w:val="1B1C1D"/>
          <w:sz w:val="24"/>
          <w:szCs w:val="24"/>
          <w:rtl w:val="0"/>
        </w:rPr>
        <w:t xml:space="preserve"> (Layer 3)：</w:t>
      </w:r>
    </w:p>
    <w:p w14:paraId="00000034">
      <w:pPr>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pPr>
      <w:r>
        <w:rPr>
          <w:rFonts w:ascii="Google Sans Text" w:hAnsi="Google Sans Text" w:eastAsia="Google Sans Text" w:cs="Google Sans Text"/>
          <w:b/>
          <w:i w:val="0"/>
          <w:color w:val="1B1C1D"/>
          <w:sz w:val="24"/>
          <w:szCs w:val="24"/>
          <w:rtl w:val="0"/>
        </w:rPr>
        <w:t>功能</w:t>
      </w:r>
      <w:r>
        <w:rPr>
          <w:rFonts w:ascii="Google Sans Text" w:hAnsi="Google Sans Text" w:eastAsia="Google Sans Text" w:cs="Google Sans Text"/>
          <w:i w:val="0"/>
          <w:color w:val="1B1C1D"/>
          <w:sz w:val="24"/>
          <w:szCs w:val="24"/>
          <w:rtl w:val="0"/>
        </w:rPr>
        <w:t xml:space="preserve">：负责在不同网络中的主机之间传输数据。主要功能包括：路由（Routing，确定从源到目的地的最佳路径）和逻辑寻址（Logical Addressing，定义IP地址方案以唯一标识互联网中的每个设备）。它将传输层的段封装成数据包，并在数据包头中放置源和目的IP地址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035">
      <w:pPr>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PDU</w:t>
      </w:r>
      <w:r>
        <w:rPr>
          <w:rFonts w:ascii="Google Sans Text" w:hAnsi="Google Sans Text" w:eastAsia="Google Sans Text" w:cs="Google Sans Text"/>
          <w:i w:val="0"/>
          <w:color w:val="1B1C1D"/>
          <w:sz w:val="24"/>
          <w:szCs w:val="24"/>
          <w:rtl w:val="0"/>
        </w:rPr>
        <w:t xml:space="preserve">：数据包 (Packets)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036">
      <w:pPr>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常见设备</w:t>
      </w:r>
      <w:r>
        <w:rPr>
          <w:rFonts w:ascii="Google Sans Text" w:hAnsi="Google Sans Text" w:eastAsia="Google Sans Text" w:cs="Google Sans Text"/>
          <w:i w:val="0"/>
          <w:color w:val="1B1C1D"/>
          <w:sz w:val="24"/>
          <w:szCs w:val="24"/>
          <w:rtl w:val="0"/>
        </w:rPr>
        <w:t xml:space="preserve">：路由器、多层交换机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037">
      <w:pPr>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协议</w:t>
      </w:r>
      <w:r>
        <w:rPr>
          <w:rFonts w:ascii="Google Sans Text" w:hAnsi="Google Sans Text" w:eastAsia="Google Sans Text" w:cs="Google Sans Text"/>
          <w:i w:val="0"/>
          <w:color w:val="1B1C1D"/>
          <w:sz w:val="24"/>
          <w:szCs w:val="24"/>
          <w:rtl w:val="0"/>
        </w:rPr>
        <w:t xml:space="preserve">：IP (Internet Protocol), ICMP (Internet Control Message Protocol), IGMP (Internet Group Management Protocol), OSPF (Open Shortest Path First)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038">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pPr>
      <w:r>
        <w:rPr>
          <w:rFonts w:ascii="Google Sans Text" w:hAnsi="Google Sans Text" w:eastAsia="Google Sans Text" w:cs="Google Sans Text"/>
          <w:b/>
          <w:i w:val="0"/>
          <w:color w:val="1B1C1D"/>
          <w:sz w:val="24"/>
          <w:szCs w:val="24"/>
          <w:rtl w:val="0"/>
        </w:rPr>
        <w:t>传输层 (Transport Layer)</w:t>
      </w:r>
      <w:r>
        <w:rPr>
          <w:rFonts w:ascii="Google Sans Text" w:hAnsi="Google Sans Text" w:eastAsia="Google Sans Text" w:cs="Google Sans Text"/>
          <w:i w:val="0"/>
          <w:color w:val="1B1C1D"/>
          <w:sz w:val="24"/>
          <w:szCs w:val="24"/>
          <w:rtl w:val="0"/>
        </w:rPr>
        <w:t xml:space="preserve"> (Layer 4)：</w:t>
      </w:r>
    </w:p>
    <w:p w14:paraId="00000039">
      <w:pPr>
        <w:numPr>
          <w:ilvl w:val="1"/>
          <w:numId w:val="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pPr>
      <w:r>
        <w:rPr>
          <w:rFonts w:ascii="Google Sans Text" w:hAnsi="Google Sans Text" w:eastAsia="Google Sans Text" w:cs="Google Sans Text"/>
          <w:b/>
          <w:i w:val="0"/>
          <w:color w:val="1B1C1D"/>
          <w:sz w:val="24"/>
          <w:szCs w:val="24"/>
          <w:rtl w:val="0"/>
        </w:rPr>
        <w:t>功能</w:t>
      </w:r>
      <w:r>
        <w:rPr>
          <w:rFonts w:ascii="Google Sans Text" w:hAnsi="Google Sans Text" w:eastAsia="Google Sans Text" w:cs="Google Sans Text"/>
          <w:i w:val="0"/>
          <w:color w:val="1B1C1D"/>
          <w:sz w:val="24"/>
          <w:szCs w:val="24"/>
          <w:rtl w:val="0"/>
        </w:rPr>
        <w:t xml:space="preserve">：为应用层提供服务，并从网络层获取服务。负责完整消息的端到端交付，包括成功数据传输的确认和错误时的重传。主要功能包括：分段和重组（将来自会话层的消息分成更小的单元并重新组合）、服务点寻址（在头中包含端口地址以确保消息传递到正确的进程）。它提供连接导向服务（如TCP）和无连接服务（如UDP）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03A">
      <w:pPr>
        <w:numPr>
          <w:ilvl w:val="1"/>
          <w:numId w:val="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PDU</w:t>
      </w:r>
      <w:r>
        <w:rPr>
          <w:rFonts w:ascii="Google Sans Text" w:hAnsi="Google Sans Text" w:eastAsia="Google Sans Text" w:cs="Google Sans Text"/>
          <w:i w:val="0"/>
          <w:color w:val="1B1C1D"/>
          <w:sz w:val="24"/>
          <w:szCs w:val="24"/>
          <w:rtl w:val="0"/>
        </w:rPr>
        <w:t xml:space="preserve">：段 (Segments) </w:t>
      </w:r>
      <w:r>
        <w:rPr>
          <w:rFonts w:ascii="Google Sans Text" w:hAnsi="Google Sans Text" w:eastAsia="Google Sans Text" w:cs="Google Sans Text"/>
          <w:i w:val="0"/>
          <w:color w:val="575B5F"/>
          <w:sz w:val="24"/>
          <w:szCs w:val="24"/>
          <w:vertAlign w:val="superscript"/>
          <w:rtl w:val="0"/>
        </w:rPr>
        <w:t>12</w:t>
      </w:r>
      <w:r>
        <w:rPr>
          <w:rFonts w:ascii="Google Sans Text" w:hAnsi="Google Sans Text" w:eastAsia="Google Sans Text" w:cs="Google Sans Text"/>
          <w:i w:val="0"/>
          <w:color w:val="1B1C1D"/>
          <w:sz w:val="24"/>
          <w:szCs w:val="24"/>
          <w:rtl w:val="0"/>
        </w:rPr>
        <w:t>。</w:t>
      </w:r>
    </w:p>
    <w:p w14:paraId="0000003B">
      <w:pPr>
        <w:numPr>
          <w:ilvl w:val="1"/>
          <w:numId w:val="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协议</w:t>
      </w:r>
      <w:r>
        <w:rPr>
          <w:rFonts w:ascii="Google Sans Text" w:hAnsi="Google Sans Text" w:eastAsia="Google Sans Text" w:cs="Google Sans Text"/>
          <w:i w:val="0"/>
          <w:color w:val="1B1C1D"/>
          <w:sz w:val="24"/>
          <w:szCs w:val="24"/>
          <w:rtl w:val="0"/>
        </w:rPr>
        <w:t xml:space="preserve">：TCP (Transmission Control Protocol), UDP (User Datagram Protocol), NetBIOS, PPTP (Point-to-Point Tunneling Protocol), SCTP (Stream Control Transmission Protocol)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03C">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pPr>
      <w:r>
        <w:rPr>
          <w:rFonts w:ascii="Google Sans Text" w:hAnsi="Google Sans Text" w:eastAsia="Google Sans Text" w:cs="Google Sans Text"/>
          <w:b/>
          <w:i w:val="0"/>
          <w:color w:val="1B1C1D"/>
          <w:sz w:val="24"/>
          <w:szCs w:val="24"/>
          <w:rtl w:val="0"/>
        </w:rPr>
        <w:t>会话层 (Session Layer)</w:t>
      </w:r>
      <w:r>
        <w:rPr>
          <w:rFonts w:ascii="Google Sans Text" w:hAnsi="Google Sans Text" w:eastAsia="Google Sans Text" w:cs="Google Sans Text"/>
          <w:i w:val="0"/>
          <w:color w:val="1B1C1D"/>
          <w:sz w:val="24"/>
          <w:szCs w:val="24"/>
          <w:rtl w:val="0"/>
        </w:rPr>
        <w:t xml:space="preserve"> (Layer 5)：</w:t>
      </w:r>
    </w:p>
    <w:p w14:paraId="0000003D">
      <w:pPr>
        <w:numPr>
          <w:ilvl w:val="1"/>
          <w:numId w:val="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pPr>
      <w:r>
        <w:rPr>
          <w:rFonts w:ascii="Google Sans Text" w:hAnsi="Google Sans Text" w:eastAsia="Google Sans Text" w:cs="Google Sans Text"/>
          <w:b/>
          <w:i w:val="0"/>
          <w:color w:val="1B1C1D"/>
          <w:sz w:val="24"/>
          <w:szCs w:val="24"/>
          <w:rtl w:val="0"/>
        </w:rPr>
        <w:t>功能</w:t>
      </w:r>
      <w:r>
        <w:rPr>
          <w:rFonts w:ascii="Google Sans Text" w:hAnsi="Google Sans Text" w:eastAsia="Google Sans Text" w:cs="Google Sans Text"/>
          <w:i w:val="0"/>
          <w:color w:val="1B1C1D"/>
          <w:sz w:val="24"/>
          <w:szCs w:val="24"/>
          <w:rtl w:val="0"/>
        </w:rPr>
        <w:t xml:space="preserve">：负责两个设备之间连接（会话）的建立、管理和终止。它还提供认证和安全性。主要功能包括：会话建立、维护和终止（允许进程建立、使用和终止连接）、同步（允许进程在数据中添加检查点以进行错误识别和重新同步，防止数据丢失）和对话控制器（允许两个系统以半双工或全双工方式通信）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03E">
      <w:pPr>
        <w:numPr>
          <w:ilvl w:val="1"/>
          <w:numId w:val="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协议</w:t>
      </w:r>
      <w:r>
        <w:rPr>
          <w:rFonts w:ascii="Google Sans Text" w:hAnsi="Google Sans Text" w:eastAsia="Google Sans Text" w:cs="Google Sans Text"/>
          <w:i w:val="0"/>
          <w:color w:val="1B1C1D"/>
          <w:sz w:val="24"/>
          <w:szCs w:val="24"/>
          <w:rtl w:val="0"/>
        </w:rPr>
        <w:t xml:space="preserve">：NetBIOS, RPC (Remote Procedure Call), PPTP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03F">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pPr>
      <w:r>
        <w:rPr>
          <w:rFonts w:ascii="Google Sans Text" w:hAnsi="Google Sans Text" w:eastAsia="Google Sans Text" w:cs="Google Sans Text"/>
          <w:b/>
          <w:i w:val="0"/>
          <w:color w:val="1B1C1D"/>
          <w:sz w:val="24"/>
          <w:szCs w:val="24"/>
          <w:rtl w:val="0"/>
        </w:rPr>
        <w:t>表示层 (Presentation Layer)</w:t>
      </w:r>
      <w:r>
        <w:rPr>
          <w:rFonts w:ascii="Google Sans Text" w:hAnsi="Google Sans Text" w:eastAsia="Google Sans Text" w:cs="Google Sans Text"/>
          <w:i w:val="0"/>
          <w:color w:val="1B1C1D"/>
          <w:sz w:val="24"/>
          <w:szCs w:val="24"/>
          <w:rtl w:val="0"/>
        </w:rPr>
        <w:t xml:space="preserve"> (Layer 6)：</w:t>
      </w:r>
    </w:p>
    <w:p w14:paraId="00000040">
      <w:pPr>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pPr>
      <w:r>
        <w:rPr>
          <w:rFonts w:ascii="Google Sans Text" w:hAnsi="Google Sans Text" w:eastAsia="Google Sans Text" w:cs="Google Sans Text"/>
          <w:b/>
          <w:i w:val="0"/>
          <w:color w:val="1B1C1D"/>
          <w:sz w:val="24"/>
          <w:szCs w:val="24"/>
          <w:rtl w:val="0"/>
        </w:rPr>
        <w:t>功能</w:t>
      </w:r>
      <w:r>
        <w:rPr>
          <w:rFonts w:ascii="Google Sans Text" w:hAnsi="Google Sans Text" w:eastAsia="Google Sans Text" w:cs="Google Sans Text"/>
          <w:i w:val="0"/>
          <w:color w:val="1B1C1D"/>
          <w:sz w:val="24"/>
          <w:szCs w:val="24"/>
          <w:rtl w:val="0"/>
        </w:rPr>
        <w:t xml:space="preserve">：也称为转换层。它从应用层提取数据并将其转换为网络传输所需的格式。主要功能包括：翻译（如ASCII到EBCDIC）、加密/解密（将数据转换为另一种形式或代码，并解密回明文）和压缩（减少网络传输所需的比特数）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041">
      <w:pPr>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协议</w:t>
      </w:r>
      <w:r>
        <w:rPr>
          <w:rFonts w:ascii="Google Sans Text" w:hAnsi="Google Sans Text" w:eastAsia="Google Sans Text" w:cs="Google Sans Text"/>
          <w:i w:val="0"/>
          <w:color w:val="1B1C1D"/>
          <w:sz w:val="24"/>
          <w:szCs w:val="24"/>
          <w:rtl w:val="0"/>
        </w:rPr>
        <w:t xml:space="preserve">：TLS/SSL (Transport Layer Security / Secure Sockets Layer)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042">
      <w:pPr>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标准/格式</w:t>
      </w:r>
      <w:r>
        <w:rPr>
          <w:rFonts w:ascii="Google Sans Text" w:hAnsi="Google Sans Text" w:eastAsia="Google Sans Text" w:cs="Google Sans Text"/>
          <w:i w:val="0"/>
          <w:color w:val="1B1C1D"/>
          <w:sz w:val="24"/>
          <w:szCs w:val="24"/>
          <w:rtl w:val="0"/>
        </w:rPr>
        <w:t xml:space="preserve">：JPEG, MPEG, GIF（用于数据编码的标准或格式）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043">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pPr>
      <w:r>
        <w:rPr>
          <w:rFonts w:ascii="Google Sans Text" w:hAnsi="Google Sans Text" w:eastAsia="Google Sans Text" w:cs="Google Sans Text"/>
          <w:b/>
          <w:i w:val="0"/>
          <w:color w:val="1B1C1D"/>
          <w:sz w:val="24"/>
          <w:szCs w:val="24"/>
          <w:rtl w:val="0"/>
        </w:rPr>
        <w:t>应用层 (Application Layer)</w:t>
      </w:r>
      <w:r>
        <w:rPr>
          <w:rFonts w:ascii="Google Sans Text" w:hAnsi="Google Sans Text" w:eastAsia="Google Sans Text" w:cs="Google Sans Text"/>
          <w:i w:val="0"/>
          <w:color w:val="1B1C1D"/>
          <w:sz w:val="24"/>
          <w:szCs w:val="24"/>
          <w:rtl w:val="0"/>
        </w:rPr>
        <w:t xml:space="preserve"> (Layer 7)：</w:t>
      </w:r>
    </w:p>
    <w:p w14:paraId="00000044">
      <w:pPr>
        <w:numPr>
          <w:ilvl w:val="1"/>
          <w:numId w:val="1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pPr>
      <w:r>
        <w:rPr>
          <w:rFonts w:ascii="Google Sans Text" w:hAnsi="Google Sans Text" w:eastAsia="Google Sans Text" w:cs="Google Sans Text"/>
          <w:b/>
          <w:i w:val="0"/>
          <w:color w:val="1B1C1D"/>
          <w:sz w:val="24"/>
          <w:szCs w:val="24"/>
          <w:rtl w:val="0"/>
        </w:rPr>
        <w:t>功能</w:t>
      </w:r>
      <w:r>
        <w:rPr>
          <w:rFonts w:ascii="Google Sans Text" w:hAnsi="Google Sans Text" w:eastAsia="Google Sans Text" w:cs="Google Sans Text"/>
          <w:i w:val="0"/>
          <w:color w:val="1B1C1D"/>
          <w:sz w:val="24"/>
          <w:szCs w:val="24"/>
          <w:rtl w:val="0"/>
        </w:rPr>
        <w:t xml:space="preserve">：OSI参考模型的顶层，由网络应用程序实现。这些应用程序生成要传输的数据，并作为应用程序服务访问网络和向用户显示接收信息的窗口。主要功能包括：网络虚拟终端（允许用户登录远程主机）、文件传输访问和管理（允许用户访问、检索、管理或控制远程计算机上的文件）、邮件服务和目录服务。它还处理服务质量（QoS）规范、服务识别、安全访问和安全控制，并进行资源协商以确保服务在数据传输前可用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045">
      <w:pPr>
        <w:numPr>
          <w:ilvl w:val="1"/>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85" w:hanging="360"/>
      </w:pPr>
      <w:r>
        <w:rPr>
          <w:rFonts w:ascii="Google Sans Text" w:hAnsi="Google Sans Text" w:eastAsia="Google Sans Text" w:cs="Google Sans Text"/>
          <w:b/>
          <w:i w:val="0"/>
          <w:color w:val="1B1C1D"/>
          <w:sz w:val="24"/>
          <w:szCs w:val="24"/>
          <w:rtl w:val="0"/>
        </w:rPr>
        <w:t>协议</w:t>
      </w:r>
      <w:r>
        <w:rPr>
          <w:rFonts w:ascii="Google Sans Text" w:hAnsi="Google Sans Text" w:eastAsia="Google Sans Text" w:cs="Google Sans Text"/>
          <w:i w:val="0"/>
          <w:color w:val="1B1C1D"/>
          <w:sz w:val="24"/>
          <w:szCs w:val="24"/>
          <w:rtl w:val="0"/>
        </w:rPr>
        <w:t xml:space="preserve">：SMTP (Simple Mail Transfer Protocol), FTP (File Transfer Protocol), DNS (Domain Name System), HTTP (Hypertext Transfer Protocol), HTTPS (Hypertext Transfer Protocol Secure), Telnet, DHCP (Dynamic Host Configuration Protocol), SNMP (Simple Network Management Protocol)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046">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OSI模型的核心价值在于其严格的层次化和模块化设计理念。每一层都专注于特定的功能，并向上层提供服务，向下层请求服务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 xml:space="preserve">。这种清晰的职责分离极大地简化了复杂网络系统的设计、实现和故障排除 </w:t>
      </w:r>
      <w:r>
        <w:rPr>
          <w:rFonts w:ascii="Google Sans Text" w:hAnsi="Google Sans Text" w:eastAsia="Google Sans Text" w:cs="Google Sans Text"/>
          <w:i w:val="0"/>
          <w:color w:val="575B5F"/>
          <w:sz w:val="24"/>
          <w:szCs w:val="24"/>
          <w:vertAlign w:val="superscript"/>
          <w:rtl w:val="0"/>
        </w:rPr>
        <w:t>8</w:t>
      </w:r>
      <w:r>
        <w:rPr>
          <w:rFonts w:ascii="Google Sans Text" w:hAnsi="Google Sans Text" w:eastAsia="Google Sans Text" w:cs="Google Sans Text"/>
          <w:i w:val="0"/>
          <w:color w:val="1B1C1D"/>
          <w:sz w:val="24"/>
          <w:szCs w:val="24"/>
          <w:rtl w:val="0"/>
        </w:rPr>
        <w:t>。例如，当网络工程师遇到问题时，他们可以根据OSI模型定位到特定的层级进行排查，而不必理解整个系统的所有复杂性。这种模块化设计也促进了网络技术的标准化和互操作性，使得不同厂商的设备和软件能够协同工作，从而推动了整个网络行业的发展。</w:t>
      </w:r>
    </w:p>
    <w:p w14:paraId="00000047">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TCP/IP模型</w:t>
      </w:r>
    </w:p>
    <w:p w14:paraId="00000048">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TCP/IP模型（传输控制协议/互联网协议模型）是网络领域专门设计用于监督数据高效、无差错传输的模型。它基于四层架构，每层对传输数据隐含所需的网络协议，将数据重塑为最优化结构 </w:t>
      </w:r>
      <w:r>
        <w:rPr>
          <w:rFonts w:ascii="Google Sans Text" w:hAnsi="Google Sans Text" w:eastAsia="Google Sans Text" w:cs="Google Sans Text"/>
          <w:i w:val="0"/>
          <w:color w:val="575B5F"/>
          <w:sz w:val="24"/>
          <w:szCs w:val="24"/>
          <w:vertAlign w:val="superscript"/>
          <w:rtl w:val="0"/>
        </w:rPr>
        <w:t>14</w:t>
      </w:r>
      <w:r>
        <w:rPr>
          <w:rFonts w:ascii="Google Sans Text" w:hAnsi="Google Sans Text" w:eastAsia="Google Sans Text" w:cs="Google Sans Text"/>
          <w:i w:val="0"/>
          <w:color w:val="1B1C1D"/>
          <w:sz w:val="24"/>
          <w:szCs w:val="24"/>
          <w:rtl w:val="0"/>
        </w:rPr>
        <w:t xml:space="preserve">。TCP/IP模型是互联网的基石，也是大多数实际网络系统所使用的简化模型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049">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TCP/IP模型的4个层次：</w:t>
      </w:r>
    </w:p>
    <w:p w14:paraId="0000004A">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TCP/IP模型通常从顶层（应用层）到底层（网络访问层）进行描述 14。</w:t>
      </w:r>
    </w:p>
    <w:p w14:paraId="0000004B">
      <w:pPr>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pPr>
      <w:r>
        <w:rPr>
          <w:rFonts w:ascii="Google Sans Text" w:hAnsi="Google Sans Text" w:eastAsia="Google Sans Text" w:cs="Google Sans Text"/>
          <w:b/>
          <w:i w:val="0"/>
          <w:color w:val="1B1C1D"/>
          <w:sz w:val="24"/>
          <w:szCs w:val="24"/>
          <w:rtl w:val="0"/>
        </w:rPr>
        <w:t>应用层 (Application Layer)</w:t>
      </w:r>
      <w:r>
        <w:rPr>
          <w:rFonts w:ascii="Google Sans Text" w:hAnsi="Google Sans Text" w:eastAsia="Google Sans Text" w:cs="Google Sans Text"/>
          <w:i w:val="0"/>
          <w:color w:val="1B1C1D"/>
          <w:sz w:val="24"/>
          <w:szCs w:val="24"/>
          <w:rtl w:val="0"/>
        </w:rPr>
        <w:t>：</w:t>
      </w:r>
    </w:p>
    <w:p w14:paraId="0000004C">
      <w:pPr>
        <w:numPr>
          <w:ilvl w:val="1"/>
          <w:numId w:val="1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pPr>
      <w:r>
        <w:rPr>
          <w:rFonts w:ascii="Google Sans Text" w:hAnsi="Google Sans Text" w:eastAsia="Google Sans Text" w:cs="Google Sans Text"/>
          <w:b/>
          <w:i w:val="0"/>
          <w:color w:val="1B1C1D"/>
          <w:sz w:val="24"/>
          <w:szCs w:val="24"/>
          <w:rtl w:val="0"/>
        </w:rPr>
        <w:t>功能</w:t>
      </w:r>
      <w:r>
        <w:rPr>
          <w:rFonts w:ascii="Google Sans Text" w:hAnsi="Google Sans Text" w:eastAsia="Google Sans Text" w:cs="Google Sans Text"/>
          <w:i w:val="0"/>
          <w:color w:val="1B1C1D"/>
          <w:sz w:val="24"/>
          <w:szCs w:val="24"/>
          <w:rtl w:val="0"/>
        </w:rPr>
        <w:t xml:space="preserve">：这是TCP/IP模型的最顶层，直接与用户应用程序和程序交互。它负责处理应用程序的数据表示，并将这些数据转发到传输层。应用层确保应用程序和用户之间的数据交换顺畅连接，提供远程系统处理和电子邮件服务等功能 </w:t>
      </w:r>
      <w:r>
        <w:rPr>
          <w:rFonts w:ascii="Google Sans Text" w:hAnsi="Google Sans Text" w:eastAsia="Google Sans Text" w:cs="Google Sans Text"/>
          <w:i w:val="0"/>
          <w:color w:val="575B5F"/>
          <w:sz w:val="24"/>
          <w:szCs w:val="24"/>
          <w:vertAlign w:val="superscript"/>
          <w:rtl w:val="0"/>
        </w:rPr>
        <w:t>14</w:t>
      </w:r>
      <w:r>
        <w:rPr>
          <w:rFonts w:ascii="Google Sans Text" w:hAnsi="Google Sans Text" w:eastAsia="Google Sans Text" w:cs="Google Sans Text"/>
          <w:i w:val="0"/>
          <w:color w:val="1B1C1D"/>
          <w:sz w:val="24"/>
          <w:szCs w:val="24"/>
          <w:rtl w:val="0"/>
        </w:rPr>
        <w:t>。</w:t>
      </w:r>
    </w:p>
    <w:p w14:paraId="0000004D">
      <w:pPr>
        <w:numPr>
          <w:ilvl w:val="1"/>
          <w:numId w:val="1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协议</w:t>
      </w:r>
      <w:r>
        <w:rPr>
          <w:rFonts w:ascii="Google Sans Text" w:hAnsi="Google Sans Text" w:eastAsia="Google Sans Text" w:cs="Google Sans Text"/>
          <w:i w:val="0"/>
          <w:color w:val="1B1C1D"/>
          <w:sz w:val="24"/>
          <w:szCs w:val="24"/>
          <w:rtl w:val="0"/>
        </w:rPr>
        <w:t xml:space="preserve">：HTTP (Hypertext Transfer Protocol), SMTP (Simple Mail Transfer Protocol), FTP (File Transfer Protocol) </w:t>
      </w:r>
      <w:r>
        <w:rPr>
          <w:rFonts w:ascii="Google Sans Text" w:hAnsi="Google Sans Text" w:eastAsia="Google Sans Text" w:cs="Google Sans Text"/>
          <w:i w:val="0"/>
          <w:color w:val="575B5F"/>
          <w:sz w:val="24"/>
          <w:szCs w:val="24"/>
          <w:vertAlign w:val="superscript"/>
          <w:rtl w:val="0"/>
        </w:rPr>
        <w:t>14</w:t>
      </w:r>
      <w:r>
        <w:rPr>
          <w:rFonts w:ascii="Google Sans Text" w:hAnsi="Google Sans Text" w:eastAsia="Google Sans Text" w:cs="Google Sans Text"/>
          <w:i w:val="0"/>
          <w:color w:val="1B1C1D"/>
          <w:sz w:val="24"/>
          <w:szCs w:val="24"/>
          <w:rtl w:val="0"/>
        </w:rPr>
        <w:t>。</w:t>
      </w:r>
    </w:p>
    <w:p w14:paraId="0000004E">
      <w:pPr>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pPr>
      <w:r>
        <w:rPr>
          <w:rFonts w:ascii="Google Sans Text" w:hAnsi="Google Sans Text" w:eastAsia="Google Sans Text" w:cs="Google Sans Text"/>
          <w:b/>
          <w:i w:val="0"/>
          <w:color w:val="1B1C1D"/>
          <w:sz w:val="24"/>
          <w:szCs w:val="24"/>
          <w:rtl w:val="0"/>
        </w:rPr>
        <w:t>传输层 (Transport Layer)</w:t>
      </w:r>
      <w:r>
        <w:rPr>
          <w:rFonts w:ascii="Google Sans Text" w:hAnsi="Google Sans Text" w:eastAsia="Google Sans Text" w:cs="Google Sans Text"/>
          <w:i w:val="0"/>
          <w:color w:val="1B1C1D"/>
          <w:sz w:val="24"/>
          <w:szCs w:val="24"/>
          <w:rtl w:val="0"/>
        </w:rPr>
        <w:t>：</w:t>
      </w:r>
    </w:p>
    <w:p w14:paraId="0000004F">
      <w:pPr>
        <w:numPr>
          <w:ilvl w:val="1"/>
          <w:numId w:val="1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pPr>
      <w:r>
        <w:rPr>
          <w:rFonts w:ascii="Google Sans Text" w:hAnsi="Google Sans Text" w:eastAsia="Google Sans Text" w:cs="Google Sans Text"/>
          <w:b/>
          <w:i w:val="0"/>
          <w:color w:val="1B1C1D"/>
          <w:sz w:val="24"/>
          <w:szCs w:val="24"/>
          <w:rtl w:val="0"/>
        </w:rPr>
        <w:t>功能</w:t>
      </w:r>
      <w:r>
        <w:rPr>
          <w:rFonts w:ascii="Google Sans Text" w:hAnsi="Google Sans Text" w:eastAsia="Google Sans Text" w:cs="Google Sans Text"/>
          <w:i w:val="0"/>
          <w:color w:val="1B1C1D"/>
          <w:sz w:val="24"/>
          <w:szCs w:val="24"/>
          <w:rtl w:val="0"/>
        </w:rPr>
        <w:t xml:space="preserve">：这一层对于建立发送方和接收方设备之间的连接至关重要。它将从应用层接收到的数据分割成数据包，然后创建序列。传输层还确保数据无错误传输，并控制通信通道上的数据流速，以实现顺畅传输 </w:t>
      </w:r>
      <w:r>
        <w:rPr>
          <w:rFonts w:ascii="Google Sans Text" w:hAnsi="Google Sans Text" w:eastAsia="Google Sans Text" w:cs="Google Sans Text"/>
          <w:i w:val="0"/>
          <w:color w:val="575B5F"/>
          <w:sz w:val="24"/>
          <w:szCs w:val="24"/>
          <w:vertAlign w:val="superscript"/>
          <w:rtl w:val="0"/>
        </w:rPr>
        <w:t>14</w:t>
      </w:r>
      <w:r>
        <w:rPr>
          <w:rFonts w:ascii="Google Sans Text" w:hAnsi="Google Sans Text" w:eastAsia="Google Sans Text" w:cs="Google Sans Text"/>
          <w:i w:val="0"/>
          <w:color w:val="1B1C1D"/>
          <w:sz w:val="24"/>
          <w:szCs w:val="24"/>
          <w:rtl w:val="0"/>
        </w:rPr>
        <w:t>。</w:t>
      </w:r>
    </w:p>
    <w:p w14:paraId="00000050">
      <w:pPr>
        <w:numPr>
          <w:ilvl w:val="1"/>
          <w:numId w:val="1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协议</w:t>
      </w:r>
      <w:r>
        <w:rPr>
          <w:rFonts w:ascii="Google Sans Text" w:hAnsi="Google Sans Text" w:eastAsia="Google Sans Text" w:cs="Google Sans Text"/>
          <w:i w:val="0"/>
          <w:color w:val="1B1C1D"/>
          <w:sz w:val="24"/>
          <w:szCs w:val="24"/>
          <w:rtl w:val="0"/>
        </w:rPr>
        <w:t xml:space="preserve">：TCP (Transmission Control Protocol), UDP (User Datagram Protocol) </w:t>
      </w:r>
      <w:r>
        <w:rPr>
          <w:rFonts w:ascii="Google Sans Text" w:hAnsi="Google Sans Text" w:eastAsia="Google Sans Text" w:cs="Google Sans Text"/>
          <w:i w:val="0"/>
          <w:color w:val="575B5F"/>
          <w:sz w:val="24"/>
          <w:szCs w:val="24"/>
          <w:vertAlign w:val="superscript"/>
          <w:rtl w:val="0"/>
        </w:rPr>
        <w:t>14</w:t>
      </w:r>
      <w:r>
        <w:rPr>
          <w:rFonts w:ascii="Google Sans Text" w:hAnsi="Google Sans Text" w:eastAsia="Google Sans Text" w:cs="Google Sans Text"/>
          <w:i w:val="0"/>
          <w:color w:val="1B1C1D"/>
          <w:sz w:val="24"/>
          <w:szCs w:val="24"/>
          <w:rtl w:val="0"/>
        </w:rPr>
        <w:t>。</w:t>
      </w:r>
    </w:p>
    <w:p w14:paraId="00000051">
      <w:pPr>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pPr>
      <w:r>
        <w:rPr>
          <w:rFonts w:ascii="Google Sans Text" w:hAnsi="Google Sans Text" w:eastAsia="Google Sans Text" w:cs="Google Sans Text"/>
          <w:b/>
          <w:i w:val="0"/>
          <w:color w:val="1B1C1D"/>
          <w:sz w:val="24"/>
          <w:szCs w:val="24"/>
          <w:rtl w:val="0"/>
        </w:rPr>
        <w:t>互联网层 (Internet Layer)</w:t>
      </w:r>
      <w:r>
        <w:rPr>
          <w:rFonts w:ascii="Google Sans Text" w:hAnsi="Google Sans Text" w:eastAsia="Google Sans Text" w:cs="Google Sans Text"/>
          <w:i w:val="0"/>
          <w:color w:val="1B1C1D"/>
          <w:sz w:val="24"/>
          <w:szCs w:val="24"/>
          <w:rtl w:val="0"/>
        </w:rPr>
        <w:t>：</w:t>
      </w:r>
    </w:p>
    <w:p w14:paraId="00000052">
      <w:pPr>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pPr>
      <w:r>
        <w:rPr>
          <w:rFonts w:ascii="Google Sans Text" w:hAnsi="Google Sans Text" w:eastAsia="Google Sans Text" w:cs="Google Sans Text"/>
          <w:b/>
          <w:i w:val="0"/>
          <w:color w:val="1B1C1D"/>
          <w:sz w:val="24"/>
          <w:szCs w:val="24"/>
          <w:rtl w:val="0"/>
        </w:rPr>
        <w:t>功能</w:t>
      </w:r>
      <w:r>
        <w:rPr>
          <w:rFonts w:ascii="Google Sans Text" w:hAnsi="Google Sans Text" w:eastAsia="Google Sans Text" w:cs="Google Sans Text"/>
          <w:i w:val="0"/>
          <w:color w:val="1B1C1D"/>
          <w:sz w:val="24"/>
          <w:szCs w:val="24"/>
          <w:rtl w:val="0"/>
        </w:rPr>
        <w:t xml:space="preserve">：互联网层控制数据在网络节点上的传输，并执行与传输层发送的数据包传输相关协议。主要功能包括：指定数据包将使用的传输路径，并为系统提供IP地址以进行网络识别 </w:t>
      </w:r>
      <w:r>
        <w:rPr>
          <w:rFonts w:ascii="Google Sans Text" w:hAnsi="Google Sans Text" w:eastAsia="Google Sans Text" w:cs="Google Sans Text"/>
          <w:i w:val="0"/>
          <w:color w:val="575B5F"/>
          <w:sz w:val="24"/>
          <w:szCs w:val="24"/>
          <w:vertAlign w:val="superscript"/>
          <w:rtl w:val="0"/>
        </w:rPr>
        <w:t>14</w:t>
      </w:r>
      <w:r>
        <w:rPr>
          <w:rFonts w:ascii="Google Sans Text" w:hAnsi="Google Sans Text" w:eastAsia="Google Sans Text" w:cs="Google Sans Text"/>
          <w:i w:val="0"/>
          <w:color w:val="1B1C1D"/>
          <w:sz w:val="24"/>
          <w:szCs w:val="24"/>
          <w:rtl w:val="0"/>
        </w:rPr>
        <w:t>。</w:t>
      </w:r>
    </w:p>
    <w:p w14:paraId="00000053">
      <w:pPr>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协议</w:t>
      </w:r>
      <w:r>
        <w:rPr>
          <w:rFonts w:ascii="Google Sans Text" w:hAnsi="Google Sans Text" w:eastAsia="Google Sans Text" w:cs="Google Sans Text"/>
          <w:i w:val="0"/>
          <w:color w:val="1B1C1D"/>
          <w:sz w:val="24"/>
          <w:szCs w:val="24"/>
          <w:rtl w:val="0"/>
        </w:rPr>
        <w:t xml:space="preserve">：IP (Internet Protocol), ARP (Address Resolution Protocol), ICMP (Internet Control Message Protocol) </w:t>
      </w:r>
      <w:r>
        <w:rPr>
          <w:rFonts w:ascii="Google Sans Text" w:hAnsi="Google Sans Text" w:eastAsia="Google Sans Text" w:cs="Google Sans Text"/>
          <w:i w:val="0"/>
          <w:color w:val="575B5F"/>
          <w:sz w:val="24"/>
          <w:szCs w:val="24"/>
          <w:vertAlign w:val="superscript"/>
          <w:rtl w:val="0"/>
        </w:rPr>
        <w:t>14</w:t>
      </w:r>
      <w:r>
        <w:rPr>
          <w:rFonts w:ascii="Google Sans Text" w:hAnsi="Google Sans Text" w:eastAsia="Google Sans Text" w:cs="Google Sans Text"/>
          <w:i w:val="0"/>
          <w:color w:val="1B1C1D"/>
          <w:sz w:val="24"/>
          <w:szCs w:val="24"/>
          <w:rtl w:val="0"/>
        </w:rPr>
        <w:t>。</w:t>
      </w:r>
    </w:p>
    <w:p w14:paraId="00000054">
      <w:pPr>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pPr>
      <w:r>
        <w:rPr>
          <w:rFonts w:ascii="Google Sans Text" w:hAnsi="Google Sans Text" w:eastAsia="Google Sans Text" w:cs="Google Sans Text"/>
          <w:b/>
          <w:i w:val="0"/>
          <w:color w:val="1B1C1D"/>
          <w:sz w:val="24"/>
          <w:szCs w:val="24"/>
          <w:rtl w:val="0"/>
        </w:rPr>
        <w:t>网络访问层 (Network Access Layer)</w:t>
      </w:r>
      <w:r>
        <w:rPr>
          <w:rFonts w:ascii="Google Sans Text" w:hAnsi="Google Sans Text" w:eastAsia="Google Sans Text" w:cs="Google Sans Text"/>
          <w:i w:val="0"/>
          <w:color w:val="1B1C1D"/>
          <w:sz w:val="24"/>
          <w:szCs w:val="24"/>
          <w:rtl w:val="0"/>
        </w:rPr>
        <w:t>：</w:t>
      </w:r>
    </w:p>
    <w:p w14:paraId="00000055">
      <w:pPr>
        <w:numPr>
          <w:ilvl w:val="1"/>
          <w:numId w:val="1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pPr>
      <w:r>
        <w:rPr>
          <w:rFonts w:ascii="Google Sans Text" w:hAnsi="Google Sans Text" w:eastAsia="Google Sans Text" w:cs="Google Sans Text"/>
          <w:b/>
          <w:i w:val="0"/>
          <w:color w:val="1B1C1D"/>
          <w:sz w:val="24"/>
          <w:szCs w:val="24"/>
          <w:rtl w:val="0"/>
        </w:rPr>
        <w:t>功能</w:t>
      </w:r>
      <w:r>
        <w:rPr>
          <w:rFonts w:ascii="Google Sans Text" w:hAnsi="Google Sans Text" w:eastAsia="Google Sans Text" w:cs="Google Sans Text"/>
          <w:i w:val="0"/>
          <w:color w:val="1B1C1D"/>
          <w:sz w:val="24"/>
          <w:szCs w:val="24"/>
          <w:rtl w:val="0"/>
        </w:rPr>
        <w:t xml:space="preserve">：这一层结合了OSI模型的数据链路层和物理层的功能。它负责以原始比特（二进制格式）的形式在网络通道的物理通信模式上发送和接收数据。它使用系统的物理地址来映射网络通道上的传输路径 </w:t>
      </w:r>
      <w:r>
        <w:rPr>
          <w:rFonts w:ascii="Google Sans Text" w:hAnsi="Google Sans Text" w:eastAsia="Google Sans Text" w:cs="Google Sans Text"/>
          <w:i w:val="0"/>
          <w:color w:val="575B5F"/>
          <w:sz w:val="24"/>
          <w:szCs w:val="24"/>
          <w:vertAlign w:val="superscript"/>
          <w:rtl w:val="0"/>
        </w:rPr>
        <w:t>14</w:t>
      </w:r>
      <w:r>
        <w:rPr>
          <w:rFonts w:ascii="Google Sans Text" w:hAnsi="Google Sans Text" w:eastAsia="Google Sans Text" w:cs="Google Sans Text"/>
          <w:i w:val="0"/>
          <w:color w:val="1B1C1D"/>
          <w:sz w:val="24"/>
          <w:szCs w:val="24"/>
          <w:rtl w:val="0"/>
        </w:rPr>
        <w:t>。</w:t>
      </w:r>
    </w:p>
    <w:p w14:paraId="00000056">
      <w:pPr>
        <w:numPr>
          <w:ilvl w:val="1"/>
          <w:numId w:val="1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85" w:hanging="360"/>
      </w:pPr>
      <w:r>
        <w:rPr>
          <w:rFonts w:ascii="Google Sans Text" w:hAnsi="Google Sans Text" w:eastAsia="Google Sans Text" w:cs="Google Sans Text"/>
          <w:b/>
          <w:i w:val="0"/>
          <w:color w:val="1B1C1D"/>
          <w:sz w:val="24"/>
          <w:szCs w:val="24"/>
          <w:rtl w:val="0"/>
        </w:rPr>
        <w:t>协议</w:t>
      </w:r>
      <w:r>
        <w:rPr>
          <w:rFonts w:ascii="Google Sans Text" w:hAnsi="Google Sans Text" w:eastAsia="Google Sans Text" w:cs="Google Sans Text"/>
          <w:i w:val="0"/>
          <w:color w:val="1B1C1D"/>
          <w:sz w:val="24"/>
          <w:szCs w:val="24"/>
          <w:rtl w:val="0"/>
        </w:rPr>
        <w:t xml:space="preserve">：以太网 (Ethernet), Wi-Fi </w:t>
      </w:r>
      <w:r>
        <w:rPr>
          <w:rFonts w:ascii="Google Sans Text" w:hAnsi="Google Sans Text" w:eastAsia="Google Sans Text" w:cs="Google Sans Text"/>
          <w:i w:val="0"/>
          <w:color w:val="575B5F"/>
          <w:sz w:val="24"/>
          <w:szCs w:val="24"/>
          <w:vertAlign w:val="superscript"/>
          <w:rtl w:val="0"/>
        </w:rPr>
        <w:t>14</w:t>
      </w:r>
      <w:r>
        <w:rPr>
          <w:rFonts w:ascii="Google Sans Text" w:hAnsi="Google Sans Text" w:eastAsia="Google Sans Text" w:cs="Google Sans Text"/>
          <w:i w:val="0"/>
          <w:color w:val="1B1C1D"/>
          <w:sz w:val="24"/>
          <w:szCs w:val="24"/>
          <w:rtl w:val="0"/>
        </w:rPr>
        <w:t>。</w:t>
      </w:r>
    </w:p>
    <w:p w14:paraId="00000057">
      <w:pPr>
        <w:pBdr>
          <w:top w:val="none" w:color="auto" w:sz="0" w:space="0"/>
          <w:left w:val="none" w:color="auto" w:sz="0" w:space="0"/>
          <w:bottom w:val="none" w:color="auto" w:sz="0" w:space="0"/>
          <w:right w:val="none" w:color="auto" w:sz="0" w:space="0"/>
          <w:between w:val="none" w:color="auto" w:sz="0" w:space="0"/>
        </w:pBdr>
        <w:shd w:val="clear" w:fill="auto"/>
        <w:spacing w:before="240" w:after="12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b/>
          <w:i w:val="0"/>
          <w:color w:val="1B1C1D"/>
          <w:sz w:val="24"/>
          <w:szCs w:val="24"/>
          <w:rtl w:val="0"/>
        </w:rPr>
        <w:t>TCP/IP模型的优势</w:t>
      </w:r>
      <w:r>
        <w:rPr>
          <w:rFonts w:ascii="Google Sans Text" w:hAnsi="Google Sans Text" w:eastAsia="Google Sans Text" w:cs="Google Sans Text"/>
          <w:i w:val="0"/>
          <w:color w:val="1B1C1D"/>
          <w:sz w:val="24"/>
          <w:szCs w:val="24"/>
          <w:rtl w:val="0"/>
        </w:rPr>
        <w:t>：</w:t>
      </w:r>
    </w:p>
    <w:p w14:paraId="00000058">
      <w:pPr>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平台独立性</w:t>
      </w:r>
      <w:r>
        <w:rPr>
          <w:rFonts w:ascii="Google Sans Text" w:hAnsi="Google Sans Text" w:eastAsia="Google Sans Text" w:cs="Google Sans Text"/>
          <w:i w:val="0"/>
          <w:color w:val="1B1C1D"/>
          <w:sz w:val="24"/>
          <w:szCs w:val="24"/>
          <w:rtl w:val="0"/>
        </w:rPr>
        <w:t xml:space="preserve">：TCP/IP独立于所使用的硬件或软件运行，允许不同系统（无论是Windows、macOS还是Linux）之间进行通信 </w:t>
      </w:r>
      <w:r>
        <w:rPr>
          <w:rFonts w:ascii="Google Sans Text" w:hAnsi="Google Sans Text" w:eastAsia="Google Sans Text" w:cs="Google Sans Text"/>
          <w:i w:val="0"/>
          <w:color w:val="575B5F"/>
          <w:sz w:val="24"/>
          <w:szCs w:val="24"/>
          <w:vertAlign w:val="superscript"/>
          <w:rtl w:val="0"/>
        </w:rPr>
        <w:t>15</w:t>
      </w:r>
      <w:r>
        <w:rPr>
          <w:rFonts w:ascii="Google Sans Text" w:hAnsi="Google Sans Text" w:eastAsia="Google Sans Text" w:cs="Google Sans Text"/>
          <w:i w:val="0"/>
          <w:color w:val="1B1C1D"/>
          <w:sz w:val="24"/>
          <w:szCs w:val="24"/>
          <w:rtl w:val="0"/>
        </w:rPr>
        <w:t>。</w:t>
      </w:r>
    </w:p>
    <w:p w14:paraId="00000059">
      <w:pPr>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可扩展性</w:t>
      </w:r>
      <w:r>
        <w:rPr>
          <w:rFonts w:ascii="Google Sans Text" w:hAnsi="Google Sans Text" w:eastAsia="Google Sans Text" w:cs="Google Sans Text"/>
          <w:i w:val="0"/>
          <w:color w:val="1B1C1D"/>
          <w:sz w:val="24"/>
          <w:szCs w:val="24"/>
          <w:rtl w:val="0"/>
        </w:rPr>
        <w:t xml:space="preserve">：TCP/IP参考模型具有高度可扩展性，既适用于小型局域网，也适用于像互联网这样的大型全球网络 </w:t>
      </w:r>
      <w:r>
        <w:rPr>
          <w:rFonts w:ascii="Google Sans Text" w:hAnsi="Google Sans Text" w:eastAsia="Google Sans Text" w:cs="Google Sans Text"/>
          <w:i w:val="0"/>
          <w:color w:val="575B5F"/>
          <w:sz w:val="24"/>
          <w:szCs w:val="24"/>
          <w:vertAlign w:val="superscript"/>
          <w:rtl w:val="0"/>
        </w:rPr>
        <w:t>15</w:t>
      </w:r>
      <w:r>
        <w:rPr>
          <w:rFonts w:ascii="Google Sans Text" w:hAnsi="Google Sans Text" w:eastAsia="Google Sans Text" w:cs="Google Sans Text"/>
          <w:i w:val="0"/>
          <w:color w:val="1B1C1D"/>
          <w:sz w:val="24"/>
          <w:szCs w:val="24"/>
          <w:rtl w:val="0"/>
        </w:rPr>
        <w:t>。</w:t>
      </w:r>
    </w:p>
    <w:p w14:paraId="0000005A">
      <w:pPr>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可靠性</w:t>
      </w:r>
      <w:r>
        <w:rPr>
          <w:rFonts w:ascii="Google Sans Text" w:hAnsi="Google Sans Text" w:eastAsia="Google Sans Text" w:cs="Google Sans Text"/>
          <w:i w:val="0"/>
          <w:color w:val="1B1C1D"/>
          <w:sz w:val="24"/>
          <w:szCs w:val="24"/>
          <w:rtl w:val="0"/>
        </w:rPr>
        <w:t xml:space="preserve">：通过错误纠正和排序等机制，TCP/IP协议套件确保了高可靠性，任何丢失的数据包都会被重传并按正确顺序重新组装 </w:t>
      </w:r>
      <w:r>
        <w:rPr>
          <w:rFonts w:ascii="Google Sans Text" w:hAnsi="Google Sans Text" w:eastAsia="Google Sans Text" w:cs="Google Sans Text"/>
          <w:i w:val="0"/>
          <w:color w:val="575B5F"/>
          <w:sz w:val="24"/>
          <w:szCs w:val="24"/>
          <w:vertAlign w:val="superscript"/>
          <w:rtl w:val="0"/>
        </w:rPr>
        <w:t>15</w:t>
      </w:r>
      <w:r>
        <w:rPr>
          <w:rFonts w:ascii="Google Sans Text" w:hAnsi="Google Sans Text" w:eastAsia="Google Sans Text" w:cs="Google Sans Text"/>
          <w:i w:val="0"/>
          <w:color w:val="1B1C1D"/>
          <w:sz w:val="24"/>
          <w:szCs w:val="24"/>
          <w:rtl w:val="0"/>
        </w:rPr>
        <w:t>。</w:t>
      </w:r>
    </w:p>
    <w:p w14:paraId="0000005B">
      <w:pPr>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互操作性</w:t>
      </w:r>
      <w:r>
        <w:rPr>
          <w:rFonts w:ascii="Google Sans Text" w:hAnsi="Google Sans Text" w:eastAsia="Google Sans Text" w:cs="Google Sans Text"/>
          <w:i w:val="0"/>
          <w:color w:val="1B1C1D"/>
          <w:sz w:val="24"/>
          <w:szCs w:val="24"/>
          <w:rtl w:val="0"/>
        </w:rPr>
        <w:t xml:space="preserve">：该模型促进了不同网络之间的连接 </w:t>
      </w:r>
      <w:r>
        <w:rPr>
          <w:rFonts w:ascii="Google Sans Text" w:hAnsi="Google Sans Text" w:eastAsia="Google Sans Text" w:cs="Google Sans Text"/>
          <w:i w:val="0"/>
          <w:color w:val="575B5F"/>
          <w:sz w:val="24"/>
          <w:szCs w:val="24"/>
          <w:vertAlign w:val="superscript"/>
          <w:rtl w:val="0"/>
        </w:rPr>
        <w:t>15</w:t>
      </w:r>
      <w:r>
        <w:rPr>
          <w:rFonts w:ascii="Google Sans Text" w:hAnsi="Google Sans Text" w:eastAsia="Google Sans Text" w:cs="Google Sans Text"/>
          <w:i w:val="0"/>
          <w:color w:val="1B1C1D"/>
          <w:sz w:val="24"/>
          <w:szCs w:val="24"/>
          <w:rtl w:val="0"/>
        </w:rPr>
        <w:t>。</w:t>
      </w:r>
    </w:p>
    <w:p w14:paraId="0000005C">
      <w:pPr>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成本效益</w:t>
      </w:r>
      <w:r>
        <w:rPr>
          <w:rFonts w:ascii="Google Sans Text" w:hAnsi="Google Sans Text" w:eastAsia="Google Sans Text" w:cs="Google Sans Text"/>
          <w:i w:val="0"/>
          <w:color w:val="1B1C1D"/>
          <w:sz w:val="24"/>
          <w:szCs w:val="24"/>
          <w:rtl w:val="0"/>
        </w:rPr>
        <w:t xml:space="preserve">：由于其广泛采用，TCP/IP模型具有成本效益。它基于开放、免费的标准，降低了许可成本并简化了实施 </w:t>
      </w:r>
      <w:r>
        <w:rPr>
          <w:rFonts w:ascii="Google Sans Text" w:hAnsi="Google Sans Text" w:eastAsia="Google Sans Text" w:cs="Google Sans Text"/>
          <w:i w:val="0"/>
          <w:color w:val="575B5F"/>
          <w:sz w:val="24"/>
          <w:szCs w:val="24"/>
          <w:vertAlign w:val="superscript"/>
          <w:rtl w:val="0"/>
        </w:rPr>
        <w:t>15</w:t>
      </w:r>
      <w:r>
        <w:rPr>
          <w:rFonts w:ascii="Google Sans Text" w:hAnsi="Google Sans Text" w:eastAsia="Google Sans Text" w:cs="Google Sans Text"/>
          <w:i w:val="0"/>
          <w:color w:val="1B1C1D"/>
          <w:sz w:val="24"/>
          <w:szCs w:val="24"/>
          <w:rtl w:val="0"/>
        </w:rPr>
        <w:t>。</w:t>
      </w:r>
    </w:p>
    <w:p w14:paraId="0000005D">
      <w:pPr>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实际应用模型</w:t>
      </w:r>
      <w:r>
        <w:rPr>
          <w:rFonts w:ascii="Google Sans Text" w:hAnsi="Google Sans Text" w:eastAsia="Google Sans Text" w:cs="Google Sans Text"/>
          <w:i w:val="0"/>
          <w:color w:val="1B1C1D"/>
          <w:sz w:val="24"/>
          <w:szCs w:val="24"/>
          <w:rtl w:val="0"/>
        </w:rPr>
        <w:t xml:space="preserve">：TCP/IP是一种围绕用于建立计算机之间连接的协议构建的网络模型，这意味着它具有实际世界的适用性，而不仅仅是一个参考模型 </w:t>
      </w:r>
      <w:r>
        <w:rPr>
          <w:rFonts w:ascii="Google Sans Text" w:hAnsi="Google Sans Text" w:eastAsia="Google Sans Text" w:cs="Google Sans Text"/>
          <w:i w:val="0"/>
          <w:color w:val="575B5F"/>
          <w:sz w:val="24"/>
          <w:szCs w:val="24"/>
          <w:vertAlign w:val="superscript"/>
          <w:rtl w:val="0"/>
        </w:rPr>
        <w:t>8</w:t>
      </w:r>
      <w:r>
        <w:rPr>
          <w:rFonts w:ascii="Google Sans Text" w:hAnsi="Google Sans Text" w:eastAsia="Google Sans Text" w:cs="Google Sans Text"/>
          <w:i w:val="0"/>
          <w:color w:val="1B1C1D"/>
          <w:sz w:val="24"/>
          <w:szCs w:val="24"/>
          <w:rtl w:val="0"/>
        </w:rPr>
        <w:t>。</w:t>
      </w:r>
    </w:p>
    <w:p w14:paraId="0000005E">
      <w:pPr>
        <w:pBdr>
          <w:top w:val="none" w:color="auto" w:sz="0" w:space="0"/>
          <w:left w:val="none" w:color="auto" w:sz="0" w:space="0"/>
          <w:bottom w:val="none" w:color="auto" w:sz="0" w:space="0"/>
          <w:right w:val="none" w:color="auto" w:sz="0" w:space="0"/>
          <w:between w:val="none" w:color="auto" w:sz="0" w:space="0"/>
        </w:pBdr>
        <w:shd w:val="clear" w:fill="auto"/>
        <w:spacing w:before="240" w:after="12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b/>
          <w:i w:val="0"/>
          <w:color w:val="1B1C1D"/>
          <w:sz w:val="24"/>
          <w:szCs w:val="24"/>
          <w:rtl w:val="0"/>
        </w:rPr>
        <w:t>TCP/IP模型的挑战</w:t>
      </w:r>
      <w:r>
        <w:rPr>
          <w:rFonts w:ascii="Google Sans Text" w:hAnsi="Google Sans Text" w:eastAsia="Google Sans Text" w:cs="Google Sans Text"/>
          <w:i w:val="0"/>
          <w:color w:val="1B1C1D"/>
          <w:sz w:val="24"/>
          <w:szCs w:val="24"/>
          <w:rtl w:val="0"/>
        </w:rPr>
        <w:t>：</w:t>
      </w:r>
    </w:p>
    <w:p w14:paraId="0000005F">
      <w:pPr>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复杂性</w:t>
      </w:r>
      <w:r>
        <w:rPr>
          <w:rFonts w:ascii="Google Sans Text" w:hAnsi="Google Sans Text" w:eastAsia="Google Sans Text" w:cs="Google Sans Text"/>
          <w:i w:val="0"/>
          <w:color w:val="1B1C1D"/>
          <w:sz w:val="24"/>
          <w:szCs w:val="24"/>
          <w:rtl w:val="0"/>
        </w:rPr>
        <w:t xml:space="preserve">：由于其灵活性和多功能性，基于TCP/IP模型管理和配置网络可能耗时且资源密集。尤其是在大型网络中进行优化，通常需要专家知识，这可能增加运营成本 </w:t>
      </w:r>
      <w:r>
        <w:rPr>
          <w:rFonts w:ascii="Google Sans Text" w:hAnsi="Google Sans Text" w:eastAsia="Google Sans Text" w:cs="Google Sans Text"/>
          <w:i w:val="0"/>
          <w:color w:val="575B5F"/>
          <w:sz w:val="24"/>
          <w:szCs w:val="24"/>
          <w:vertAlign w:val="superscript"/>
          <w:rtl w:val="0"/>
        </w:rPr>
        <w:t>15</w:t>
      </w:r>
      <w:r>
        <w:rPr>
          <w:rFonts w:ascii="Google Sans Text" w:hAnsi="Google Sans Text" w:eastAsia="Google Sans Text" w:cs="Google Sans Text"/>
          <w:i w:val="0"/>
          <w:color w:val="1B1C1D"/>
          <w:sz w:val="24"/>
          <w:szCs w:val="24"/>
          <w:rtl w:val="0"/>
        </w:rPr>
        <w:t>。</w:t>
      </w:r>
    </w:p>
    <w:p w14:paraId="00000060">
      <w:pPr>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安全风险</w:t>
      </w:r>
      <w:r>
        <w:rPr>
          <w:rFonts w:ascii="Google Sans Text" w:hAnsi="Google Sans Text" w:eastAsia="Google Sans Text" w:cs="Google Sans Text"/>
          <w:i w:val="0"/>
          <w:color w:val="1B1C1D"/>
          <w:sz w:val="24"/>
          <w:szCs w:val="24"/>
          <w:rtl w:val="0"/>
        </w:rPr>
        <w:t xml:space="preserve">：TCP/IP模型是在安全并非主要优先事项的时代开发的。因此，它缺乏内置的加密或认证机制，使得网络容易受到网络攻击，如欺骗、DDoS攻击或IP地址操纵。为了减轻这些风险，企业必须实施额外的安全措施，如防火墙和加密技术 </w:t>
      </w:r>
      <w:r>
        <w:rPr>
          <w:rFonts w:ascii="Google Sans Text" w:hAnsi="Google Sans Text" w:eastAsia="Google Sans Text" w:cs="Google Sans Text"/>
          <w:i w:val="0"/>
          <w:color w:val="575B5F"/>
          <w:sz w:val="24"/>
          <w:szCs w:val="24"/>
          <w:vertAlign w:val="superscript"/>
          <w:rtl w:val="0"/>
        </w:rPr>
        <w:t>15</w:t>
      </w:r>
      <w:r>
        <w:rPr>
          <w:rFonts w:ascii="Google Sans Text" w:hAnsi="Google Sans Text" w:eastAsia="Google Sans Text" w:cs="Google Sans Text"/>
          <w:i w:val="0"/>
          <w:color w:val="1B1C1D"/>
          <w:sz w:val="24"/>
          <w:szCs w:val="24"/>
          <w:rtl w:val="0"/>
        </w:rPr>
        <w:t>。</w:t>
      </w:r>
    </w:p>
    <w:p w14:paraId="00000061">
      <w:pPr>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效率低下</w:t>
      </w:r>
      <w:r>
        <w:rPr>
          <w:rFonts w:ascii="Google Sans Text" w:hAnsi="Google Sans Text" w:eastAsia="Google Sans Text" w:cs="Google Sans Text"/>
          <w:i w:val="0"/>
          <w:color w:val="1B1C1D"/>
          <w:sz w:val="24"/>
          <w:szCs w:val="24"/>
          <w:rtl w:val="0"/>
        </w:rPr>
        <w:t xml:space="preserve">：TCP/IP协议的架构有时可能导致资源管理效率低下。例如，数据包的路由不总是优化所有网络资源。此外，每个数据包中包含的开销信息（如头部数据）可能会降低传输速度 </w:t>
      </w:r>
      <w:r>
        <w:rPr>
          <w:rFonts w:ascii="Google Sans Text" w:hAnsi="Google Sans Text" w:eastAsia="Google Sans Text" w:cs="Google Sans Text"/>
          <w:i w:val="0"/>
          <w:color w:val="575B5F"/>
          <w:sz w:val="24"/>
          <w:szCs w:val="24"/>
          <w:vertAlign w:val="superscript"/>
          <w:rtl w:val="0"/>
        </w:rPr>
        <w:t>15</w:t>
      </w:r>
      <w:r>
        <w:rPr>
          <w:rFonts w:ascii="Google Sans Text" w:hAnsi="Google Sans Text" w:eastAsia="Google Sans Text" w:cs="Google Sans Text"/>
          <w:i w:val="0"/>
          <w:color w:val="1B1C1D"/>
          <w:sz w:val="24"/>
          <w:szCs w:val="24"/>
          <w:rtl w:val="0"/>
        </w:rPr>
        <w:t>。</w:t>
      </w:r>
    </w:p>
    <w:p w14:paraId="00000062">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TCP/IP模型的设计更侧重于实际应用和互联网的运作方式，其挑战（如安全风险）也反映了其在早期设计时对某些方面（如安全性）的考量不足。这促使了后续协议和安全机制的发展。例如，由于TCP/IP模型本身缺乏内置的加密和认证机制，现代网络通信普遍采用TLS/SSL、IPsec等额外协议来弥补这些安全缺陷 </w:t>
      </w:r>
      <w:r>
        <w:rPr>
          <w:rFonts w:ascii="Google Sans Text" w:hAnsi="Google Sans Text" w:eastAsia="Google Sans Text" w:cs="Google Sans Text"/>
          <w:i w:val="0"/>
          <w:color w:val="575B5F"/>
          <w:sz w:val="24"/>
          <w:szCs w:val="24"/>
          <w:vertAlign w:val="superscript"/>
          <w:rtl w:val="0"/>
        </w:rPr>
        <w:t>15</w:t>
      </w:r>
      <w:r>
        <w:rPr>
          <w:rFonts w:ascii="Google Sans Text" w:hAnsi="Google Sans Text" w:eastAsia="Google Sans Text" w:cs="Google Sans Text"/>
          <w:i w:val="0"/>
          <w:color w:val="1B1C1D"/>
          <w:sz w:val="24"/>
          <w:szCs w:val="24"/>
          <w:rtl w:val="0"/>
        </w:rPr>
        <w:t>。同时，防火墙、入侵检测系统等安全解决方案也应运而生。这表明网络协议是不断演进的，以适应新的需求和挑战，从最初的连接性转向更全面的性能、安全和管理。</w:t>
      </w:r>
    </w:p>
    <w:p w14:paraId="00000063">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OSI与TCP/IP模型对比</w:t>
      </w:r>
    </w:p>
    <w:p w14:paraId="00000064">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OSI（开放系统互连）和TCP/IP（传输控制协议/互联网协议）模型都是旨在通过将协议栈分解为多个层次来简化网络通信复杂性的网络模型 </w:t>
      </w:r>
      <w:r>
        <w:rPr>
          <w:rFonts w:ascii="Google Sans Text" w:hAnsi="Google Sans Text" w:eastAsia="Google Sans Text" w:cs="Google Sans Text"/>
          <w:i w:val="0"/>
          <w:color w:val="575B5F"/>
          <w:sz w:val="24"/>
          <w:szCs w:val="24"/>
          <w:vertAlign w:val="superscript"/>
          <w:rtl w:val="0"/>
        </w:rPr>
        <w:t>8</w:t>
      </w:r>
      <w:r>
        <w:rPr>
          <w:rFonts w:ascii="Google Sans Text" w:hAnsi="Google Sans Text" w:eastAsia="Google Sans Text" w:cs="Google Sans Text"/>
          <w:i w:val="0"/>
          <w:color w:val="1B1C1D"/>
          <w:sz w:val="24"/>
          <w:szCs w:val="24"/>
          <w:rtl w:val="0"/>
        </w:rPr>
        <w:t>。</w:t>
      </w:r>
    </w:p>
    <w:p w14:paraId="00000065">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b/>
          <w:i w:val="0"/>
          <w:color w:val="1B1C1D"/>
          <w:sz w:val="24"/>
          <w:szCs w:val="24"/>
          <w:rtl w:val="0"/>
        </w:rPr>
        <w:t>相似点</w:t>
      </w:r>
      <w:r>
        <w:rPr>
          <w:rFonts w:ascii="Google Sans Text" w:hAnsi="Google Sans Text" w:eastAsia="Google Sans Text" w:cs="Google Sans Text"/>
          <w:i w:val="0"/>
          <w:color w:val="1B1C1D"/>
          <w:sz w:val="24"/>
          <w:szCs w:val="24"/>
          <w:rtl w:val="0"/>
        </w:rPr>
        <w:t>：</w:t>
      </w:r>
    </w:p>
    <w:p w14:paraId="00000066">
      <w:pPr>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i w:val="0"/>
          <w:color w:val="1B1C1D"/>
          <w:sz w:val="24"/>
          <w:szCs w:val="24"/>
          <w:rtl w:val="0"/>
        </w:rPr>
        <w:t xml:space="preserve">两者都提供了一个概念框架，用于理解和讨论网络协议 </w:t>
      </w:r>
      <w:r>
        <w:rPr>
          <w:rFonts w:ascii="Google Sans Text" w:hAnsi="Google Sans Text" w:eastAsia="Google Sans Text" w:cs="Google Sans Text"/>
          <w:i w:val="0"/>
          <w:color w:val="575B5F"/>
          <w:sz w:val="24"/>
          <w:szCs w:val="24"/>
          <w:vertAlign w:val="superscript"/>
          <w:rtl w:val="0"/>
        </w:rPr>
        <w:t>8</w:t>
      </w:r>
      <w:r>
        <w:rPr>
          <w:rFonts w:ascii="Google Sans Text" w:hAnsi="Google Sans Text" w:eastAsia="Google Sans Text" w:cs="Google Sans Text"/>
          <w:i w:val="0"/>
          <w:color w:val="1B1C1D"/>
          <w:sz w:val="24"/>
          <w:szCs w:val="24"/>
          <w:rtl w:val="0"/>
        </w:rPr>
        <w:t>。</w:t>
      </w:r>
    </w:p>
    <w:p w14:paraId="00000067">
      <w:pPr>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i w:val="0"/>
          <w:color w:val="1B1C1D"/>
          <w:sz w:val="24"/>
          <w:szCs w:val="24"/>
          <w:rtl w:val="0"/>
        </w:rPr>
        <w:t xml:space="preserve">两者都旨在简化将高级应用程序数据转换为电信号以进行传输的复杂过程 </w:t>
      </w:r>
      <w:r>
        <w:rPr>
          <w:rFonts w:ascii="Google Sans Text" w:hAnsi="Google Sans Text" w:eastAsia="Google Sans Text" w:cs="Google Sans Text"/>
          <w:i w:val="0"/>
          <w:color w:val="575B5F"/>
          <w:sz w:val="24"/>
          <w:szCs w:val="24"/>
          <w:vertAlign w:val="superscript"/>
          <w:rtl w:val="0"/>
        </w:rPr>
        <w:t>8</w:t>
      </w:r>
      <w:r>
        <w:rPr>
          <w:rFonts w:ascii="Google Sans Text" w:hAnsi="Google Sans Text" w:eastAsia="Google Sans Text" w:cs="Google Sans Text"/>
          <w:i w:val="0"/>
          <w:color w:val="1B1C1D"/>
          <w:sz w:val="24"/>
          <w:szCs w:val="24"/>
          <w:rtl w:val="0"/>
        </w:rPr>
        <w:t>。</w:t>
      </w:r>
    </w:p>
    <w:p w14:paraId="00000068">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b/>
          <w:i w:val="0"/>
          <w:color w:val="1B1C1D"/>
          <w:sz w:val="24"/>
          <w:szCs w:val="24"/>
          <w:rtl w:val="0"/>
        </w:rPr>
        <w:t>主要差异</w:t>
      </w:r>
      <w:r>
        <w:rPr>
          <w:rFonts w:ascii="Google Sans Text" w:hAnsi="Google Sans Text" w:eastAsia="Google Sans Text" w:cs="Google Sans Text"/>
          <w:i w:val="0"/>
          <w:color w:val="1B1C1D"/>
          <w:sz w:val="24"/>
          <w:szCs w:val="24"/>
          <w:rtl w:val="0"/>
        </w:rPr>
        <w:t>：</w:t>
      </w:r>
    </w:p>
    <w:tbl>
      <w:tblPr>
        <w:tblStyle w:val="13"/>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3120"/>
        <w:gridCol w:w="3120"/>
        <w:gridCol w:w="3120"/>
      </w:tblGrid>
      <w:tr w14:paraId="39988AE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i w:val="0"/>
                <w:color w:val="1B1C1D"/>
                <w:sz w:val="20"/>
                <w:szCs w:val="20"/>
                <w:shd w:val="clear" w:fill="auto"/>
              </w:rPr>
            </w:pPr>
            <w:r>
              <w:rPr>
                <w:rFonts w:ascii="Google Sans Text" w:hAnsi="Google Sans Text" w:eastAsia="Google Sans Text" w:cs="Google Sans Text"/>
                <w:b/>
                <w:i w:val="0"/>
                <w:color w:val="1B1C1D"/>
                <w:sz w:val="20"/>
                <w:szCs w:val="20"/>
                <w:shd w:val="clear" w:fill="auto"/>
                <w:rtl w:val="0"/>
              </w:rPr>
              <w:t>特性</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i w:val="0"/>
                <w:color w:val="1B1C1D"/>
                <w:sz w:val="20"/>
                <w:szCs w:val="20"/>
                <w:shd w:val="clear" w:fill="auto"/>
              </w:rPr>
            </w:pPr>
            <w:r>
              <w:rPr>
                <w:rFonts w:ascii="Google Sans Text" w:hAnsi="Google Sans Text" w:eastAsia="Google Sans Text" w:cs="Google Sans Text"/>
                <w:b/>
                <w:i w:val="0"/>
                <w:color w:val="1B1C1D"/>
                <w:sz w:val="20"/>
                <w:szCs w:val="20"/>
                <w:shd w:val="clear" w:fill="auto"/>
                <w:rtl w:val="0"/>
              </w:rPr>
              <w:t>OSI模型</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i w:val="0"/>
                <w:color w:val="1B1C1D"/>
                <w:sz w:val="20"/>
                <w:szCs w:val="20"/>
                <w:shd w:val="clear" w:fill="auto"/>
              </w:rPr>
            </w:pPr>
            <w:r>
              <w:rPr>
                <w:rFonts w:ascii="Google Sans Text" w:hAnsi="Google Sans Text" w:eastAsia="Google Sans Text" w:cs="Google Sans Text"/>
                <w:b/>
                <w:i w:val="0"/>
                <w:color w:val="1B1C1D"/>
                <w:sz w:val="20"/>
                <w:szCs w:val="20"/>
                <w:shd w:val="clear" w:fill="auto"/>
                <w:rtl w:val="0"/>
              </w:rPr>
              <w:t>TCP/IP模型</w:t>
            </w:r>
          </w:p>
        </w:tc>
      </w:tr>
      <w:tr w14:paraId="730A407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i w:val="0"/>
                <w:color w:val="1B1C1D"/>
                <w:sz w:val="20"/>
                <w:szCs w:val="20"/>
                <w:shd w:val="clear" w:fill="auto"/>
              </w:rPr>
            </w:pPr>
            <w:r>
              <w:rPr>
                <w:rFonts w:ascii="Google Sans Text" w:hAnsi="Google Sans Text" w:eastAsia="Google Sans Text" w:cs="Google Sans Text"/>
                <w:b/>
                <w:i w:val="0"/>
                <w:color w:val="1B1C1D"/>
                <w:sz w:val="20"/>
                <w:szCs w:val="20"/>
                <w:shd w:val="clear" w:fill="auto"/>
                <w:rtl w:val="0"/>
              </w:rPr>
              <w:t>层数</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7层</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4层</w:t>
            </w:r>
          </w:p>
        </w:tc>
      </w:tr>
      <w:tr w14:paraId="59A387B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i w:val="0"/>
                <w:color w:val="1B1C1D"/>
                <w:sz w:val="20"/>
                <w:szCs w:val="20"/>
                <w:shd w:val="clear" w:fill="auto"/>
              </w:rPr>
            </w:pPr>
            <w:r>
              <w:rPr>
                <w:rFonts w:ascii="Google Sans Text" w:hAnsi="Google Sans Text" w:eastAsia="Google Sans Text" w:cs="Google Sans Text"/>
                <w:b/>
                <w:i w:val="0"/>
                <w:color w:val="1B1C1D"/>
                <w:sz w:val="20"/>
                <w:szCs w:val="20"/>
                <w:shd w:val="clear" w:fill="auto"/>
                <w:rtl w:val="0"/>
              </w:rPr>
              <w:t>性质与用途</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概念性、参考模型，较少用于实际应用</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实用性、真实世界模型，广泛用于实际网络（如互联网）</w:t>
            </w:r>
          </w:p>
        </w:tc>
      </w:tr>
      <w:tr w14:paraId="7B8D114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i w:val="0"/>
                <w:color w:val="1B1C1D"/>
                <w:sz w:val="20"/>
                <w:szCs w:val="20"/>
                <w:shd w:val="clear" w:fill="auto"/>
              </w:rPr>
            </w:pPr>
            <w:r>
              <w:rPr>
                <w:rFonts w:ascii="Google Sans Text" w:hAnsi="Google Sans Text" w:eastAsia="Google Sans Text" w:cs="Google Sans Text"/>
                <w:b/>
                <w:i w:val="0"/>
                <w:color w:val="1B1C1D"/>
                <w:sz w:val="20"/>
                <w:szCs w:val="20"/>
                <w:shd w:val="clear" w:fill="auto"/>
                <w:rtl w:val="0"/>
              </w:rPr>
              <w:t>协议依赖性</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协议无关，可与任何协议栈一起使用</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基于特定协议设计</w:t>
            </w:r>
          </w:p>
        </w:tc>
      </w:tr>
      <w:tr w14:paraId="4BCAA82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5">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i w:val="0"/>
                <w:color w:val="1B1C1D"/>
                <w:sz w:val="20"/>
                <w:szCs w:val="20"/>
                <w:shd w:val="clear" w:fill="auto"/>
              </w:rPr>
            </w:pPr>
            <w:r>
              <w:rPr>
                <w:rFonts w:ascii="Google Sans Text" w:hAnsi="Google Sans Text" w:eastAsia="Google Sans Text" w:cs="Google Sans Text"/>
                <w:b/>
                <w:i w:val="0"/>
                <w:color w:val="1B1C1D"/>
                <w:sz w:val="20"/>
                <w:szCs w:val="20"/>
                <w:shd w:val="clear" w:fill="auto"/>
                <w:rtl w:val="0"/>
              </w:rPr>
              <w:t>流量类型</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支持连接导向和无连接网络流量</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主要为连接导向的TCP流量设计</w:t>
            </w:r>
          </w:p>
        </w:tc>
      </w:tr>
      <w:tr w14:paraId="515B4ED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i w:val="0"/>
                <w:color w:val="1B1C1D"/>
                <w:sz w:val="20"/>
                <w:szCs w:val="20"/>
                <w:shd w:val="clear" w:fill="auto"/>
              </w:rPr>
            </w:pPr>
            <w:r>
              <w:rPr>
                <w:rFonts w:ascii="Google Sans Text" w:hAnsi="Google Sans Text" w:eastAsia="Google Sans Text" w:cs="Google Sans Text"/>
                <w:b/>
                <w:i w:val="0"/>
                <w:color w:val="1B1C1D"/>
                <w:sz w:val="20"/>
                <w:szCs w:val="20"/>
                <w:shd w:val="clear" w:fill="auto"/>
                <w:rtl w:val="0"/>
              </w:rPr>
              <w:t>层级整合</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各层功能独立，职责清晰</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某些层整合了OSI的多个层的功能（如应用层、网络访问层）</w:t>
            </w:r>
          </w:p>
        </w:tc>
      </w:tr>
      <w:tr w14:paraId="6D70C2C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i w:val="0"/>
                <w:color w:val="1B1C1D"/>
                <w:sz w:val="20"/>
                <w:szCs w:val="20"/>
                <w:shd w:val="clear" w:fill="auto"/>
              </w:rPr>
            </w:pPr>
            <w:r>
              <w:rPr>
                <w:rFonts w:ascii="Google Sans Text" w:hAnsi="Google Sans Text" w:eastAsia="Google Sans Text" w:cs="Google Sans Text"/>
                <w:b/>
                <w:i w:val="0"/>
                <w:color w:val="1B1C1D"/>
                <w:sz w:val="20"/>
                <w:szCs w:val="20"/>
                <w:shd w:val="clear" w:fill="auto"/>
                <w:rtl w:val="0"/>
              </w:rPr>
              <w:t>故障排除</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独立层简化故障排除过程</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较少提及，但其真实世界映射使其在实践中易于调试</w:t>
            </w:r>
          </w:p>
        </w:tc>
      </w:tr>
      <w:tr w14:paraId="2E08654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i w:val="0"/>
                <w:color w:val="1B1C1D"/>
                <w:sz w:val="20"/>
                <w:szCs w:val="20"/>
                <w:shd w:val="clear" w:fill="auto"/>
              </w:rPr>
            </w:pPr>
            <w:r>
              <w:rPr>
                <w:rFonts w:ascii="Google Sans Text" w:hAnsi="Google Sans Text" w:eastAsia="Google Sans Text" w:cs="Google Sans Text"/>
                <w:b/>
                <w:i w:val="0"/>
                <w:color w:val="1B1C1D"/>
                <w:sz w:val="20"/>
                <w:szCs w:val="20"/>
                <w:shd w:val="clear" w:fill="auto"/>
                <w:rtl w:val="0"/>
              </w:rPr>
              <w:t>可靠性处理</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描述可靠性服务可在何层实现，非模型固有保证</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依赖于传输层协议（如TCP）提供可靠性，UDP则不保证</w:t>
            </w:r>
          </w:p>
        </w:tc>
      </w:tr>
      <w:tr w14:paraId="4D08AF9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i w:val="0"/>
                <w:color w:val="1B1C1D"/>
                <w:sz w:val="20"/>
                <w:szCs w:val="20"/>
                <w:shd w:val="clear" w:fill="auto"/>
              </w:rPr>
            </w:pPr>
            <w:r>
              <w:rPr>
                <w:rFonts w:ascii="Google Sans Text" w:hAnsi="Google Sans Text" w:eastAsia="Google Sans Text" w:cs="Google Sans Text"/>
                <w:b/>
                <w:i w:val="0"/>
                <w:color w:val="1B1C1D"/>
                <w:sz w:val="20"/>
                <w:szCs w:val="20"/>
                <w:shd w:val="clear" w:fill="auto"/>
                <w:rtl w:val="0"/>
              </w:rPr>
              <w:t>数据传输所需层数</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逻辑上所有层都涉及，但某些描述可能侧重低层基础设施</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逻辑上所有层都涉及，所有层功能紧密集成且不可或缺</w:t>
            </w:r>
          </w:p>
        </w:tc>
      </w:tr>
    </w:tbl>
    <w:p w14:paraId="00000084">
      <w:pPr>
        <w:pBdr>
          <w:top w:val="none" w:color="auto" w:sz="0" w:space="0"/>
          <w:left w:val="none" w:color="auto" w:sz="0" w:space="0"/>
          <w:bottom w:val="none" w:color="auto" w:sz="0" w:space="0"/>
          <w:right w:val="none" w:color="auto" w:sz="0" w:space="0"/>
          <w:between w:val="none" w:color="auto" w:sz="0" w:space="0"/>
        </w:pBdr>
        <w:shd w:val="clear" w:fill="auto"/>
        <w:spacing w:before="480" w:after="240" w:line="275" w:lineRule="auto"/>
        <w:rPr>
          <w:rFonts w:ascii="Google Sans Text" w:hAnsi="Google Sans Text" w:eastAsia="Google Sans Text" w:cs="Google Sans Text"/>
          <w:i w:val="0"/>
          <w:color w:val="575B5F"/>
          <w:sz w:val="24"/>
          <w:szCs w:val="24"/>
          <w:vertAlign w:val="superscript"/>
        </w:rPr>
      </w:pPr>
      <w:r>
        <w:rPr>
          <w:rFonts w:ascii="Google Sans Text" w:hAnsi="Google Sans Text" w:eastAsia="Google Sans Text" w:cs="Google Sans Text"/>
          <w:i w:val="0"/>
          <w:color w:val="575B5F"/>
          <w:sz w:val="24"/>
          <w:szCs w:val="24"/>
          <w:vertAlign w:val="superscript"/>
          <w:rtl w:val="0"/>
        </w:rPr>
        <w:t>8</w:t>
      </w:r>
    </w:p>
    <w:p w14:paraId="00000085">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b/>
          <w:i w:val="0"/>
          <w:color w:val="1B1C1D"/>
          <w:sz w:val="24"/>
          <w:szCs w:val="24"/>
          <w:rtl w:val="0"/>
        </w:rPr>
        <w:t>争议点澄清</w:t>
      </w:r>
      <w:r>
        <w:rPr>
          <w:rFonts w:ascii="Google Sans Text" w:hAnsi="Google Sans Text" w:eastAsia="Google Sans Text" w:cs="Google Sans Text"/>
          <w:i w:val="0"/>
          <w:color w:val="1B1C1D"/>
          <w:sz w:val="24"/>
          <w:szCs w:val="24"/>
          <w:rtl w:val="0"/>
        </w:rPr>
        <w:t>：</w:t>
      </w:r>
    </w:p>
    <w:p w14:paraId="00000086">
      <w:pPr>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关于“保证包交付”</w:t>
      </w:r>
      <w:r>
        <w:rPr>
          <w:rFonts w:ascii="Google Sans Text" w:hAnsi="Google Sans Text" w:eastAsia="Google Sans Text" w:cs="Google Sans Text"/>
          <w:i w:val="0"/>
          <w:color w:val="1B1C1D"/>
          <w:sz w:val="24"/>
          <w:szCs w:val="24"/>
          <w:rtl w:val="0"/>
        </w:rPr>
        <w:t xml:space="preserve">：一些资料（如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）声称OSI模型保证包交付而TCP/IP模型不保证。这是一种常见的误解。数据交付的可靠性（即是否保证交付）实际上取决于在</w:t>
      </w:r>
      <w:r>
        <w:rPr>
          <w:rFonts w:ascii="Google Sans Text" w:hAnsi="Google Sans Text" w:eastAsia="Google Sans Text" w:cs="Google Sans Text"/>
          <w:b/>
          <w:i w:val="0"/>
          <w:color w:val="1B1C1D"/>
          <w:sz w:val="24"/>
          <w:szCs w:val="24"/>
          <w:rtl w:val="0"/>
        </w:rPr>
        <w:t>传输层</w:t>
      </w:r>
      <w:r>
        <w:rPr>
          <w:rFonts w:ascii="Google Sans Text" w:hAnsi="Google Sans Text" w:eastAsia="Google Sans Text" w:cs="Google Sans Text"/>
          <w:i w:val="0"/>
          <w:color w:val="1B1C1D"/>
          <w:sz w:val="24"/>
          <w:szCs w:val="24"/>
          <w:rtl w:val="0"/>
        </w:rPr>
        <w:t xml:space="preserve">使用的特定协议。例如，TCP（传输控制协议）在TCP/IP模型中提供可靠的、有序的数据交付服务，而UDP（用户数据报协议）则不提供这种保证，它也属于TCP/IP模型 </w:t>
      </w:r>
      <w:r>
        <w:rPr>
          <w:rFonts w:ascii="Google Sans Text" w:hAnsi="Google Sans Text" w:eastAsia="Google Sans Text" w:cs="Google Sans Text"/>
          <w:i w:val="0"/>
          <w:color w:val="575B5F"/>
          <w:sz w:val="24"/>
          <w:szCs w:val="24"/>
          <w:vertAlign w:val="superscript"/>
          <w:rtl w:val="0"/>
        </w:rPr>
        <w:t>17</w:t>
      </w:r>
      <w:r>
        <w:rPr>
          <w:rFonts w:ascii="Google Sans Text" w:hAnsi="Google Sans Text" w:eastAsia="Google Sans Text" w:cs="Google Sans Text"/>
          <w:i w:val="0"/>
          <w:color w:val="1B1C1D"/>
          <w:sz w:val="24"/>
          <w:szCs w:val="24"/>
          <w:rtl w:val="0"/>
        </w:rPr>
        <w:t>。OSI模型作为一个参考框架，它描述了可靠性服务可以在哪个层实现，而不是说它本身就提供了这种保证。因此，可靠性是协议的特性，而非模型本身的固有属性。</w:t>
      </w:r>
    </w:p>
    <w:p w14:paraId="00000087">
      <w:pPr>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关于“数据传输所需层数”</w:t>
      </w:r>
      <w:r>
        <w:rPr>
          <w:rFonts w:ascii="Google Sans Text" w:hAnsi="Google Sans Text" w:eastAsia="Google Sans Text" w:cs="Google Sans Text"/>
          <w:i w:val="0"/>
          <w:color w:val="1B1C1D"/>
          <w:sz w:val="24"/>
          <w:szCs w:val="24"/>
          <w:rtl w:val="0"/>
        </w:rPr>
        <w:t xml:space="preserve">：另一些资料（如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指出OSI模型只需1、2、3层进行数据传输，而TCP/IP模型需要所有层。这同样是简化描述。对于端到端的数据通信，数据必须逻辑上通过发送方的所有层进行封装，并在接收方的所有层进行解封装。该描述可能意指OSI模型在概念上更侧重于低层的基础设施，而TCP/IP模型在实际实现中，所有层的功能都紧密集成且不可或缺。实际上，数据在网络中传输时，会从应用层逐层向下传递，经过各层的处理和封装，最终在物理层以比特流的形式传输。在接收端，数据则会从物理层逐层向上解封装，最终到达应用层。因此，从逻辑上讲，所有层都参与了端到端的数据传输过程。</w:t>
      </w:r>
    </w:p>
    <w:p w14:paraId="00000088">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OSI模型和TCP/IP模型虽然目标相似，但其设计哲学截然不同。OSI模型是一个“理想化”的、自顶向下的“设计”模型，它强调理论上的清晰分层和功能独立性。这种严格的划分使得OSI模型在教学和故障排除中具有极高的参考价值，因为它提供了一个通用的语言和框架来讨论网络功能 </w:t>
      </w:r>
      <w:r>
        <w:rPr>
          <w:rFonts w:ascii="Google Sans Text" w:hAnsi="Google Sans Text" w:eastAsia="Google Sans Text" w:cs="Google Sans Text"/>
          <w:i w:val="0"/>
          <w:color w:val="575B5F"/>
          <w:sz w:val="24"/>
          <w:szCs w:val="24"/>
          <w:vertAlign w:val="superscript"/>
          <w:rtl w:val="0"/>
        </w:rPr>
        <w:t>8</w:t>
      </w:r>
      <w:r>
        <w:rPr>
          <w:rFonts w:ascii="Google Sans Text" w:hAnsi="Google Sans Text" w:eastAsia="Google Sans Text" w:cs="Google Sans Text"/>
          <w:i w:val="0"/>
          <w:color w:val="1B1C1D"/>
          <w:sz w:val="24"/>
          <w:szCs w:val="24"/>
          <w:rtl w:val="0"/>
        </w:rPr>
        <w:t xml:space="preserve">。相比之下，TCP/IP模型是一个“实用化”的、自底向上的“实现”模型，它更直接地反映了互联网的实际运作方式。TCP/IP是在实际互联网协议（如TCP和IP）的基础上抽象出来的，因此其层级更少，功能集成度更高，更贴近实际应用 </w:t>
      </w:r>
      <w:r>
        <w:rPr>
          <w:rFonts w:ascii="Google Sans Text" w:hAnsi="Google Sans Text" w:eastAsia="Google Sans Text" w:cs="Google Sans Text"/>
          <w:i w:val="0"/>
          <w:color w:val="575B5F"/>
          <w:sz w:val="24"/>
          <w:szCs w:val="24"/>
          <w:vertAlign w:val="superscript"/>
          <w:rtl w:val="0"/>
        </w:rPr>
        <w:t>8</w:t>
      </w:r>
      <w:r>
        <w:rPr>
          <w:rFonts w:ascii="Google Sans Text" w:hAnsi="Google Sans Text" w:eastAsia="Google Sans Text" w:cs="Google Sans Text"/>
          <w:i w:val="0"/>
          <w:color w:val="1B1C1D"/>
          <w:sz w:val="24"/>
          <w:szCs w:val="24"/>
          <w:rtl w:val="0"/>
        </w:rPr>
        <w:t>。理解这种哲学差异有助于把握两种模型各自的优势和局限性：OSI更适合作为学习和分析的工具，而TCP/IP则成为构建和运行网络的实际标准。</w:t>
      </w:r>
    </w:p>
    <w:p w14:paraId="00000089">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30"/>
          <w:szCs w:val="30"/>
        </w:rPr>
      </w:pPr>
      <w:r>
        <w:rPr>
          <w:rFonts w:ascii="Google Sans" w:hAnsi="Google Sans" w:eastAsia="Google Sans" w:cs="Google Sans"/>
          <w:b/>
          <w:i w:val="0"/>
          <w:color w:val="1B1C1D"/>
          <w:sz w:val="30"/>
          <w:szCs w:val="30"/>
          <w:rtl w:val="0"/>
        </w:rPr>
        <w:t>第2章 物理层</w:t>
      </w:r>
    </w:p>
    <w:p w14:paraId="0000008A">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物理层功能与任务</w:t>
      </w:r>
    </w:p>
    <w:p w14:paraId="0000008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物理层是OSI参考模型的最底层，也是整个网络通信的“基石”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 xml:space="preserve">。其核心职责在于管理设备间的实际物理连接，并处理原始比特流数据（1和0）在物理介质上的转换和传输 </w:t>
      </w:r>
      <w:r>
        <w:rPr>
          <w:rFonts w:ascii="Google Sans Text" w:hAnsi="Google Sans Text" w:eastAsia="Google Sans Text" w:cs="Google Sans Text"/>
          <w:i w:val="0"/>
          <w:color w:val="575B5F"/>
          <w:sz w:val="24"/>
          <w:szCs w:val="24"/>
          <w:vertAlign w:val="superscript"/>
          <w:rtl w:val="0"/>
        </w:rPr>
        <w:t>12</w:t>
      </w:r>
      <w:r>
        <w:rPr>
          <w:rFonts w:ascii="Google Sans Text" w:hAnsi="Google Sans Text" w:eastAsia="Google Sans Text" w:cs="Google Sans Text"/>
          <w:i w:val="0"/>
          <w:color w:val="1B1C1D"/>
          <w:sz w:val="24"/>
          <w:szCs w:val="24"/>
          <w:rtl w:val="0"/>
        </w:rPr>
        <w:t>。</w:t>
      </w:r>
    </w:p>
    <w:p w14:paraId="0000008C">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物理层的主要功能包括：</w:t>
      </w:r>
    </w:p>
    <w:p w14:paraId="0000008D">
      <w:pPr>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比特同步 (Bit Synchronization)</w:t>
      </w:r>
      <w:r>
        <w:rPr>
          <w:rFonts w:ascii="Google Sans Text" w:hAnsi="Google Sans Text" w:eastAsia="Google Sans Text" w:cs="Google Sans Text"/>
          <w:i w:val="0"/>
          <w:color w:val="1B1C1D"/>
          <w:sz w:val="24"/>
          <w:szCs w:val="24"/>
          <w:rtl w:val="0"/>
        </w:rPr>
        <w:t xml:space="preserve">：物理层通过提供时钟信号来同步发送方和接收方的比特流，确保每个比特的开始和结束时间能够被准确识别，从而实现数据的正确接收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08E">
      <w:pPr>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比特率控制 (Bit Rate Control)</w:t>
      </w:r>
      <w:r>
        <w:rPr>
          <w:rFonts w:ascii="Google Sans Text" w:hAnsi="Google Sans Text" w:eastAsia="Google Sans Text" w:cs="Google Sans Text"/>
          <w:i w:val="0"/>
          <w:color w:val="1B1C1D"/>
          <w:sz w:val="24"/>
          <w:szCs w:val="24"/>
          <w:rtl w:val="0"/>
        </w:rPr>
        <w:t xml:space="preserve">：它定义了数据在物理介质上的传输速率，即每秒传输的比特数。这决定了通信链路的原始速度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08F">
      <w:pPr>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物理拓扑 (Physical Topologies)</w:t>
      </w:r>
      <w:r>
        <w:rPr>
          <w:rFonts w:ascii="Google Sans Text" w:hAnsi="Google Sans Text" w:eastAsia="Google Sans Text" w:cs="Google Sans Text"/>
          <w:i w:val="0"/>
          <w:color w:val="1B1C1D"/>
          <w:sz w:val="24"/>
          <w:szCs w:val="24"/>
          <w:rtl w:val="0"/>
        </w:rPr>
        <w:t xml:space="preserve">：物理层规定了网络中设备的物理排列方式，例如总线型、星型或网状型拓扑结构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090">
      <w:pPr>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传输模式 (Transmission Mode)</w:t>
      </w:r>
      <w:r>
        <w:rPr>
          <w:rFonts w:ascii="Google Sans Text" w:hAnsi="Google Sans Text" w:eastAsia="Google Sans Text" w:cs="Google Sans Text"/>
          <w:i w:val="0"/>
          <w:color w:val="1B1C1D"/>
          <w:sz w:val="24"/>
          <w:szCs w:val="24"/>
          <w:rtl w:val="0"/>
        </w:rPr>
        <w:t xml:space="preserve">：它定义了数据在连接设备之间的流动方式，包括单工（数据单向传输）、半双工（数据双向传输但不同时）和全双工（数据双向同时传输）模式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091">
      <w:pPr>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物理激活与去激活 (Physical Activation and Deactivation)</w:t>
      </w:r>
      <w:r>
        <w:rPr>
          <w:rFonts w:ascii="Google Sans Text" w:hAnsi="Google Sans Text" w:eastAsia="Google Sans Text" w:cs="Google Sans Text"/>
          <w:i w:val="0"/>
          <w:color w:val="1B1C1D"/>
          <w:sz w:val="24"/>
          <w:szCs w:val="24"/>
          <w:rtl w:val="0"/>
        </w:rPr>
        <w:t xml:space="preserve">：物理层负责数据传输链路的物理启动和停止，例如建立或断开电缆连接 </w:t>
      </w:r>
      <w:r>
        <w:rPr>
          <w:rFonts w:ascii="Google Sans Text" w:hAnsi="Google Sans Text" w:eastAsia="Google Sans Text" w:cs="Google Sans Text"/>
          <w:i w:val="0"/>
          <w:color w:val="575B5F"/>
          <w:sz w:val="24"/>
          <w:szCs w:val="24"/>
          <w:vertAlign w:val="superscript"/>
          <w:rtl w:val="0"/>
        </w:rPr>
        <w:t>12</w:t>
      </w:r>
      <w:r>
        <w:rPr>
          <w:rFonts w:ascii="Google Sans Text" w:hAnsi="Google Sans Text" w:eastAsia="Google Sans Text" w:cs="Google Sans Text"/>
          <w:i w:val="0"/>
          <w:color w:val="1B1C1D"/>
          <w:sz w:val="24"/>
          <w:szCs w:val="24"/>
          <w:rtl w:val="0"/>
        </w:rPr>
        <w:t>。</w:t>
      </w:r>
    </w:p>
    <w:p w14:paraId="00000092">
      <w:pPr>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PDU传输</w:t>
      </w:r>
      <w:r>
        <w:rPr>
          <w:rFonts w:ascii="Google Sans Text" w:hAnsi="Google Sans Text" w:eastAsia="Google Sans Text" w:cs="Google Sans Text"/>
          <w:i w:val="0"/>
          <w:color w:val="1B1C1D"/>
          <w:sz w:val="24"/>
          <w:szCs w:val="24"/>
          <w:rtl w:val="0"/>
        </w:rPr>
        <w:t xml:space="preserve">: 物理层传输的协议数据单元（PDU）是单个数据比特。它将上层（数据链路层）传递下来的帧分解为原始比特流进行传输 </w:t>
      </w:r>
      <w:r>
        <w:rPr>
          <w:rFonts w:ascii="Google Sans Text" w:hAnsi="Google Sans Text" w:eastAsia="Google Sans Text" w:cs="Google Sans Text"/>
          <w:i w:val="0"/>
          <w:color w:val="575B5F"/>
          <w:sz w:val="24"/>
          <w:szCs w:val="24"/>
          <w:vertAlign w:val="superscript"/>
          <w:rtl w:val="0"/>
        </w:rPr>
        <w:t>12</w:t>
      </w:r>
      <w:r>
        <w:rPr>
          <w:rFonts w:ascii="Google Sans Text" w:hAnsi="Google Sans Text" w:eastAsia="Google Sans Text" w:cs="Google Sans Text"/>
          <w:i w:val="0"/>
          <w:color w:val="1B1C1D"/>
          <w:sz w:val="24"/>
          <w:szCs w:val="24"/>
          <w:rtl w:val="0"/>
        </w:rPr>
        <w:t>。</w:t>
      </w:r>
    </w:p>
    <w:p w14:paraId="00000093">
      <w:pPr>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算法过程执行</w:t>
      </w:r>
      <w:r>
        <w:rPr>
          <w:rFonts w:ascii="Google Sans Text" w:hAnsi="Google Sans Text" w:eastAsia="Google Sans Text" w:cs="Google Sans Text"/>
          <w:i w:val="0"/>
          <w:color w:val="1B1C1D"/>
          <w:sz w:val="24"/>
          <w:szCs w:val="24"/>
          <w:rtl w:val="0"/>
        </w:rPr>
        <w:t xml:space="preserve">: 物理层还负责执行一些底层的算法过程，如复用（将多个信号组合到一个信道）和解复用（从组合信号中分离出单个信号） </w:t>
      </w:r>
      <w:r>
        <w:rPr>
          <w:rFonts w:ascii="Google Sans Text" w:hAnsi="Google Sans Text" w:eastAsia="Google Sans Text" w:cs="Google Sans Text"/>
          <w:i w:val="0"/>
          <w:color w:val="575B5F"/>
          <w:sz w:val="24"/>
          <w:szCs w:val="24"/>
          <w:vertAlign w:val="superscript"/>
          <w:rtl w:val="0"/>
        </w:rPr>
        <w:t>12</w:t>
      </w:r>
      <w:r>
        <w:rPr>
          <w:rFonts w:ascii="Google Sans Text" w:hAnsi="Google Sans Text" w:eastAsia="Google Sans Text" w:cs="Google Sans Text"/>
          <w:i w:val="0"/>
          <w:color w:val="1B1C1D"/>
          <w:sz w:val="24"/>
          <w:szCs w:val="24"/>
          <w:rtl w:val="0"/>
        </w:rPr>
        <w:t>。</w:t>
      </w:r>
    </w:p>
    <w:p w14:paraId="00000094">
      <w:pPr>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物理层组件管理与排序</w:t>
      </w:r>
      <w:r>
        <w:rPr>
          <w:rFonts w:ascii="Google Sans Text" w:hAnsi="Google Sans Text" w:eastAsia="Google Sans Text" w:cs="Google Sans Text"/>
          <w:i w:val="0"/>
          <w:color w:val="1B1C1D"/>
          <w:sz w:val="24"/>
          <w:szCs w:val="24"/>
          <w:rtl w:val="0"/>
        </w:rPr>
        <w:t xml:space="preserve">: 确保数据在物理介质上按照正确的顺序移动，并管理相关的物理组件，如电缆、连接器和接口卡 </w:t>
      </w:r>
      <w:r>
        <w:rPr>
          <w:rFonts w:ascii="Google Sans Text" w:hAnsi="Google Sans Text" w:eastAsia="Google Sans Text" w:cs="Google Sans Text"/>
          <w:i w:val="0"/>
          <w:color w:val="575B5F"/>
          <w:sz w:val="24"/>
          <w:szCs w:val="24"/>
          <w:vertAlign w:val="superscript"/>
          <w:rtl w:val="0"/>
        </w:rPr>
        <w:t>12</w:t>
      </w:r>
      <w:r>
        <w:rPr>
          <w:rFonts w:ascii="Google Sans Text" w:hAnsi="Google Sans Text" w:eastAsia="Google Sans Text" w:cs="Google Sans Text"/>
          <w:i w:val="0"/>
          <w:color w:val="1B1C1D"/>
          <w:sz w:val="24"/>
          <w:szCs w:val="24"/>
          <w:rtl w:val="0"/>
        </w:rPr>
        <w:t>。</w:t>
      </w:r>
    </w:p>
    <w:p w14:paraId="00000095">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物理层直接处理原始的比特流，这关系到数据如何在电缆、光纤或空气中以电信号、光信号或电磁波的形式传输。比特同步、比特率控制和传输模式是确保这些原始信号能够被正确编码、发送和接收的关键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如果物理连接中断或信号质量差，那么数据链路层及以上的所有协议都将无法正常工作。这强调了物理层作为网络基础设施的最底层，其稳定性和性能直接影响整个网络的可用性和效率。因此，物理层的可靠性是整个网络系统正常运行的先决条件。</w:t>
      </w:r>
    </w:p>
    <w:p w14:paraId="00000096">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数据信号与传输</w:t>
      </w:r>
    </w:p>
    <w:p w14:paraId="0000009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数据信号是承载数据跨网络传输的电子脉冲或电磁波 </w:t>
      </w:r>
      <w:r>
        <w:rPr>
          <w:rFonts w:ascii="Google Sans Text" w:hAnsi="Google Sans Text" w:eastAsia="Google Sans Text" w:cs="Google Sans Text"/>
          <w:i w:val="0"/>
          <w:color w:val="575B5F"/>
          <w:sz w:val="24"/>
          <w:szCs w:val="24"/>
          <w:vertAlign w:val="superscript"/>
          <w:rtl w:val="0"/>
        </w:rPr>
        <w:t>19</w:t>
      </w:r>
      <w:r>
        <w:rPr>
          <w:rFonts w:ascii="Google Sans Text" w:hAnsi="Google Sans Text" w:eastAsia="Google Sans Text" w:cs="Google Sans Text"/>
          <w:i w:val="0"/>
          <w:color w:val="1B1C1D"/>
          <w:sz w:val="24"/>
          <w:szCs w:val="24"/>
          <w:rtl w:val="0"/>
        </w:rPr>
        <w:t xml:space="preserve">。理解数据信号对于掌握设备如何通信和共享信息至关重要 </w:t>
      </w:r>
      <w:r>
        <w:rPr>
          <w:rFonts w:ascii="Google Sans Text" w:hAnsi="Google Sans Text" w:eastAsia="Google Sans Text" w:cs="Google Sans Text"/>
          <w:i w:val="0"/>
          <w:color w:val="575B5F"/>
          <w:sz w:val="24"/>
          <w:szCs w:val="24"/>
          <w:vertAlign w:val="superscript"/>
          <w:rtl w:val="0"/>
        </w:rPr>
        <w:t>20</w:t>
      </w:r>
      <w:r>
        <w:rPr>
          <w:rFonts w:ascii="Google Sans Text" w:hAnsi="Google Sans Text" w:eastAsia="Google Sans Text" w:cs="Google Sans Text"/>
          <w:i w:val="0"/>
          <w:color w:val="1B1C1D"/>
          <w:sz w:val="24"/>
          <w:szCs w:val="24"/>
          <w:rtl w:val="0"/>
        </w:rPr>
        <w:t>。</w:t>
      </w:r>
    </w:p>
    <w:p w14:paraId="00000098">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b/>
          <w:i w:val="0"/>
          <w:color w:val="1B1C1D"/>
          <w:sz w:val="24"/>
          <w:szCs w:val="24"/>
          <w:rtl w:val="0"/>
        </w:rPr>
        <w:t>信号类型</w:t>
      </w:r>
      <w:r>
        <w:rPr>
          <w:rFonts w:ascii="Google Sans Text" w:hAnsi="Google Sans Text" w:eastAsia="Google Sans Text" w:cs="Google Sans Text"/>
          <w:i w:val="0"/>
          <w:color w:val="1B1C1D"/>
          <w:sz w:val="24"/>
          <w:szCs w:val="24"/>
          <w:rtl w:val="0"/>
        </w:rPr>
        <w:t>：</w:t>
      </w:r>
    </w:p>
    <w:p w14:paraId="00000099">
      <w:pPr>
        <w:numPr>
          <w:ilvl w:val="0"/>
          <w:numId w:val="2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数字信号 (Digital Signals)</w:t>
      </w:r>
      <w:r>
        <w:rPr>
          <w:rFonts w:ascii="Google Sans Text" w:hAnsi="Google Sans Text" w:eastAsia="Google Sans Text" w:cs="Google Sans Text"/>
          <w:i w:val="0"/>
          <w:color w:val="1B1C1D"/>
          <w:sz w:val="24"/>
          <w:szCs w:val="24"/>
          <w:rtl w:val="0"/>
        </w:rPr>
        <w:t xml:space="preserve">：代表二进制形式（0和1）的数据，在现代通信系统中尤为常见 </w:t>
      </w:r>
      <w:r>
        <w:rPr>
          <w:rFonts w:ascii="Google Sans Text" w:hAnsi="Google Sans Text" w:eastAsia="Google Sans Text" w:cs="Google Sans Text"/>
          <w:i w:val="0"/>
          <w:color w:val="575B5F"/>
          <w:sz w:val="24"/>
          <w:szCs w:val="24"/>
          <w:vertAlign w:val="superscript"/>
          <w:rtl w:val="0"/>
        </w:rPr>
        <w:t>20</w:t>
      </w:r>
      <w:r>
        <w:rPr>
          <w:rFonts w:ascii="Google Sans Text" w:hAnsi="Google Sans Text" w:eastAsia="Google Sans Text" w:cs="Google Sans Text"/>
          <w:i w:val="0"/>
          <w:color w:val="1B1C1D"/>
          <w:sz w:val="24"/>
          <w:szCs w:val="24"/>
          <w:rtl w:val="0"/>
        </w:rPr>
        <w:t>。</w:t>
      </w:r>
    </w:p>
    <w:p w14:paraId="0000009A">
      <w:pPr>
        <w:numPr>
          <w:ilvl w:val="0"/>
          <w:numId w:val="2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模拟信号 (Analog Signals)</w:t>
      </w:r>
      <w:r>
        <w:rPr>
          <w:rFonts w:ascii="Google Sans Text" w:hAnsi="Google Sans Text" w:eastAsia="Google Sans Text" w:cs="Google Sans Text"/>
          <w:i w:val="0"/>
          <w:color w:val="1B1C1D"/>
          <w:sz w:val="24"/>
          <w:szCs w:val="24"/>
          <w:rtl w:val="0"/>
        </w:rPr>
        <w:t xml:space="preserve">：是连续的，可以在一定范围内取任意值，类似于刻度盘上的指针 </w:t>
      </w:r>
      <w:r>
        <w:rPr>
          <w:rFonts w:ascii="Google Sans Text" w:hAnsi="Google Sans Text" w:eastAsia="Google Sans Text" w:cs="Google Sans Text"/>
          <w:i w:val="0"/>
          <w:color w:val="575B5F"/>
          <w:sz w:val="24"/>
          <w:szCs w:val="24"/>
          <w:vertAlign w:val="superscript"/>
          <w:rtl w:val="0"/>
        </w:rPr>
        <w:t>20</w:t>
      </w:r>
      <w:r>
        <w:rPr>
          <w:rFonts w:ascii="Google Sans Text" w:hAnsi="Google Sans Text" w:eastAsia="Google Sans Text" w:cs="Google Sans Text"/>
          <w:i w:val="0"/>
          <w:color w:val="1B1C1D"/>
          <w:sz w:val="24"/>
          <w:szCs w:val="24"/>
          <w:rtl w:val="0"/>
        </w:rPr>
        <w:t>。</w:t>
      </w:r>
    </w:p>
    <w:p w14:paraId="0000009B">
      <w:pPr>
        <w:pBdr>
          <w:top w:val="none" w:color="auto" w:sz="0" w:space="0"/>
          <w:left w:val="none" w:color="auto" w:sz="0" w:space="0"/>
          <w:bottom w:val="none" w:color="auto" w:sz="0" w:space="0"/>
          <w:right w:val="none" w:color="auto" w:sz="0" w:space="0"/>
          <w:between w:val="none" w:color="auto" w:sz="0" w:space="0"/>
        </w:pBdr>
        <w:shd w:val="clear" w:fill="auto"/>
        <w:spacing w:before="240" w:line="275" w:lineRule="auto"/>
        <w:rPr>
          <w:rFonts w:ascii="Google Sans Text" w:hAnsi="Google Sans Text" w:eastAsia="Google Sans Text" w:cs="Google Sans Text"/>
        </w:rPr>
      </w:pPr>
      <w:r>
        <w:rPr>
          <w:rFonts w:ascii="Google Sans Text" w:hAnsi="Google Sans Text" w:eastAsia="Google Sans Text" w:cs="Google Sans Text"/>
          <w:rtl w:val="0"/>
        </w:rPr>
        <w:t>传输介质中的信号：</w:t>
      </w:r>
    </w:p>
    <w:p w14:paraId="0000009C">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数据信号的类型取决于传输介质：</w:t>
      </w:r>
    </w:p>
    <w:p w14:paraId="0000009D">
      <w:pPr>
        <w:numPr>
          <w:ilvl w:val="0"/>
          <w:numId w:val="2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有线连接</w:t>
      </w:r>
      <w:r>
        <w:rPr>
          <w:rFonts w:ascii="Google Sans Text" w:hAnsi="Google Sans Text" w:eastAsia="Google Sans Text" w:cs="Google Sans Text"/>
          <w:i w:val="0"/>
          <w:color w:val="1B1C1D"/>
          <w:sz w:val="24"/>
          <w:szCs w:val="24"/>
          <w:rtl w:val="0"/>
        </w:rPr>
        <w:t>：信号可以是</w:t>
      </w:r>
      <w:r>
        <w:rPr>
          <w:rFonts w:ascii="Google Sans Text" w:hAnsi="Google Sans Text" w:eastAsia="Google Sans Text" w:cs="Google Sans Text"/>
          <w:b/>
          <w:i w:val="0"/>
          <w:color w:val="1B1C1D"/>
          <w:sz w:val="24"/>
          <w:szCs w:val="24"/>
          <w:rtl w:val="0"/>
        </w:rPr>
        <w:t>电信号</w:t>
      </w:r>
      <w:r>
        <w:rPr>
          <w:rFonts w:ascii="Google Sans Text" w:hAnsi="Google Sans Text" w:eastAsia="Google Sans Text" w:cs="Google Sans Text"/>
          <w:i w:val="0"/>
          <w:color w:val="1B1C1D"/>
          <w:sz w:val="24"/>
          <w:szCs w:val="24"/>
          <w:rtl w:val="0"/>
        </w:rPr>
        <w:t>（通过铜线传输）或</w:t>
      </w:r>
      <w:r>
        <w:rPr>
          <w:rFonts w:ascii="Google Sans Text" w:hAnsi="Google Sans Text" w:eastAsia="Google Sans Text" w:cs="Google Sans Text"/>
          <w:b/>
          <w:i w:val="0"/>
          <w:color w:val="1B1C1D"/>
          <w:sz w:val="24"/>
          <w:szCs w:val="24"/>
          <w:rtl w:val="0"/>
        </w:rPr>
        <w:t>光信号</w:t>
      </w:r>
      <w:r>
        <w:rPr>
          <w:rFonts w:ascii="Google Sans Text" w:hAnsi="Google Sans Text" w:eastAsia="Google Sans Text" w:cs="Google Sans Text"/>
          <w:i w:val="0"/>
          <w:color w:val="1B1C1D"/>
          <w:sz w:val="24"/>
          <w:szCs w:val="24"/>
          <w:rtl w:val="0"/>
        </w:rPr>
        <w:t xml:space="preserve">（通过光纤传输光脉冲） </w:t>
      </w:r>
      <w:r>
        <w:rPr>
          <w:rFonts w:ascii="Google Sans Text" w:hAnsi="Google Sans Text" w:eastAsia="Google Sans Text" w:cs="Google Sans Text"/>
          <w:i w:val="0"/>
          <w:color w:val="575B5F"/>
          <w:sz w:val="24"/>
          <w:szCs w:val="24"/>
          <w:vertAlign w:val="superscript"/>
          <w:rtl w:val="0"/>
        </w:rPr>
        <w:t>20</w:t>
      </w:r>
      <w:r>
        <w:rPr>
          <w:rFonts w:ascii="Google Sans Text" w:hAnsi="Google Sans Text" w:eastAsia="Google Sans Text" w:cs="Google Sans Text"/>
          <w:i w:val="0"/>
          <w:color w:val="1B1C1D"/>
          <w:sz w:val="24"/>
          <w:szCs w:val="24"/>
          <w:rtl w:val="0"/>
        </w:rPr>
        <w:t xml:space="preserve">。光信号相比电信号，具有高速传输和对电磁干扰免疫的优势 </w:t>
      </w:r>
      <w:r>
        <w:rPr>
          <w:rFonts w:ascii="Google Sans Text" w:hAnsi="Google Sans Text" w:eastAsia="Google Sans Text" w:cs="Google Sans Text"/>
          <w:i w:val="0"/>
          <w:color w:val="575B5F"/>
          <w:sz w:val="24"/>
          <w:szCs w:val="24"/>
          <w:vertAlign w:val="superscript"/>
          <w:rtl w:val="0"/>
        </w:rPr>
        <w:t>20</w:t>
      </w:r>
      <w:r>
        <w:rPr>
          <w:rFonts w:ascii="Google Sans Text" w:hAnsi="Google Sans Text" w:eastAsia="Google Sans Text" w:cs="Google Sans Text"/>
          <w:i w:val="0"/>
          <w:color w:val="1B1C1D"/>
          <w:sz w:val="24"/>
          <w:szCs w:val="24"/>
          <w:rtl w:val="0"/>
        </w:rPr>
        <w:t>。</w:t>
      </w:r>
    </w:p>
    <w:p w14:paraId="0000009E">
      <w:pPr>
        <w:numPr>
          <w:ilvl w:val="0"/>
          <w:numId w:val="2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无线连接</w:t>
      </w:r>
      <w:r>
        <w:rPr>
          <w:rFonts w:ascii="Google Sans Text" w:hAnsi="Google Sans Text" w:eastAsia="Google Sans Text" w:cs="Google Sans Text"/>
          <w:i w:val="0"/>
          <w:color w:val="1B1C1D"/>
          <w:sz w:val="24"/>
          <w:szCs w:val="24"/>
          <w:rtl w:val="0"/>
        </w:rPr>
        <w:t>：数据信号以</w:t>
      </w:r>
      <w:r>
        <w:rPr>
          <w:rFonts w:ascii="Google Sans Text" w:hAnsi="Google Sans Text" w:eastAsia="Google Sans Text" w:cs="Google Sans Text"/>
          <w:b/>
          <w:i w:val="0"/>
          <w:color w:val="1B1C1D"/>
          <w:sz w:val="24"/>
          <w:szCs w:val="24"/>
          <w:rtl w:val="0"/>
        </w:rPr>
        <w:t>电磁波</w:t>
      </w:r>
      <w:r>
        <w:rPr>
          <w:rFonts w:ascii="Google Sans Text" w:hAnsi="Google Sans Text" w:eastAsia="Google Sans Text" w:cs="Google Sans Text"/>
          <w:i w:val="0"/>
          <w:color w:val="1B1C1D"/>
          <w:sz w:val="24"/>
          <w:szCs w:val="24"/>
          <w:rtl w:val="0"/>
        </w:rPr>
        <w:t xml:space="preserve">的形式传输，使用射频、微波或红外线 </w:t>
      </w:r>
      <w:r>
        <w:rPr>
          <w:rFonts w:ascii="Google Sans Text" w:hAnsi="Google Sans Text" w:eastAsia="Google Sans Text" w:cs="Google Sans Text"/>
          <w:i w:val="0"/>
          <w:color w:val="575B5F"/>
          <w:sz w:val="24"/>
          <w:szCs w:val="24"/>
          <w:vertAlign w:val="superscript"/>
          <w:rtl w:val="0"/>
        </w:rPr>
        <w:t>20</w:t>
      </w:r>
      <w:r>
        <w:rPr>
          <w:rFonts w:ascii="Google Sans Text" w:hAnsi="Google Sans Text" w:eastAsia="Google Sans Text" w:cs="Google Sans Text"/>
          <w:i w:val="0"/>
          <w:color w:val="1B1C1D"/>
          <w:sz w:val="24"/>
          <w:szCs w:val="24"/>
          <w:rtl w:val="0"/>
        </w:rPr>
        <w:t>。</w:t>
      </w:r>
    </w:p>
    <w:p w14:paraId="0000009F">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计算机内部处理的是数字数据，但为了在物理介质上传输，这些数字数据必须转换为适合该介质的信号形式。例如，计算机的处理器将操作转换为二进制代码，这是数字数据。然而，电缆、光纤或空气等物理介质无法直接传输这些二进制代码，它们需要被转换为物理信号 </w:t>
      </w:r>
      <w:r>
        <w:rPr>
          <w:rFonts w:ascii="Google Sans Text" w:hAnsi="Google Sans Text" w:eastAsia="Google Sans Text" w:cs="Google Sans Text"/>
          <w:i w:val="0"/>
          <w:color w:val="575B5F"/>
          <w:sz w:val="24"/>
          <w:szCs w:val="24"/>
          <w:vertAlign w:val="superscript"/>
          <w:rtl w:val="0"/>
        </w:rPr>
        <w:t>20</w:t>
      </w:r>
      <w:r>
        <w:rPr>
          <w:rFonts w:ascii="Google Sans Text" w:hAnsi="Google Sans Text" w:eastAsia="Google Sans Text" w:cs="Google Sans Text"/>
          <w:i w:val="0"/>
          <w:color w:val="1B1C1D"/>
          <w:sz w:val="24"/>
          <w:szCs w:val="24"/>
          <w:rtl w:val="0"/>
        </w:rPr>
        <w:t>。铜线传输电信号，光纤传输光脉冲，无线传输电磁波。这种“数字到模拟”或“数字到数字”的信号转换（即数据编码和调制）是物理层不可或缺的功能，它使得抽象的数字信息能够在具体的物理世界中传播。</w:t>
      </w:r>
    </w:p>
    <w:p w14:paraId="000000A0">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数据速率限制与信道容量</w:t>
      </w:r>
    </w:p>
    <w:p w14:paraId="000000A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在数据通信中，一个非常重要的考量是如何以比特每秒（bps）的速度在信道上传输数据。数据速率取决于三个关键因素：可用的带宽、数字信号中的电平数量以及信道的质量（即噪声水平） </w:t>
      </w:r>
      <w:r>
        <w:rPr>
          <w:rFonts w:ascii="Google Sans Text" w:hAnsi="Google Sans Text" w:eastAsia="Google Sans Text" w:cs="Google Sans Text"/>
          <w:i w:val="0"/>
          <w:color w:val="575B5F"/>
          <w:sz w:val="24"/>
          <w:szCs w:val="24"/>
          <w:vertAlign w:val="superscript"/>
          <w:rtl w:val="0"/>
        </w:rPr>
        <w:t>21</w:t>
      </w:r>
      <w:r>
        <w:rPr>
          <w:rFonts w:ascii="Google Sans Text" w:hAnsi="Google Sans Text" w:eastAsia="Google Sans Text" w:cs="Google Sans Text"/>
          <w:i w:val="0"/>
          <w:color w:val="1B1C1D"/>
          <w:sz w:val="24"/>
          <w:szCs w:val="24"/>
          <w:rtl w:val="0"/>
        </w:rPr>
        <w:t>。</w:t>
      </w:r>
    </w:p>
    <w:p w14:paraId="000000A2">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无噪声信道：奈奎斯特比特率 (Nyquist Bit Rate)</w:t>
      </w:r>
    </w:p>
    <w:p w14:paraId="000000A3">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奈奎斯特定理定义了完美无噪声信道的理论最大比特率。</w:t>
      </w:r>
    </w:p>
    <w:p w14:paraId="000000A4">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公式</w:t>
      </w:r>
      <w:r>
        <w:rPr>
          <w:rFonts w:ascii="Google Sans Text" w:hAnsi="Google Sans Text" w:eastAsia="Google Sans Text" w:cs="Google Sans Text"/>
          <w:i w:val="0"/>
          <w:color w:val="1B1C1D"/>
          <w:sz w:val="24"/>
          <w:szCs w:val="24"/>
          <w:rtl w:val="0"/>
        </w:rPr>
        <w:t xml:space="preserve">：BitRate = 2 * Bandwidth * log2(L)。其中，Bandwidth是信道的带宽（赫兹），L是用于表示数据的信号电平数量 </w:t>
      </w:r>
      <w:r>
        <w:rPr>
          <w:rFonts w:ascii="Google Sans Text" w:hAnsi="Google Sans Text" w:eastAsia="Google Sans Text" w:cs="Google Sans Text"/>
          <w:i w:val="0"/>
          <w:color w:val="575B5F"/>
          <w:sz w:val="24"/>
          <w:szCs w:val="24"/>
          <w:vertAlign w:val="superscript"/>
          <w:rtl w:val="0"/>
        </w:rPr>
        <w:t>21</w:t>
      </w:r>
      <w:r>
        <w:rPr>
          <w:rFonts w:ascii="Google Sans Text" w:hAnsi="Google Sans Text" w:eastAsia="Google Sans Text" w:cs="Google Sans Text"/>
          <w:i w:val="0"/>
          <w:color w:val="1B1C1D"/>
          <w:sz w:val="24"/>
          <w:szCs w:val="24"/>
          <w:rtl w:val="0"/>
        </w:rPr>
        <w:t>。</w:t>
      </w:r>
    </w:p>
    <w:p w14:paraId="000000A5">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特性</w:t>
      </w:r>
      <w:r>
        <w:rPr>
          <w:rFonts w:ascii="Google Sans Text" w:hAnsi="Google Sans Text" w:eastAsia="Google Sans Text" w:cs="Google Sans Text"/>
          <w:i w:val="0"/>
          <w:color w:val="1B1C1D"/>
          <w:sz w:val="24"/>
          <w:szCs w:val="24"/>
          <w:rtl w:val="0"/>
        </w:rPr>
        <w:t xml:space="preserve">：无噪声信道具有高数据传输速率、无差错传输、低延迟和高信号质量的优点 </w:t>
      </w:r>
      <w:r>
        <w:rPr>
          <w:rFonts w:ascii="Google Sans Text" w:hAnsi="Google Sans Text" w:eastAsia="Google Sans Text" w:cs="Google Sans Text"/>
          <w:i w:val="0"/>
          <w:color w:val="575B5F"/>
          <w:sz w:val="24"/>
          <w:szCs w:val="24"/>
          <w:vertAlign w:val="superscript"/>
          <w:rtl w:val="0"/>
        </w:rPr>
        <w:t>21</w:t>
      </w:r>
      <w:r>
        <w:rPr>
          <w:rFonts w:ascii="Google Sans Text" w:hAnsi="Google Sans Text" w:eastAsia="Google Sans Text" w:cs="Google Sans Text"/>
          <w:i w:val="0"/>
          <w:color w:val="1B1C1D"/>
          <w:sz w:val="24"/>
          <w:szCs w:val="24"/>
          <w:rtl w:val="0"/>
        </w:rPr>
        <w:t>。</w:t>
      </w:r>
    </w:p>
    <w:p w14:paraId="000000A6">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局限性</w:t>
      </w:r>
      <w:r>
        <w:rPr>
          <w:rFonts w:ascii="Google Sans Text" w:hAnsi="Google Sans Text" w:eastAsia="Google Sans Text" w:cs="Google Sans Text"/>
          <w:i w:val="0"/>
          <w:color w:val="1B1C1D"/>
          <w:sz w:val="24"/>
          <w:szCs w:val="24"/>
          <w:rtl w:val="0"/>
        </w:rPr>
        <w:t xml:space="preserve">：奈奎斯特定理给出的容量是理论上限，在现实世界中并不完全适用，因为大多数信道都存在一定程度的噪声 </w:t>
      </w:r>
      <w:r>
        <w:rPr>
          <w:rFonts w:ascii="Google Sans Text" w:hAnsi="Google Sans Text" w:eastAsia="Google Sans Text" w:cs="Google Sans Text"/>
          <w:i w:val="0"/>
          <w:color w:val="575B5F"/>
          <w:sz w:val="24"/>
          <w:szCs w:val="24"/>
          <w:vertAlign w:val="superscript"/>
          <w:rtl w:val="0"/>
        </w:rPr>
        <w:t>21</w:t>
      </w:r>
      <w:r>
        <w:rPr>
          <w:rFonts w:ascii="Google Sans Text" w:hAnsi="Google Sans Text" w:eastAsia="Google Sans Text" w:cs="Google Sans Text"/>
          <w:i w:val="0"/>
          <w:color w:val="1B1C1D"/>
          <w:sz w:val="24"/>
          <w:szCs w:val="24"/>
          <w:rtl w:val="0"/>
        </w:rPr>
        <w:t>。</w:t>
      </w:r>
    </w:p>
    <w:p w14:paraId="000000A7">
      <w:pPr>
        <w:pBdr>
          <w:top w:val="none" w:color="auto" w:sz="0" w:space="0"/>
          <w:left w:val="none" w:color="auto" w:sz="0" w:space="0"/>
          <w:bottom w:val="none" w:color="auto" w:sz="0" w:space="0"/>
          <w:right w:val="none" w:color="auto" w:sz="0" w:space="0"/>
          <w:between w:val="none" w:color="auto" w:sz="0" w:space="0"/>
        </w:pBdr>
        <w:shd w:val="clear" w:fill="auto"/>
        <w:spacing w:before="240" w:line="275" w:lineRule="auto"/>
        <w:rPr>
          <w:rFonts w:ascii="Google Sans Text" w:hAnsi="Google Sans Text" w:eastAsia="Google Sans Text" w:cs="Google Sans Text"/>
        </w:rPr>
      </w:pPr>
      <w:r>
        <w:rPr>
          <w:rFonts w:ascii="Google Sans Text" w:hAnsi="Google Sans Text" w:eastAsia="Google Sans Text" w:cs="Google Sans Text"/>
          <w:rtl w:val="0"/>
        </w:rPr>
        <w:t>有噪声信道：香农容量公式 (Shannon Capacity Formula)</w:t>
      </w:r>
    </w:p>
    <w:p w14:paraId="000000A8">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香农定理给出了在存在噪声的信道中的容量。</w:t>
      </w:r>
    </w:p>
    <w:p w14:paraId="000000A9">
      <w:pPr>
        <w:numPr>
          <w:ilvl w:val="0"/>
          <w:numId w:val="2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公式</w:t>
      </w:r>
      <w:r>
        <w:rPr>
          <w:rFonts w:ascii="Google Sans Text" w:hAnsi="Google Sans Text" w:eastAsia="Google Sans Text" w:cs="Google Sans Text"/>
          <w:i w:val="0"/>
          <w:color w:val="1B1C1D"/>
          <w:sz w:val="24"/>
          <w:szCs w:val="24"/>
          <w:rtl w:val="0"/>
        </w:rPr>
        <w:t xml:space="preserve">：C = Bandwidth * log2(1 + SNR)。其中，C是信道容量（比特每秒），Bandwidth是信道带宽（赫兹），SNR是信噪比（Signal-to-Noise Ratio），即信号功率与噪声功率之比 </w:t>
      </w:r>
      <w:r>
        <w:rPr>
          <w:rFonts w:ascii="Google Sans Text" w:hAnsi="Google Sans Text" w:eastAsia="Google Sans Text" w:cs="Google Sans Text"/>
          <w:i w:val="0"/>
          <w:color w:val="575B5F"/>
          <w:sz w:val="24"/>
          <w:szCs w:val="24"/>
          <w:vertAlign w:val="superscript"/>
          <w:rtl w:val="0"/>
        </w:rPr>
        <w:t>21</w:t>
      </w:r>
      <w:r>
        <w:rPr>
          <w:rFonts w:ascii="Google Sans Text" w:hAnsi="Google Sans Text" w:eastAsia="Google Sans Text" w:cs="Google Sans Text"/>
          <w:i w:val="0"/>
          <w:color w:val="1B1C1D"/>
          <w:sz w:val="24"/>
          <w:szCs w:val="24"/>
          <w:rtl w:val="0"/>
        </w:rPr>
        <w:t>。</w:t>
      </w:r>
    </w:p>
    <w:p w14:paraId="000000AA">
      <w:pPr>
        <w:numPr>
          <w:ilvl w:val="0"/>
          <w:numId w:val="2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信噪比 (SNR)</w:t>
      </w:r>
      <w:r>
        <w:rPr>
          <w:rFonts w:ascii="Google Sans Text" w:hAnsi="Google Sans Text" w:eastAsia="Google Sans Text" w:cs="Google Sans Text"/>
          <w:i w:val="0"/>
          <w:color w:val="1B1C1D"/>
          <w:sz w:val="24"/>
          <w:szCs w:val="24"/>
          <w:rtl w:val="0"/>
        </w:rPr>
        <w:t xml:space="preserve">：信噪比通常以分贝（dB）表示，计算公式为 SNR(dB) = 10 * log10(S/N)，其中S是信号功率，N是噪声功率 </w:t>
      </w:r>
      <w:r>
        <w:rPr>
          <w:rFonts w:ascii="Google Sans Text" w:hAnsi="Google Sans Text" w:eastAsia="Google Sans Text" w:cs="Google Sans Text"/>
          <w:i w:val="0"/>
          <w:color w:val="575B5F"/>
          <w:sz w:val="24"/>
          <w:szCs w:val="24"/>
          <w:vertAlign w:val="superscript"/>
          <w:rtl w:val="0"/>
        </w:rPr>
        <w:t>21</w:t>
      </w:r>
      <w:r>
        <w:rPr>
          <w:rFonts w:ascii="Google Sans Text" w:hAnsi="Google Sans Text" w:eastAsia="Google Sans Text" w:cs="Google Sans Text"/>
          <w:i w:val="0"/>
          <w:color w:val="1B1C1D"/>
          <w:sz w:val="24"/>
          <w:szCs w:val="24"/>
          <w:rtl w:val="0"/>
        </w:rPr>
        <w:t>。</w:t>
      </w:r>
    </w:p>
    <w:p w14:paraId="000000AB">
      <w:pPr>
        <w:numPr>
          <w:ilvl w:val="0"/>
          <w:numId w:val="2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特性</w:t>
      </w:r>
      <w:r>
        <w:rPr>
          <w:rFonts w:ascii="Google Sans Text" w:hAnsi="Google Sans Text" w:eastAsia="Google Sans Text" w:cs="Google Sans Text"/>
          <w:i w:val="0"/>
          <w:color w:val="1B1C1D"/>
          <w:sz w:val="24"/>
          <w:szCs w:val="24"/>
          <w:rtl w:val="0"/>
        </w:rPr>
        <w:t xml:space="preserve">：有噪声信道更具现实意义。通过使用高级调制方案和纠错技术，有噪声信道可以支持更高的数据速率。然而，噪声的存在会导致信号失真，从而降低信号质量和清晰度 </w:t>
      </w:r>
      <w:r>
        <w:rPr>
          <w:rFonts w:ascii="Google Sans Text" w:hAnsi="Google Sans Text" w:eastAsia="Google Sans Text" w:cs="Google Sans Text"/>
          <w:i w:val="0"/>
          <w:color w:val="575B5F"/>
          <w:sz w:val="24"/>
          <w:szCs w:val="24"/>
          <w:vertAlign w:val="superscript"/>
          <w:rtl w:val="0"/>
        </w:rPr>
        <w:t>21</w:t>
      </w:r>
      <w:r>
        <w:rPr>
          <w:rFonts w:ascii="Google Sans Text" w:hAnsi="Google Sans Text" w:eastAsia="Google Sans Text" w:cs="Google Sans Text"/>
          <w:i w:val="0"/>
          <w:color w:val="1B1C1D"/>
          <w:sz w:val="24"/>
          <w:szCs w:val="24"/>
          <w:rtl w:val="0"/>
        </w:rPr>
        <w:t>。</w:t>
      </w:r>
    </w:p>
    <w:p w14:paraId="000000AC">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奈奎斯特和香农定理揭示了数据传输的根本物理极限。奈奎斯特关注在理想无噪声条件下，带宽和信号电平数量如何共同决定最大数据速率 </w:t>
      </w:r>
      <w:r>
        <w:rPr>
          <w:rFonts w:ascii="Google Sans Text" w:hAnsi="Google Sans Text" w:eastAsia="Google Sans Text" w:cs="Google Sans Text"/>
          <w:i w:val="0"/>
          <w:color w:val="575B5F"/>
          <w:sz w:val="24"/>
          <w:szCs w:val="24"/>
          <w:vertAlign w:val="superscript"/>
          <w:rtl w:val="0"/>
        </w:rPr>
        <w:t>21</w:t>
      </w:r>
      <w:r>
        <w:rPr>
          <w:rFonts w:ascii="Google Sans Text" w:hAnsi="Google Sans Text" w:eastAsia="Google Sans Text" w:cs="Google Sans Text"/>
          <w:i w:val="0"/>
          <w:color w:val="1B1C1D"/>
          <w:sz w:val="24"/>
          <w:szCs w:val="24"/>
          <w:rtl w:val="0"/>
        </w:rPr>
        <w:t xml:space="preserve">。然而，现实世界中噪声无处不在。香农容量公式则将噪声考虑在内，给出了信道在给定带宽和信噪比下的理论最大容量 </w:t>
      </w:r>
      <w:r>
        <w:rPr>
          <w:rFonts w:ascii="Google Sans Text" w:hAnsi="Google Sans Text" w:eastAsia="Google Sans Text" w:cs="Google Sans Text"/>
          <w:i w:val="0"/>
          <w:color w:val="575B5F"/>
          <w:sz w:val="24"/>
          <w:szCs w:val="24"/>
          <w:vertAlign w:val="superscript"/>
          <w:rtl w:val="0"/>
        </w:rPr>
        <w:t>21</w:t>
      </w:r>
      <w:r>
        <w:rPr>
          <w:rFonts w:ascii="Google Sans Text" w:hAnsi="Google Sans Text" w:eastAsia="Google Sans Text" w:cs="Google Sans Text"/>
          <w:i w:val="0"/>
          <w:color w:val="1B1C1D"/>
          <w:sz w:val="24"/>
          <w:szCs w:val="24"/>
          <w:rtl w:val="0"/>
        </w:rPr>
        <w:t>。这意味着，即使增加信号电平或带宽，如果噪声过大，信道容量也无法无限提高。这促使工程师在设计通信系统时，不仅要考虑带宽，还要关注如何提高信噪比（例如，通过更好的传输介质、更强的信号功率或更有效的噪声抑制技术）以及如何通过高效的编码和调制来逼近这些理论极限。</w:t>
      </w:r>
    </w:p>
    <w:p w14:paraId="000000AD">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b/>
          <w:i w:val="0"/>
          <w:color w:val="1B1C1D"/>
          <w:sz w:val="24"/>
          <w:szCs w:val="24"/>
          <w:rtl w:val="0"/>
        </w:rPr>
        <w:t>带宽效率与功率效率</w:t>
      </w:r>
      <w:r>
        <w:rPr>
          <w:rFonts w:ascii="Google Sans Text" w:hAnsi="Google Sans Text" w:eastAsia="Google Sans Text" w:cs="Google Sans Text"/>
          <w:i w:val="0"/>
          <w:color w:val="1B1C1D"/>
          <w:sz w:val="24"/>
          <w:szCs w:val="24"/>
          <w:rtl w:val="0"/>
        </w:rPr>
        <w:t>：</w:t>
      </w:r>
    </w:p>
    <w:p w14:paraId="000000AE">
      <w:pPr>
        <w:numPr>
          <w:ilvl w:val="0"/>
          <w:numId w:val="2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带宽效率 (Bandwidth Efficiency)</w:t>
      </w:r>
      <w:r>
        <w:rPr>
          <w:rFonts w:ascii="Google Sans Text" w:hAnsi="Google Sans Text" w:eastAsia="Google Sans Text" w:cs="Google Sans Text"/>
          <w:i w:val="0"/>
          <w:color w:val="1B1C1D"/>
          <w:sz w:val="24"/>
          <w:szCs w:val="24"/>
          <w:rtl w:val="0"/>
        </w:rPr>
        <w:t xml:space="preserve">：衡量可用带宽用于传输信息的有效性。更高的带宽效率意味着每单位带宽传输更多数据，从而更有效地利用频率频谱 </w:t>
      </w:r>
      <w:r>
        <w:rPr>
          <w:rFonts w:ascii="Google Sans Text" w:hAnsi="Google Sans Text" w:eastAsia="Google Sans Text" w:cs="Google Sans Text"/>
          <w:i w:val="0"/>
          <w:color w:val="575B5F"/>
          <w:sz w:val="24"/>
          <w:szCs w:val="24"/>
          <w:vertAlign w:val="superscript"/>
          <w:rtl w:val="0"/>
        </w:rPr>
        <w:t>24</w:t>
      </w:r>
      <w:r>
        <w:rPr>
          <w:rFonts w:ascii="Google Sans Text" w:hAnsi="Google Sans Text" w:eastAsia="Google Sans Text" w:cs="Google Sans Text"/>
          <w:i w:val="0"/>
          <w:color w:val="1B1C1D"/>
          <w:sz w:val="24"/>
          <w:szCs w:val="24"/>
          <w:rtl w:val="0"/>
        </w:rPr>
        <w:t>。</w:t>
      </w:r>
    </w:p>
    <w:p w14:paraId="000000AF">
      <w:pPr>
        <w:numPr>
          <w:ilvl w:val="0"/>
          <w:numId w:val="2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功率效率 (Power Efficiency)</w:t>
      </w:r>
      <w:r>
        <w:rPr>
          <w:rFonts w:ascii="Google Sans Text" w:hAnsi="Google Sans Text" w:eastAsia="Google Sans Text" w:cs="Google Sans Text"/>
          <w:i w:val="0"/>
          <w:color w:val="1B1C1D"/>
          <w:sz w:val="24"/>
          <w:szCs w:val="24"/>
          <w:rtl w:val="0"/>
        </w:rPr>
        <w:t xml:space="preserve">：指通信系统在较低功率水平下保持低比特错误率（BER）的能力。影响功率效率的关键因素是每比特能量（Eb）与噪声功率谱密度（N0）的比率 </w:t>
      </w:r>
      <w:r>
        <w:rPr>
          <w:rFonts w:ascii="Google Sans Text" w:hAnsi="Google Sans Text" w:eastAsia="Google Sans Text" w:cs="Google Sans Text"/>
          <w:i w:val="0"/>
          <w:color w:val="575B5F"/>
          <w:sz w:val="24"/>
          <w:szCs w:val="24"/>
          <w:vertAlign w:val="superscript"/>
          <w:rtl w:val="0"/>
        </w:rPr>
        <w:t>24</w:t>
      </w:r>
      <w:r>
        <w:rPr>
          <w:rFonts w:ascii="Google Sans Text" w:hAnsi="Google Sans Text" w:eastAsia="Google Sans Text" w:cs="Google Sans Text"/>
          <w:i w:val="0"/>
          <w:color w:val="1B1C1D"/>
          <w:sz w:val="24"/>
          <w:szCs w:val="24"/>
          <w:rtl w:val="0"/>
        </w:rPr>
        <w:t>。</w:t>
      </w:r>
    </w:p>
    <w:p w14:paraId="000000B0">
      <w:pPr>
        <w:pStyle w:val="4"/>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传输介质</w:t>
      </w:r>
    </w:p>
    <w:p w14:paraId="000000B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计算机网络可以利用有线或无线传输介质，每种介质都有其独特的特性和适用场景 </w:t>
      </w:r>
      <w:r>
        <w:rPr>
          <w:rFonts w:ascii="Google Sans Text" w:hAnsi="Google Sans Text" w:eastAsia="Google Sans Text" w:cs="Google Sans Text"/>
          <w:i w:val="0"/>
          <w:color w:val="575B5F"/>
          <w:sz w:val="24"/>
          <w:szCs w:val="24"/>
          <w:vertAlign w:val="superscript"/>
          <w:rtl w:val="0"/>
        </w:rPr>
        <w:t>25</w:t>
      </w:r>
      <w:r>
        <w:rPr>
          <w:rFonts w:ascii="Google Sans Text" w:hAnsi="Google Sans Text" w:eastAsia="Google Sans Text" w:cs="Google Sans Text"/>
          <w:i w:val="0"/>
          <w:color w:val="1B1C1D"/>
          <w:sz w:val="24"/>
          <w:szCs w:val="24"/>
          <w:rtl w:val="0"/>
        </w:rPr>
        <w:t>。</w:t>
      </w:r>
    </w:p>
    <w:p w14:paraId="000000B2">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有线传输介质 (Wired Transmission Media)</w:t>
      </w:r>
    </w:p>
    <w:p w14:paraId="000000B3">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有线网络依赖物理电缆连接设备，通常用于办公室环境或固定设备，因为电缆限制了移动性 26。有线网络主要使用三种类型的电缆：同轴电缆、双绞线和光纤 25。</w:t>
      </w:r>
    </w:p>
    <w:p w14:paraId="000000B4">
      <w:pPr>
        <w:numPr>
          <w:ilvl w:val="0"/>
          <w:numId w:val="2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双绞线 (Twisted Pair Cables)</w:t>
      </w:r>
      <w:r>
        <w:rPr>
          <w:rFonts w:ascii="Google Sans Text" w:hAnsi="Google Sans Text" w:eastAsia="Google Sans Text" w:cs="Google Sans Text"/>
          <w:i w:val="0"/>
          <w:color w:val="1B1C1D"/>
          <w:sz w:val="24"/>
          <w:szCs w:val="24"/>
          <w:rtl w:val="0"/>
        </w:rPr>
        <w:t>：</w:t>
      </w:r>
    </w:p>
    <w:p w14:paraId="000000B5">
      <w:pPr>
        <w:numPr>
          <w:ilvl w:val="1"/>
          <w:numId w:val="2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pPr>
      <w:r>
        <w:rPr>
          <w:rFonts w:ascii="Google Sans Text" w:hAnsi="Google Sans Text" w:eastAsia="Google Sans Text" w:cs="Google Sans Text"/>
          <w:b/>
          <w:i w:val="0"/>
          <w:color w:val="1B1C1D"/>
          <w:sz w:val="24"/>
          <w:szCs w:val="24"/>
          <w:rtl w:val="0"/>
        </w:rPr>
        <w:t>描述</w:t>
      </w:r>
      <w:r>
        <w:rPr>
          <w:rFonts w:ascii="Google Sans Text" w:hAnsi="Google Sans Text" w:eastAsia="Google Sans Text" w:cs="Google Sans Text"/>
          <w:i w:val="0"/>
          <w:color w:val="1B1C1D"/>
          <w:sz w:val="24"/>
          <w:szCs w:val="24"/>
          <w:rtl w:val="0"/>
        </w:rPr>
        <w:t xml:space="preserve">：由一到四对彩色绝缘绞合铜线组成，并封装在保护性外护套中。绞合设计旨在减少串扰和电磁干扰（EMI），从而改善信号传输质量 </w:t>
      </w:r>
      <w:r>
        <w:rPr>
          <w:rFonts w:ascii="Google Sans Text" w:hAnsi="Google Sans Text" w:eastAsia="Google Sans Text" w:cs="Google Sans Text"/>
          <w:i w:val="0"/>
          <w:color w:val="575B5F"/>
          <w:sz w:val="24"/>
          <w:szCs w:val="24"/>
          <w:vertAlign w:val="superscript"/>
          <w:rtl w:val="0"/>
        </w:rPr>
        <w:t>25</w:t>
      </w:r>
      <w:r>
        <w:rPr>
          <w:rFonts w:ascii="Google Sans Text" w:hAnsi="Google Sans Text" w:eastAsia="Google Sans Text" w:cs="Google Sans Text"/>
          <w:i w:val="0"/>
          <w:color w:val="1B1C1D"/>
          <w:sz w:val="24"/>
          <w:szCs w:val="24"/>
          <w:rtl w:val="0"/>
        </w:rPr>
        <w:t>。</w:t>
      </w:r>
    </w:p>
    <w:p w14:paraId="000000B6">
      <w:pPr>
        <w:numPr>
          <w:ilvl w:val="1"/>
          <w:numId w:val="2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pPr>
      <w:r>
        <w:rPr>
          <w:rFonts w:ascii="Google Sans Text" w:hAnsi="Google Sans Text" w:eastAsia="Google Sans Text" w:cs="Google Sans Text"/>
          <w:b/>
          <w:i w:val="0"/>
          <w:color w:val="1B1C1D"/>
          <w:sz w:val="24"/>
          <w:szCs w:val="24"/>
          <w:rtl w:val="0"/>
        </w:rPr>
        <w:t>类型</w:t>
      </w:r>
      <w:r>
        <w:rPr>
          <w:rFonts w:ascii="Google Sans Text" w:hAnsi="Google Sans Text" w:eastAsia="Google Sans Text" w:cs="Google Sans Text"/>
          <w:i w:val="0"/>
          <w:color w:val="1B1C1D"/>
          <w:sz w:val="24"/>
          <w:szCs w:val="24"/>
          <w:rtl w:val="0"/>
        </w:rPr>
        <w:t>：</w:t>
      </w:r>
    </w:p>
    <w:p w14:paraId="000000B7">
      <w:pPr>
        <w:numPr>
          <w:ilvl w:val="2"/>
          <w:numId w:val="2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1275" w:hanging="360"/>
      </w:pPr>
      <w:r>
        <w:rPr>
          <w:rFonts w:ascii="Google Sans Text" w:hAnsi="Google Sans Text" w:eastAsia="Google Sans Text" w:cs="Google Sans Text"/>
          <w:b/>
          <w:i w:val="0"/>
          <w:color w:val="1B1C1D"/>
          <w:sz w:val="24"/>
          <w:szCs w:val="24"/>
          <w:rtl w:val="0"/>
        </w:rPr>
        <w:t>非屏蔽双绞线 (UTP - Unshielded Twisted Pair)</w:t>
      </w:r>
      <w:r>
        <w:rPr>
          <w:rFonts w:ascii="Google Sans Text" w:hAnsi="Google Sans Text" w:eastAsia="Google Sans Text" w:cs="Google Sans Text"/>
          <w:i w:val="0"/>
          <w:color w:val="1B1C1D"/>
          <w:sz w:val="24"/>
          <w:szCs w:val="24"/>
          <w:rtl w:val="0"/>
        </w:rPr>
        <w:t xml:space="preserve">：不单独屏蔽每对线，仅依靠外护套将所有线对固定在一起。UTP电缆成本较低，灵活且性能良好，因此主要用于局域网（LAN），传输距离可达100米 </w:t>
      </w:r>
      <w:r>
        <w:rPr>
          <w:rFonts w:ascii="Google Sans Text" w:hAnsi="Google Sans Text" w:eastAsia="Google Sans Text" w:cs="Google Sans Text"/>
          <w:i w:val="0"/>
          <w:color w:val="575B5F"/>
          <w:sz w:val="24"/>
          <w:szCs w:val="24"/>
          <w:vertAlign w:val="superscript"/>
          <w:rtl w:val="0"/>
        </w:rPr>
        <w:t>25</w:t>
      </w:r>
      <w:r>
        <w:rPr>
          <w:rFonts w:ascii="Google Sans Text" w:hAnsi="Google Sans Text" w:eastAsia="Google Sans Text" w:cs="Google Sans Text"/>
          <w:i w:val="0"/>
          <w:color w:val="1B1C1D"/>
          <w:sz w:val="24"/>
          <w:szCs w:val="24"/>
          <w:rtl w:val="0"/>
        </w:rPr>
        <w:t>。</w:t>
      </w:r>
    </w:p>
    <w:p w14:paraId="000000B8">
      <w:pPr>
        <w:numPr>
          <w:ilvl w:val="2"/>
          <w:numId w:val="2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75" w:hanging="360"/>
      </w:pPr>
      <w:r>
        <w:rPr>
          <w:rFonts w:ascii="Google Sans Text" w:hAnsi="Google Sans Text" w:eastAsia="Google Sans Text" w:cs="Google Sans Text"/>
          <w:b/>
          <w:i w:val="0"/>
          <w:color w:val="1B1C1D"/>
          <w:sz w:val="24"/>
          <w:szCs w:val="24"/>
          <w:rtl w:val="0"/>
        </w:rPr>
        <w:t>屏蔽双绞线 (STP - Shielded Twisted Pair)</w:t>
      </w:r>
      <w:r>
        <w:rPr>
          <w:rFonts w:ascii="Google Sans Text" w:hAnsi="Google Sans Text" w:eastAsia="Google Sans Text" w:cs="Google Sans Text"/>
          <w:i w:val="0"/>
          <w:color w:val="1B1C1D"/>
          <w:sz w:val="24"/>
          <w:szCs w:val="24"/>
          <w:rtl w:val="0"/>
        </w:rPr>
        <w:t xml:space="preserve">：每对线都有额外的屏蔽层，提供更好的抗EMI保护，但成本也更高。STP电缆适用于存在大量电器设备、电磁干扰较强的环境 </w:t>
      </w:r>
      <w:r>
        <w:rPr>
          <w:rFonts w:ascii="Google Sans Text" w:hAnsi="Google Sans Text" w:eastAsia="Google Sans Text" w:cs="Google Sans Text"/>
          <w:i w:val="0"/>
          <w:color w:val="575B5F"/>
          <w:sz w:val="24"/>
          <w:szCs w:val="24"/>
          <w:vertAlign w:val="superscript"/>
          <w:rtl w:val="0"/>
        </w:rPr>
        <w:t>25</w:t>
      </w:r>
      <w:r>
        <w:rPr>
          <w:rFonts w:ascii="Google Sans Text" w:hAnsi="Google Sans Text" w:eastAsia="Google Sans Text" w:cs="Google Sans Text"/>
          <w:i w:val="0"/>
          <w:color w:val="1B1C1D"/>
          <w:sz w:val="24"/>
          <w:szCs w:val="24"/>
          <w:rtl w:val="0"/>
        </w:rPr>
        <w:t>。</w:t>
      </w:r>
    </w:p>
    <w:p w14:paraId="000000B9">
      <w:pPr>
        <w:numPr>
          <w:ilvl w:val="1"/>
          <w:numId w:val="2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pPr>
      <w:r>
        <w:rPr>
          <w:rFonts w:ascii="Google Sans Text" w:hAnsi="Google Sans Text" w:eastAsia="Google Sans Text" w:cs="Google Sans Text"/>
          <w:b/>
          <w:i w:val="0"/>
          <w:color w:val="1B1C1D"/>
          <w:sz w:val="24"/>
          <w:szCs w:val="24"/>
          <w:rtl w:val="0"/>
        </w:rPr>
        <w:t>优缺点</w:t>
      </w:r>
      <w:r>
        <w:rPr>
          <w:rFonts w:ascii="Google Sans Text" w:hAnsi="Google Sans Text" w:eastAsia="Google Sans Text" w:cs="Google Sans Text"/>
          <w:i w:val="0"/>
          <w:color w:val="1B1C1D"/>
          <w:sz w:val="24"/>
          <w:szCs w:val="24"/>
          <w:rtl w:val="0"/>
        </w:rPr>
        <w:t xml:space="preserve">：双绞线成本效益高，适用于短距离连接。然而，其信号质量会随距离显著下降，且易受电磁干扰影响 </w:t>
      </w:r>
      <w:r>
        <w:rPr>
          <w:rFonts w:ascii="Google Sans Text" w:hAnsi="Google Sans Text" w:eastAsia="Google Sans Text" w:cs="Google Sans Text"/>
          <w:i w:val="0"/>
          <w:color w:val="575B5F"/>
          <w:sz w:val="24"/>
          <w:szCs w:val="24"/>
          <w:vertAlign w:val="superscript"/>
          <w:rtl w:val="0"/>
        </w:rPr>
        <w:t>26</w:t>
      </w:r>
      <w:r>
        <w:rPr>
          <w:rFonts w:ascii="Google Sans Text" w:hAnsi="Google Sans Text" w:eastAsia="Google Sans Text" w:cs="Google Sans Text"/>
          <w:i w:val="0"/>
          <w:color w:val="1B1C1D"/>
          <w:sz w:val="24"/>
          <w:szCs w:val="24"/>
          <w:rtl w:val="0"/>
        </w:rPr>
        <w:t>。</w:t>
      </w:r>
    </w:p>
    <w:p w14:paraId="000000BA">
      <w:pPr>
        <w:numPr>
          <w:ilvl w:val="0"/>
          <w:numId w:val="2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同轴电缆 (Coaxial Cables)</w:t>
      </w:r>
      <w:r>
        <w:rPr>
          <w:rFonts w:ascii="Google Sans Text" w:hAnsi="Google Sans Text" w:eastAsia="Google Sans Text" w:cs="Google Sans Text"/>
          <w:i w:val="0"/>
          <w:color w:val="1B1C1D"/>
          <w:sz w:val="24"/>
          <w:szCs w:val="24"/>
          <w:rtl w:val="0"/>
        </w:rPr>
        <w:t>：</w:t>
      </w:r>
    </w:p>
    <w:p w14:paraId="000000BB">
      <w:pPr>
        <w:numPr>
          <w:ilvl w:val="1"/>
          <w:numId w:val="3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pPr>
      <w:r>
        <w:rPr>
          <w:rFonts w:ascii="Google Sans Text" w:hAnsi="Google Sans Text" w:eastAsia="Google Sans Text" w:cs="Google Sans Text"/>
          <w:b/>
          <w:i w:val="0"/>
          <w:color w:val="1B1C1D"/>
          <w:sz w:val="24"/>
          <w:szCs w:val="24"/>
          <w:rtl w:val="0"/>
        </w:rPr>
        <w:t>描述</w:t>
      </w:r>
      <w:r>
        <w:rPr>
          <w:rFonts w:ascii="Google Sans Text" w:hAnsi="Google Sans Text" w:eastAsia="Google Sans Text" w:cs="Google Sans Text"/>
          <w:i w:val="0"/>
          <w:color w:val="1B1C1D"/>
          <w:sz w:val="24"/>
          <w:szCs w:val="24"/>
          <w:rtl w:val="0"/>
        </w:rPr>
        <w:t xml:space="preserve">：这种电缆由四层组成：中心导体、围绕导体的绝缘体、覆盖绝缘体的编织层以及最外层的护套 </w:t>
      </w:r>
      <w:r>
        <w:rPr>
          <w:rFonts w:ascii="Google Sans Text" w:hAnsi="Google Sans Text" w:eastAsia="Google Sans Text" w:cs="Google Sans Text"/>
          <w:i w:val="0"/>
          <w:color w:val="575B5F"/>
          <w:sz w:val="24"/>
          <w:szCs w:val="24"/>
          <w:vertAlign w:val="superscript"/>
          <w:rtl w:val="0"/>
        </w:rPr>
        <w:t>25</w:t>
      </w:r>
      <w:r>
        <w:rPr>
          <w:rFonts w:ascii="Google Sans Text" w:hAnsi="Google Sans Text" w:eastAsia="Google Sans Text" w:cs="Google Sans Text"/>
          <w:i w:val="0"/>
          <w:color w:val="1B1C1D"/>
          <w:sz w:val="24"/>
          <w:szCs w:val="24"/>
          <w:rtl w:val="0"/>
        </w:rPr>
        <w:t>。</w:t>
      </w:r>
    </w:p>
    <w:p w14:paraId="000000BC">
      <w:pPr>
        <w:numPr>
          <w:ilvl w:val="1"/>
          <w:numId w:val="3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pPr>
      <w:r>
        <w:rPr>
          <w:rFonts w:ascii="Google Sans Text" w:hAnsi="Google Sans Text" w:eastAsia="Google Sans Text" w:cs="Google Sans Text"/>
          <w:b/>
          <w:i w:val="0"/>
          <w:color w:val="1B1C1D"/>
          <w:sz w:val="24"/>
          <w:szCs w:val="24"/>
          <w:rtl w:val="0"/>
        </w:rPr>
        <w:t>类型</w:t>
      </w:r>
      <w:r>
        <w:rPr>
          <w:rFonts w:ascii="Google Sans Text" w:hAnsi="Google Sans Text" w:eastAsia="Google Sans Text" w:cs="Google Sans Text"/>
          <w:i w:val="0"/>
          <w:color w:val="1B1C1D"/>
          <w:sz w:val="24"/>
          <w:szCs w:val="24"/>
          <w:rtl w:val="0"/>
        </w:rPr>
        <w:t>：</w:t>
      </w:r>
    </w:p>
    <w:p w14:paraId="000000BD">
      <w:pPr>
        <w:numPr>
          <w:ilvl w:val="2"/>
          <w:numId w:val="3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1275" w:hanging="360"/>
      </w:pPr>
      <w:r>
        <w:rPr>
          <w:rFonts w:ascii="Google Sans Text" w:hAnsi="Google Sans Text" w:eastAsia="Google Sans Text" w:cs="Google Sans Text"/>
          <w:b/>
          <w:i w:val="0"/>
          <w:color w:val="1B1C1D"/>
          <w:sz w:val="24"/>
          <w:szCs w:val="24"/>
          <w:rtl w:val="0"/>
        </w:rPr>
        <w:t>粗缆 (Thicknet)</w:t>
      </w:r>
      <w:r>
        <w:rPr>
          <w:rFonts w:ascii="Google Sans Text" w:hAnsi="Google Sans Text" w:eastAsia="Google Sans Text" w:cs="Google Sans Text"/>
          <w:i w:val="0"/>
          <w:color w:val="1B1C1D"/>
          <w:sz w:val="24"/>
          <w:szCs w:val="24"/>
          <w:rtl w:val="0"/>
        </w:rPr>
        <w:t xml:space="preserve">：直径通常为3/8英寸，阻抗50欧姆。它能传输信号达500米，速度为10Mbps，采用基带传输。在以太网标准中，它被指定为10Base5电缆，并用作连接不同网络段的骨干电缆 </w:t>
      </w:r>
      <w:r>
        <w:rPr>
          <w:rFonts w:ascii="Google Sans Text" w:hAnsi="Google Sans Text" w:eastAsia="Google Sans Text" w:cs="Google Sans Text"/>
          <w:i w:val="0"/>
          <w:color w:val="575B5F"/>
          <w:sz w:val="24"/>
          <w:szCs w:val="24"/>
          <w:vertAlign w:val="superscript"/>
          <w:rtl w:val="0"/>
        </w:rPr>
        <w:t>25</w:t>
      </w:r>
      <w:r>
        <w:rPr>
          <w:rFonts w:ascii="Google Sans Text" w:hAnsi="Google Sans Text" w:eastAsia="Google Sans Text" w:cs="Google Sans Text"/>
          <w:i w:val="0"/>
          <w:color w:val="1B1C1D"/>
          <w:sz w:val="24"/>
          <w:szCs w:val="24"/>
          <w:rtl w:val="0"/>
        </w:rPr>
        <w:t>。</w:t>
      </w:r>
    </w:p>
    <w:p w14:paraId="000000BE">
      <w:pPr>
        <w:numPr>
          <w:ilvl w:val="2"/>
          <w:numId w:val="3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75" w:hanging="360"/>
      </w:pPr>
      <w:r>
        <w:rPr>
          <w:rFonts w:ascii="Google Sans Text" w:hAnsi="Google Sans Text" w:eastAsia="Google Sans Text" w:cs="Google Sans Text"/>
          <w:b/>
          <w:i w:val="0"/>
          <w:color w:val="1B1C1D"/>
          <w:sz w:val="24"/>
          <w:szCs w:val="24"/>
          <w:rtl w:val="0"/>
        </w:rPr>
        <w:t>细缆 (Thinnet)</w:t>
      </w:r>
      <w:r>
        <w:rPr>
          <w:rFonts w:ascii="Google Sans Text" w:hAnsi="Google Sans Text" w:eastAsia="Google Sans Text" w:cs="Google Sans Text"/>
          <w:i w:val="0"/>
          <w:color w:val="1B1C1D"/>
          <w:sz w:val="24"/>
          <w:szCs w:val="24"/>
          <w:rtl w:val="0"/>
        </w:rPr>
        <w:t xml:space="preserve">：直径通常为3/16英寸，阻抗50欧姆。它能传输信号达200米，速度10Mbps，也采用基带传输。在以太网标准中，它被指定为10Base2电缆，用于连接PC和打印机等终端设备到网络段 </w:t>
      </w:r>
      <w:r>
        <w:rPr>
          <w:rFonts w:ascii="Google Sans Text" w:hAnsi="Google Sans Text" w:eastAsia="Google Sans Text" w:cs="Google Sans Text"/>
          <w:i w:val="0"/>
          <w:color w:val="575B5F"/>
          <w:sz w:val="24"/>
          <w:szCs w:val="24"/>
          <w:vertAlign w:val="superscript"/>
          <w:rtl w:val="0"/>
        </w:rPr>
        <w:t>25</w:t>
      </w:r>
      <w:r>
        <w:rPr>
          <w:rFonts w:ascii="Google Sans Text" w:hAnsi="Google Sans Text" w:eastAsia="Google Sans Text" w:cs="Google Sans Text"/>
          <w:i w:val="0"/>
          <w:color w:val="1B1C1D"/>
          <w:sz w:val="24"/>
          <w:szCs w:val="24"/>
          <w:rtl w:val="0"/>
        </w:rPr>
        <w:t>。</w:t>
      </w:r>
    </w:p>
    <w:p w14:paraId="000000BF">
      <w:pPr>
        <w:numPr>
          <w:ilvl w:val="0"/>
          <w:numId w:val="2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光纤电缆 (Optical Fiber Cable)</w:t>
      </w:r>
      <w:r>
        <w:rPr>
          <w:rFonts w:ascii="Google Sans Text" w:hAnsi="Google Sans Text" w:eastAsia="Google Sans Text" w:cs="Google Sans Text"/>
          <w:i w:val="0"/>
          <w:color w:val="1B1C1D"/>
          <w:sz w:val="24"/>
          <w:szCs w:val="24"/>
          <w:rtl w:val="0"/>
        </w:rPr>
        <w:t>：</w:t>
      </w:r>
    </w:p>
    <w:p w14:paraId="000000C0">
      <w:pPr>
        <w:numPr>
          <w:ilvl w:val="1"/>
          <w:numId w:val="3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pPr>
      <w:r>
        <w:rPr>
          <w:rFonts w:ascii="Google Sans Text" w:hAnsi="Google Sans Text" w:eastAsia="Google Sans Text" w:cs="Google Sans Text"/>
          <w:b/>
          <w:i w:val="0"/>
          <w:color w:val="1B1C1D"/>
          <w:sz w:val="24"/>
          <w:szCs w:val="24"/>
          <w:rtl w:val="0"/>
        </w:rPr>
        <w:t>描述</w:t>
      </w:r>
      <w:r>
        <w:rPr>
          <w:rFonts w:ascii="Google Sans Text" w:hAnsi="Google Sans Text" w:eastAsia="Google Sans Text" w:cs="Google Sans Text"/>
          <w:i w:val="0"/>
          <w:color w:val="1B1C1D"/>
          <w:sz w:val="24"/>
          <w:szCs w:val="24"/>
          <w:rtl w:val="0"/>
        </w:rPr>
        <w:t xml:space="preserve">：光纤电缆由玻璃纤维组成，通过光脉冲或信号传输数据。它包含一个纤芯，周围有包层以确保全内反射，以及一个用于保护和提供机械强度的涂层 </w:t>
      </w:r>
      <w:r>
        <w:rPr>
          <w:rFonts w:ascii="Google Sans Text" w:hAnsi="Google Sans Text" w:eastAsia="Google Sans Text" w:cs="Google Sans Text"/>
          <w:i w:val="0"/>
          <w:color w:val="575B5F"/>
          <w:sz w:val="24"/>
          <w:szCs w:val="24"/>
          <w:vertAlign w:val="superscript"/>
          <w:rtl w:val="0"/>
        </w:rPr>
        <w:t>26</w:t>
      </w:r>
      <w:r>
        <w:rPr>
          <w:rFonts w:ascii="Google Sans Text" w:hAnsi="Google Sans Text" w:eastAsia="Google Sans Text" w:cs="Google Sans Text"/>
          <w:i w:val="0"/>
          <w:color w:val="1B1C1D"/>
          <w:sz w:val="24"/>
          <w:szCs w:val="24"/>
          <w:rtl w:val="0"/>
        </w:rPr>
        <w:t>。</w:t>
      </w:r>
    </w:p>
    <w:p w14:paraId="000000C1">
      <w:pPr>
        <w:numPr>
          <w:ilvl w:val="1"/>
          <w:numId w:val="3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pPr>
      <w:r>
        <w:rPr>
          <w:rFonts w:ascii="Google Sans Text" w:hAnsi="Google Sans Text" w:eastAsia="Google Sans Text" w:cs="Google Sans Text"/>
          <w:b/>
          <w:i w:val="0"/>
          <w:color w:val="1B1C1D"/>
          <w:sz w:val="24"/>
          <w:szCs w:val="24"/>
          <w:rtl w:val="0"/>
        </w:rPr>
        <w:t>类型</w:t>
      </w:r>
      <w:r>
        <w:rPr>
          <w:rFonts w:ascii="Google Sans Text" w:hAnsi="Google Sans Text" w:eastAsia="Google Sans Text" w:cs="Google Sans Text"/>
          <w:i w:val="0"/>
          <w:color w:val="1B1C1D"/>
          <w:sz w:val="24"/>
          <w:szCs w:val="24"/>
          <w:rtl w:val="0"/>
        </w:rPr>
        <w:t>：</w:t>
      </w:r>
    </w:p>
    <w:p w14:paraId="000000C2">
      <w:pPr>
        <w:numPr>
          <w:ilvl w:val="2"/>
          <w:numId w:val="3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1275" w:hanging="360"/>
      </w:pPr>
      <w:r>
        <w:rPr>
          <w:rFonts w:ascii="Google Sans Text" w:hAnsi="Google Sans Text" w:eastAsia="Google Sans Text" w:cs="Google Sans Text"/>
          <w:b/>
          <w:i w:val="0"/>
          <w:color w:val="1B1C1D"/>
          <w:sz w:val="24"/>
          <w:szCs w:val="24"/>
          <w:rtl w:val="0"/>
        </w:rPr>
        <w:t>单模光纤 (SMF - Single-Mode Fiber)</w:t>
      </w:r>
      <w:r>
        <w:rPr>
          <w:rFonts w:ascii="Google Sans Text" w:hAnsi="Google Sans Text" w:eastAsia="Google Sans Text" w:cs="Google Sans Text"/>
          <w:i w:val="0"/>
          <w:color w:val="1B1C1D"/>
          <w:sz w:val="24"/>
          <w:szCs w:val="24"/>
          <w:rtl w:val="0"/>
        </w:rPr>
        <w:t xml:space="preserve">：SMF电缆只传输单束光。它使用激光作为光源，传输波长为1300或1550纳米。SMF电缆更可靠，支持更高的带宽和更长的传输距离 </w:t>
      </w:r>
      <w:r>
        <w:rPr>
          <w:rFonts w:ascii="Google Sans Text" w:hAnsi="Google Sans Text" w:eastAsia="Google Sans Text" w:cs="Google Sans Text"/>
          <w:i w:val="0"/>
          <w:color w:val="575B5F"/>
          <w:sz w:val="24"/>
          <w:szCs w:val="24"/>
          <w:vertAlign w:val="superscript"/>
          <w:rtl w:val="0"/>
        </w:rPr>
        <w:t>25</w:t>
      </w:r>
      <w:r>
        <w:rPr>
          <w:rFonts w:ascii="Google Sans Text" w:hAnsi="Google Sans Text" w:eastAsia="Google Sans Text" w:cs="Google Sans Text"/>
          <w:i w:val="0"/>
          <w:color w:val="1B1C1D"/>
          <w:sz w:val="24"/>
          <w:szCs w:val="24"/>
          <w:rtl w:val="0"/>
        </w:rPr>
        <w:t>。</w:t>
      </w:r>
    </w:p>
    <w:p w14:paraId="000000C3">
      <w:pPr>
        <w:numPr>
          <w:ilvl w:val="2"/>
          <w:numId w:val="3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75" w:hanging="360"/>
      </w:pPr>
      <w:r>
        <w:rPr>
          <w:rFonts w:ascii="Google Sans Text" w:hAnsi="Google Sans Text" w:eastAsia="Google Sans Text" w:cs="Google Sans Text"/>
          <w:b/>
          <w:i w:val="0"/>
          <w:color w:val="1B1C1D"/>
          <w:sz w:val="24"/>
          <w:szCs w:val="24"/>
          <w:rtl w:val="0"/>
        </w:rPr>
        <w:t>多模光纤 (MMF - Multi-Mode Fiber)</w:t>
      </w:r>
      <w:r>
        <w:rPr>
          <w:rFonts w:ascii="Google Sans Text" w:hAnsi="Google Sans Text" w:eastAsia="Google Sans Text" w:cs="Google Sans Text"/>
          <w:i w:val="0"/>
          <w:color w:val="1B1C1D"/>
          <w:sz w:val="24"/>
          <w:szCs w:val="24"/>
          <w:rtl w:val="0"/>
        </w:rPr>
        <w:t xml:space="preserve">：MMF电缆传输多束光，因此可以传输更多数据。它使用LED作为光源，传输波长为850或1300纳米。MMF电缆通常用于较短的距离 </w:t>
      </w:r>
      <w:r>
        <w:rPr>
          <w:rFonts w:ascii="Google Sans Text" w:hAnsi="Google Sans Text" w:eastAsia="Google Sans Text" w:cs="Google Sans Text"/>
          <w:i w:val="0"/>
          <w:color w:val="575B5F"/>
          <w:sz w:val="24"/>
          <w:szCs w:val="24"/>
          <w:vertAlign w:val="superscript"/>
          <w:rtl w:val="0"/>
        </w:rPr>
        <w:t>25</w:t>
      </w:r>
      <w:r>
        <w:rPr>
          <w:rFonts w:ascii="Google Sans Text" w:hAnsi="Google Sans Text" w:eastAsia="Google Sans Text" w:cs="Google Sans Text"/>
          <w:i w:val="0"/>
          <w:color w:val="1B1C1D"/>
          <w:sz w:val="24"/>
          <w:szCs w:val="24"/>
          <w:rtl w:val="0"/>
        </w:rPr>
        <w:t>。</w:t>
      </w:r>
    </w:p>
    <w:p w14:paraId="000000C4">
      <w:pPr>
        <w:numPr>
          <w:ilvl w:val="1"/>
          <w:numId w:val="3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70" w:hanging="360"/>
      </w:pPr>
      <w:r>
        <w:rPr>
          <w:rFonts w:ascii="Google Sans Text" w:hAnsi="Google Sans Text" w:eastAsia="Google Sans Text" w:cs="Google Sans Text"/>
          <w:b/>
          <w:i w:val="0"/>
          <w:color w:val="1B1C1D"/>
          <w:sz w:val="24"/>
          <w:szCs w:val="24"/>
          <w:rtl w:val="0"/>
        </w:rPr>
        <w:t>优缺点</w:t>
      </w:r>
      <w:r>
        <w:rPr>
          <w:rFonts w:ascii="Google Sans Text" w:hAnsi="Google Sans Text" w:eastAsia="Google Sans Text" w:cs="Google Sans Text"/>
          <w:i w:val="0"/>
          <w:color w:val="1B1C1D"/>
          <w:sz w:val="24"/>
          <w:szCs w:val="24"/>
          <w:rtl w:val="0"/>
        </w:rPr>
        <w:t xml:space="preserve">：光纤提供超高速连接，具有更大的带宽，不受电磁干扰影响，信号几乎没有衰减 </w:t>
      </w:r>
      <w:r>
        <w:rPr>
          <w:rFonts w:ascii="Google Sans Text" w:hAnsi="Google Sans Text" w:eastAsia="Google Sans Text" w:cs="Google Sans Text"/>
          <w:i w:val="0"/>
          <w:color w:val="575B5F"/>
          <w:sz w:val="24"/>
          <w:szCs w:val="24"/>
          <w:vertAlign w:val="superscript"/>
          <w:rtl w:val="0"/>
        </w:rPr>
        <w:t>26</w:t>
      </w:r>
      <w:r>
        <w:rPr>
          <w:rFonts w:ascii="Google Sans Text" w:hAnsi="Google Sans Text" w:eastAsia="Google Sans Text" w:cs="Google Sans Text"/>
          <w:i w:val="0"/>
          <w:color w:val="1B1C1D"/>
          <w:sz w:val="24"/>
          <w:szCs w:val="24"/>
          <w:rtl w:val="0"/>
        </w:rPr>
        <w:t xml:space="preserve">。然而，其布线和设备成本非常高，且玻璃纤维更易碎 </w:t>
      </w:r>
      <w:r>
        <w:rPr>
          <w:rFonts w:ascii="Google Sans Text" w:hAnsi="Google Sans Text" w:eastAsia="Google Sans Text" w:cs="Google Sans Text"/>
          <w:i w:val="0"/>
          <w:color w:val="575B5F"/>
          <w:sz w:val="24"/>
          <w:szCs w:val="24"/>
          <w:vertAlign w:val="superscript"/>
          <w:rtl w:val="0"/>
        </w:rPr>
        <w:t>26</w:t>
      </w:r>
      <w:r>
        <w:rPr>
          <w:rFonts w:ascii="Google Sans Text" w:hAnsi="Google Sans Text" w:eastAsia="Google Sans Text" w:cs="Google Sans Text"/>
          <w:i w:val="0"/>
          <w:color w:val="1B1C1D"/>
          <w:sz w:val="24"/>
          <w:szCs w:val="24"/>
          <w:rtl w:val="0"/>
        </w:rPr>
        <w:t>。</w:t>
      </w:r>
    </w:p>
    <w:p w14:paraId="000000C5">
      <w:pPr>
        <w:pBdr>
          <w:top w:val="none" w:color="auto" w:sz="0" w:space="0"/>
          <w:left w:val="none" w:color="auto" w:sz="0" w:space="0"/>
          <w:bottom w:val="none" w:color="auto" w:sz="0" w:space="0"/>
          <w:right w:val="none" w:color="auto" w:sz="0" w:space="0"/>
          <w:between w:val="none" w:color="auto" w:sz="0" w:space="0"/>
        </w:pBdr>
        <w:shd w:val="clear" w:fill="auto"/>
        <w:spacing w:before="240" w:line="275" w:lineRule="auto"/>
        <w:rPr>
          <w:rFonts w:ascii="Google Sans Text" w:hAnsi="Google Sans Text" w:eastAsia="Google Sans Text" w:cs="Google Sans Text"/>
        </w:rPr>
      </w:pPr>
      <w:r>
        <w:rPr>
          <w:rFonts w:ascii="Google Sans Text" w:hAnsi="Google Sans Text" w:eastAsia="Google Sans Text" w:cs="Google Sans Text"/>
          <w:rtl w:val="0"/>
        </w:rPr>
        <w:t>无线传输介质 (Wireless Transmission Media)</w:t>
      </w:r>
    </w:p>
    <w:p w14:paraId="000000C6">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无线网络利用无线电波进行通信，无需物理电缆。无线网络中的设备通过天线或传感器使用电磁波或红外波进行通信，这提供了更大的灵活性和移动性，在物理连接不便或不可行的情况下具有显著优势 25。</w:t>
      </w:r>
    </w:p>
    <w:p w14:paraId="000000C7">
      <w:pPr>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无线电波 (Radio Waves)</w:t>
      </w:r>
      <w:r>
        <w:rPr>
          <w:rFonts w:ascii="Google Sans Text" w:hAnsi="Google Sans Text" w:eastAsia="Google Sans Text" w:cs="Google Sans Text"/>
          <w:i w:val="0"/>
          <w:color w:val="1B1C1D"/>
          <w:sz w:val="24"/>
          <w:szCs w:val="24"/>
          <w:rtl w:val="0"/>
        </w:rPr>
        <w:t>：</w:t>
      </w:r>
    </w:p>
    <w:p w14:paraId="000000C8">
      <w:pPr>
        <w:numPr>
          <w:ilvl w:val="1"/>
          <w:numId w:val="3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pPr>
      <w:r>
        <w:rPr>
          <w:rFonts w:ascii="Google Sans Text" w:hAnsi="Google Sans Text" w:eastAsia="Google Sans Text" w:cs="Google Sans Text"/>
          <w:b/>
          <w:i w:val="0"/>
          <w:color w:val="1B1C1D"/>
          <w:sz w:val="24"/>
          <w:szCs w:val="24"/>
          <w:rtl w:val="0"/>
        </w:rPr>
        <w:t>Wi-Fi</w:t>
      </w:r>
      <w:r>
        <w:rPr>
          <w:rFonts w:ascii="Google Sans Text" w:hAnsi="Google Sans Text" w:eastAsia="Google Sans Text" w:cs="Google Sans Text"/>
          <w:i w:val="0"/>
          <w:color w:val="1B1C1D"/>
          <w:sz w:val="24"/>
          <w:szCs w:val="24"/>
          <w:rtl w:val="0"/>
        </w:rPr>
        <w:t xml:space="preserve">：一种无线网络协议，允许设备无需直接电缆连接即可通信。它是一种基于IEEE 802.11网络标准的无线局域网（LAN）类型 </w:t>
      </w:r>
      <w:r>
        <w:rPr>
          <w:rFonts w:ascii="Google Sans Text" w:hAnsi="Google Sans Text" w:eastAsia="Google Sans Text" w:cs="Google Sans Text"/>
          <w:i w:val="0"/>
          <w:color w:val="575B5F"/>
          <w:sz w:val="24"/>
          <w:szCs w:val="24"/>
          <w:vertAlign w:val="superscript"/>
          <w:rtl w:val="0"/>
        </w:rPr>
        <w:t>26</w:t>
      </w:r>
      <w:r>
        <w:rPr>
          <w:rFonts w:ascii="Google Sans Text" w:hAnsi="Google Sans Text" w:eastAsia="Google Sans Text" w:cs="Google Sans Text"/>
          <w:i w:val="0"/>
          <w:color w:val="1B1C1D"/>
          <w:sz w:val="24"/>
          <w:szCs w:val="24"/>
          <w:rtl w:val="0"/>
        </w:rPr>
        <w:t xml:space="preserve">。Wi-Fi的优点在于计算机可以无线连接，用户可以自由移动，并且设置成本通常低于有线网络。然而，它通常被认为安全性较低，连接可能被墙壁和其他电子设备中断，并且具有有限的范围 </w:t>
      </w:r>
      <w:r>
        <w:rPr>
          <w:rFonts w:ascii="Google Sans Text" w:hAnsi="Google Sans Text" w:eastAsia="Google Sans Text" w:cs="Google Sans Text"/>
          <w:i w:val="0"/>
          <w:color w:val="575B5F"/>
          <w:sz w:val="24"/>
          <w:szCs w:val="24"/>
          <w:vertAlign w:val="superscript"/>
          <w:rtl w:val="0"/>
        </w:rPr>
        <w:t>26</w:t>
      </w:r>
      <w:r>
        <w:rPr>
          <w:rFonts w:ascii="Google Sans Text" w:hAnsi="Google Sans Text" w:eastAsia="Google Sans Text" w:cs="Google Sans Text"/>
          <w:i w:val="0"/>
          <w:color w:val="1B1C1D"/>
          <w:sz w:val="24"/>
          <w:szCs w:val="24"/>
          <w:rtl w:val="0"/>
        </w:rPr>
        <w:t>。</w:t>
      </w:r>
    </w:p>
    <w:p w14:paraId="000000C9">
      <w:pPr>
        <w:numPr>
          <w:ilvl w:val="1"/>
          <w:numId w:val="3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pPr>
      <w:r>
        <w:rPr>
          <w:rFonts w:ascii="Google Sans Text" w:hAnsi="Google Sans Text" w:eastAsia="Google Sans Text" w:cs="Google Sans Text"/>
          <w:b/>
          <w:i w:val="0"/>
          <w:color w:val="1B1C1D"/>
          <w:sz w:val="24"/>
          <w:szCs w:val="24"/>
          <w:rtl w:val="0"/>
        </w:rPr>
        <w:t>蓝牙 (Bluetooth)</w:t>
      </w:r>
      <w:r>
        <w:rPr>
          <w:rFonts w:ascii="Google Sans Text" w:hAnsi="Google Sans Text" w:eastAsia="Google Sans Text" w:cs="Google Sans Text"/>
          <w:i w:val="0"/>
          <w:color w:val="1B1C1D"/>
          <w:sz w:val="24"/>
          <w:szCs w:val="24"/>
          <w:rtl w:val="0"/>
        </w:rPr>
        <w:t xml:space="preserve">：一种专为短距离设备间数据交换而设计的无线技术。它是一种非常常见的连接类型，功耗低，常用于将移动设备与耳机、汽车等其他设备配对，或连接打印机、鼠标等外设到计算机 </w:t>
      </w:r>
      <w:r>
        <w:rPr>
          <w:rFonts w:ascii="Google Sans Text" w:hAnsi="Google Sans Text" w:eastAsia="Google Sans Text" w:cs="Google Sans Text"/>
          <w:i w:val="0"/>
          <w:color w:val="575B5F"/>
          <w:sz w:val="24"/>
          <w:szCs w:val="24"/>
          <w:vertAlign w:val="superscript"/>
          <w:rtl w:val="0"/>
        </w:rPr>
        <w:t>26</w:t>
      </w:r>
      <w:r>
        <w:rPr>
          <w:rFonts w:ascii="Google Sans Text" w:hAnsi="Google Sans Text" w:eastAsia="Google Sans Text" w:cs="Google Sans Text"/>
          <w:i w:val="0"/>
          <w:color w:val="1B1C1D"/>
          <w:sz w:val="24"/>
          <w:szCs w:val="24"/>
          <w:rtl w:val="0"/>
        </w:rPr>
        <w:t xml:space="preserve">。但其带宽较低，范围也较短 </w:t>
      </w:r>
      <w:r>
        <w:rPr>
          <w:rFonts w:ascii="Google Sans Text" w:hAnsi="Google Sans Text" w:eastAsia="Google Sans Text" w:cs="Google Sans Text"/>
          <w:i w:val="0"/>
          <w:color w:val="575B5F"/>
          <w:sz w:val="24"/>
          <w:szCs w:val="24"/>
          <w:vertAlign w:val="superscript"/>
          <w:rtl w:val="0"/>
        </w:rPr>
        <w:t>26</w:t>
      </w:r>
      <w:r>
        <w:rPr>
          <w:rFonts w:ascii="Google Sans Text" w:hAnsi="Google Sans Text" w:eastAsia="Google Sans Text" w:cs="Google Sans Text"/>
          <w:i w:val="0"/>
          <w:color w:val="1B1C1D"/>
          <w:sz w:val="24"/>
          <w:szCs w:val="24"/>
          <w:rtl w:val="0"/>
        </w:rPr>
        <w:t>。</w:t>
      </w:r>
    </w:p>
    <w:p w14:paraId="000000CA">
      <w:pPr>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红外线 (Infrared)</w:t>
      </w:r>
      <w:r>
        <w:rPr>
          <w:rFonts w:ascii="Google Sans Text" w:hAnsi="Google Sans Text" w:eastAsia="Google Sans Text" w:cs="Google Sans Text"/>
          <w:i w:val="0"/>
          <w:color w:val="1B1C1D"/>
          <w:sz w:val="24"/>
          <w:szCs w:val="24"/>
          <w:rtl w:val="0"/>
        </w:rPr>
        <w:t>：</w:t>
      </w:r>
    </w:p>
    <w:p w14:paraId="000000CB">
      <w:pPr>
        <w:numPr>
          <w:ilvl w:val="1"/>
          <w:numId w:val="3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pPr>
      <w:r>
        <w:rPr>
          <w:rFonts w:ascii="Google Sans Text" w:hAnsi="Google Sans Text" w:eastAsia="Google Sans Text" w:cs="Google Sans Text"/>
          <w:b/>
          <w:i w:val="0"/>
          <w:color w:val="1B1C1D"/>
          <w:sz w:val="24"/>
          <w:szCs w:val="24"/>
          <w:rtl w:val="0"/>
        </w:rPr>
        <w:t>描述</w:t>
      </w:r>
      <w:r>
        <w:rPr>
          <w:rFonts w:ascii="Google Sans Text" w:hAnsi="Google Sans Text" w:eastAsia="Google Sans Text" w:cs="Google Sans Text"/>
          <w:i w:val="0"/>
          <w:color w:val="1B1C1D"/>
          <w:sz w:val="24"/>
          <w:szCs w:val="24"/>
          <w:rtl w:val="0"/>
        </w:rPr>
        <w:t xml:space="preserve">：红外网络通过红外光谱中的不可见光波传输数据，类似于电视遥控器的工作方式 </w:t>
      </w:r>
      <w:r>
        <w:rPr>
          <w:rFonts w:ascii="Google Sans Text" w:hAnsi="Google Sans Text" w:eastAsia="Google Sans Text" w:cs="Google Sans Text"/>
          <w:i w:val="0"/>
          <w:color w:val="575B5F"/>
          <w:sz w:val="24"/>
          <w:szCs w:val="24"/>
          <w:vertAlign w:val="superscript"/>
          <w:rtl w:val="0"/>
        </w:rPr>
        <w:t>27</w:t>
      </w:r>
      <w:r>
        <w:rPr>
          <w:rFonts w:ascii="Google Sans Text" w:hAnsi="Google Sans Text" w:eastAsia="Google Sans Text" w:cs="Google Sans Text"/>
          <w:i w:val="0"/>
          <w:color w:val="1B1C1D"/>
          <w:sz w:val="24"/>
          <w:szCs w:val="24"/>
          <w:rtl w:val="0"/>
        </w:rPr>
        <w:t>。</w:t>
      </w:r>
    </w:p>
    <w:p w14:paraId="000000CC">
      <w:pPr>
        <w:numPr>
          <w:ilvl w:val="1"/>
          <w:numId w:val="3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pPr>
      <w:r>
        <w:rPr>
          <w:rFonts w:ascii="Google Sans Text" w:hAnsi="Google Sans Text" w:eastAsia="Google Sans Text" w:cs="Google Sans Text"/>
          <w:b/>
          <w:i w:val="0"/>
          <w:color w:val="1B1C1D"/>
          <w:sz w:val="24"/>
          <w:szCs w:val="24"/>
          <w:rtl w:val="0"/>
        </w:rPr>
        <w:t>特性</w:t>
      </w:r>
      <w:r>
        <w:rPr>
          <w:rFonts w:ascii="Google Sans Text" w:hAnsi="Google Sans Text" w:eastAsia="Google Sans Text" w:cs="Google Sans Text"/>
          <w:i w:val="0"/>
          <w:color w:val="1B1C1D"/>
          <w:sz w:val="24"/>
          <w:szCs w:val="24"/>
          <w:rtl w:val="0"/>
        </w:rPr>
        <w:t xml:space="preserve">：红外通信需要发射器和接收器之间有清晰的视线，其范围通常限制在几米内，并且可能受到阳光和其他红外光源的环境因素影响 </w:t>
      </w:r>
      <w:r>
        <w:rPr>
          <w:rFonts w:ascii="Google Sans Text" w:hAnsi="Google Sans Text" w:eastAsia="Google Sans Text" w:cs="Google Sans Text"/>
          <w:i w:val="0"/>
          <w:color w:val="575B5F"/>
          <w:sz w:val="24"/>
          <w:szCs w:val="24"/>
          <w:vertAlign w:val="superscript"/>
          <w:rtl w:val="0"/>
        </w:rPr>
        <w:t>28</w:t>
      </w:r>
      <w:r>
        <w:rPr>
          <w:rFonts w:ascii="Google Sans Text" w:hAnsi="Google Sans Text" w:eastAsia="Google Sans Text" w:cs="Google Sans Text"/>
          <w:i w:val="0"/>
          <w:color w:val="1B1C1D"/>
          <w:sz w:val="24"/>
          <w:szCs w:val="24"/>
          <w:rtl w:val="0"/>
        </w:rPr>
        <w:t xml:space="preserve">。然而，红外网络的一个主要优点是它们不干扰其他无线技术，如Wi-Fi和蓝牙，因为它们在电磁频谱的不同部分运行 </w:t>
      </w:r>
      <w:r>
        <w:rPr>
          <w:rFonts w:ascii="Google Sans Text" w:hAnsi="Google Sans Text" w:eastAsia="Google Sans Text" w:cs="Google Sans Text"/>
          <w:i w:val="0"/>
          <w:color w:val="575B5F"/>
          <w:sz w:val="24"/>
          <w:szCs w:val="24"/>
          <w:vertAlign w:val="superscript"/>
          <w:rtl w:val="0"/>
        </w:rPr>
        <w:t>28</w:t>
      </w:r>
      <w:r>
        <w:rPr>
          <w:rFonts w:ascii="Google Sans Text" w:hAnsi="Google Sans Text" w:eastAsia="Google Sans Text" w:cs="Google Sans Text"/>
          <w:i w:val="0"/>
          <w:color w:val="1B1C1D"/>
          <w:sz w:val="24"/>
          <w:szCs w:val="24"/>
          <w:rtl w:val="0"/>
        </w:rPr>
        <w:t>。</w:t>
      </w:r>
    </w:p>
    <w:p w14:paraId="000000CD">
      <w:pPr>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卫星通信 (Satellite Communication)</w:t>
      </w:r>
      <w:r>
        <w:rPr>
          <w:rFonts w:ascii="Google Sans Text" w:hAnsi="Google Sans Text" w:eastAsia="Google Sans Text" w:cs="Google Sans Text"/>
          <w:i w:val="0"/>
          <w:color w:val="1B1C1D"/>
          <w:sz w:val="24"/>
          <w:szCs w:val="24"/>
          <w:rtl w:val="0"/>
        </w:rPr>
        <w:t>：</w:t>
      </w:r>
    </w:p>
    <w:p w14:paraId="000000CE">
      <w:pPr>
        <w:numPr>
          <w:ilvl w:val="1"/>
          <w:numId w:val="3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pPr>
      <w:r>
        <w:rPr>
          <w:rFonts w:ascii="Google Sans Text" w:hAnsi="Google Sans Text" w:eastAsia="Google Sans Text" w:cs="Google Sans Text"/>
          <w:b/>
          <w:i w:val="0"/>
          <w:color w:val="1B1C1D"/>
          <w:sz w:val="24"/>
          <w:szCs w:val="24"/>
          <w:rtl w:val="0"/>
        </w:rPr>
        <w:t>描述</w:t>
      </w:r>
      <w:r>
        <w:rPr>
          <w:rFonts w:ascii="Google Sans Text" w:hAnsi="Google Sans Text" w:eastAsia="Google Sans Text" w:cs="Google Sans Text"/>
          <w:i w:val="0"/>
          <w:color w:val="1B1C1D"/>
          <w:sz w:val="24"/>
          <w:szCs w:val="24"/>
          <w:rtl w:val="0"/>
        </w:rPr>
        <w:t xml:space="preserve">：卫星通信是指利用人造卫星在地球上不同点之间传输信号。它是一种无线通信形式，卫星作为空间中继站，使得数据能够跨越广阔的距离传输 </w:t>
      </w:r>
      <w:r>
        <w:rPr>
          <w:rFonts w:ascii="Google Sans Text" w:hAnsi="Google Sans Text" w:eastAsia="Google Sans Text" w:cs="Google Sans Text"/>
          <w:i w:val="0"/>
          <w:color w:val="575B5F"/>
          <w:sz w:val="24"/>
          <w:szCs w:val="24"/>
          <w:vertAlign w:val="superscript"/>
          <w:rtl w:val="0"/>
        </w:rPr>
        <w:t>29</w:t>
      </w:r>
      <w:r>
        <w:rPr>
          <w:rFonts w:ascii="Google Sans Text" w:hAnsi="Google Sans Text" w:eastAsia="Google Sans Text" w:cs="Google Sans Text"/>
          <w:i w:val="0"/>
          <w:color w:val="1B1C1D"/>
          <w:sz w:val="24"/>
          <w:szCs w:val="24"/>
          <w:rtl w:val="0"/>
        </w:rPr>
        <w:t>。</w:t>
      </w:r>
    </w:p>
    <w:p w14:paraId="000000CF">
      <w:pPr>
        <w:numPr>
          <w:ilvl w:val="1"/>
          <w:numId w:val="3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pPr>
      <w:r>
        <w:rPr>
          <w:rFonts w:ascii="Google Sans Text" w:hAnsi="Google Sans Text" w:eastAsia="Google Sans Text" w:cs="Google Sans Text"/>
          <w:b/>
          <w:i w:val="0"/>
          <w:color w:val="1B1C1D"/>
          <w:sz w:val="24"/>
          <w:szCs w:val="24"/>
          <w:rtl w:val="0"/>
        </w:rPr>
        <w:t>特性</w:t>
      </w:r>
      <w:r>
        <w:rPr>
          <w:rFonts w:ascii="Google Sans Text" w:hAnsi="Google Sans Text" w:eastAsia="Google Sans Text" w:cs="Google Sans Text"/>
          <w:i w:val="0"/>
          <w:color w:val="1B1C1D"/>
          <w:sz w:val="24"/>
          <w:szCs w:val="24"/>
          <w:rtl w:val="0"/>
        </w:rPr>
        <w:t xml:space="preserve">：卫星通信促进长距离通信，通过射频（无线电频率）操作，并提供全球覆盖，包括偏远和难以到达的地区 </w:t>
      </w:r>
      <w:r>
        <w:rPr>
          <w:rFonts w:ascii="Google Sans Text" w:hAnsi="Google Sans Text" w:eastAsia="Google Sans Text" w:cs="Google Sans Text"/>
          <w:i w:val="0"/>
          <w:color w:val="575B5F"/>
          <w:sz w:val="24"/>
          <w:szCs w:val="24"/>
          <w:vertAlign w:val="superscript"/>
          <w:rtl w:val="0"/>
        </w:rPr>
        <w:t>29</w:t>
      </w:r>
      <w:r>
        <w:rPr>
          <w:rFonts w:ascii="Google Sans Text" w:hAnsi="Google Sans Text" w:eastAsia="Google Sans Text" w:cs="Google Sans Text"/>
          <w:i w:val="0"/>
          <w:color w:val="1B1C1D"/>
          <w:sz w:val="24"/>
          <w:szCs w:val="24"/>
          <w:rtl w:val="0"/>
        </w:rPr>
        <w:t>。</w:t>
      </w:r>
    </w:p>
    <w:p w14:paraId="000000D0">
      <w:pPr>
        <w:numPr>
          <w:ilvl w:val="1"/>
          <w:numId w:val="3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pPr>
      <w:r>
        <w:rPr>
          <w:rFonts w:ascii="Google Sans Text" w:hAnsi="Google Sans Text" w:eastAsia="Google Sans Text" w:cs="Google Sans Text"/>
          <w:b/>
          <w:i w:val="0"/>
          <w:color w:val="1B1C1D"/>
          <w:sz w:val="24"/>
          <w:szCs w:val="24"/>
          <w:rtl w:val="0"/>
        </w:rPr>
        <w:t>基本组件</w:t>
      </w:r>
      <w:r>
        <w:rPr>
          <w:rFonts w:ascii="Google Sans Text" w:hAnsi="Google Sans Text" w:eastAsia="Google Sans Text" w:cs="Google Sans Text"/>
          <w:i w:val="0"/>
          <w:color w:val="1B1C1D"/>
          <w:sz w:val="24"/>
          <w:szCs w:val="24"/>
          <w:rtl w:val="0"/>
        </w:rPr>
        <w:t xml:space="preserve">：卫星通信涉及一个地球站和空间卫星之间的双向通信系统。基本组件包括：发送方（发起数据或信号）、上行链路（将信号发送到卫星）、卫星（接收、放大和处理信号，然后重定向）、下行链路（将信号传输回地球）和接收方（接收并解释数据） </w:t>
      </w:r>
      <w:r>
        <w:rPr>
          <w:rFonts w:ascii="Google Sans Text" w:hAnsi="Google Sans Text" w:eastAsia="Google Sans Text" w:cs="Google Sans Text"/>
          <w:i w:val="0"/>
          <w:color w:val="575B5F"/>
          <w:sz w:val="24"/>
          <w:szCs w:val="24"/>
          <w:vertAlign w:val="superscript"/>
          <w:rtl w:val="0"/>
        </w:rPr>
        <w:t>29</w:t>
      </w:r>
      <w:r>
        <w:rPr>
          <w:rFonts w:ascii="Google Sans Text" w:hAnsi="Google Sans Text" w:eastAsia="Google Sans Text" w:cs="Google Sans Text"/>
          <w:i w:val="0"/>
          <w:color w:val="1B1C1D"/>
          <w:sz w:val="24"/>
          <w:szCs w:val="24"/>
          <w:rtl w:val="0"/>
        </w:rPr>
        <w:t>。</w:t>
      </w:r>
    </w:p>
    <w:p w14:paraId="000000D1">
      <w:pPr>
        <w:numPr>
          <w:ilvl w:val="1"/>
          <w:numId w:val="3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pPr>
      <w:r>
        <w:rPr>
          <w:rFonts w:ascii="Google Sans Text" w:hAnsi="Google Sans Text" w:eastAsia="Google Sans Text" w:cs="Google Sans Text"/>
          <w:b/>
          <w:i w:val="0"/>
          <w:color w:val="1B1C1D"/>
          <w:sz w:val="24"/>
          <w:szCs w:val="24"/>
          <w:rtl w:val="0"/>
        </w:rPr>
        <w:t>卫星类型</w:t>
      </w:r>
      <w:r>
        <w:rPr>
          <w:rFonts w:ascii="Google Sans Text" w:hAnsi="Google Sans Text" w:eastAsia="Google Sans Text" w:cs="Google Sans Text"/>
          <w:i w:val="0"/>
          <w:color w:val="1B1C1D"/>
          <w:sz w:val="24"/>
          <w:szCs w:val="24"/>
          <w:rtl w:val="0"/>
        </w:rPr>
        <w:t>：</w:t>
      </w:r>
    </w:p>
    <w:p w14:paraId="000000D2">
      <w:pPr>
        <w:numPr>
          <w:ilvl w:val="2"/>
          <w:numId w:val="3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1275" w:hanging="360"/>
      </w:pPr>
      <w:r>
        <w:rPr>
          <w:rFonts w:ascii="Google Sans Text" w:hAnsi="Google Sans Text" w:eastAsia="Google Sans Text" w:cs="Google Sans Text"/>
          <w:b/>
          <w:i w:val="0"/>
          <w:color w:val="1B1C1D"/>
          <w:sz w:val="24"/>
          <w:szCs w:val="24"/>
          <w:rtl w:val="0"/>
        </w:rPr>
        <w:t>地球同步卫星 (GEO - Geostationary Satellites)</w:t>
      </w:r>
      <w:r>
        <w:rPr>
          <w:rFonts w:ascii="Google Sans Text" w:hAnsi="Google Sans Text" w:eastAsia="Google Sans Text" w:cs="Google Sans Text"/>
          <w:i w:val="0"/>
          <w:color w:val="1B1C1D"/>
          <w:sz w:val="24"/>
          <w:szCs w:val="24"/>
          <w:rtl w:val="0"/>
        </w:rPr>
        <w:t xml:space="preserve">：位于赤道上方35,786公里处，相对于地球的自转保持静止。它们常用于电视广播和天气监测 </w:t>
      </w:r>
      <w:r>
        <w:rPr>
          <w:rFonts w:ascii="Google Sans Text" w:hAnsi="Google Sans Text" w:eastAsia="Google Sans Text" w:cs="Google Sans Text"/>
          <w:i w:val="0"/>
          <w:color w:val="575B5F"/>
          <w:sz w:val="24"/>
          <w:szCs w:val="24"/>
          <w:vertAlign w:val="superscript"/>
          <w:rtl w:val="0"/>
        </w:rPr>
        <w:t>29</w:t>
      </w:r>
      <w:r>
        <w:rPr>
          <w:rFonts w:ascii="Google Sans Text" w:hAnsi="Google Sans Text" w:eastAsia="Google Sans Text" w:cs="Google Sans Text"/>
          <w:i w:val="0"/>
          <w:color w:val="1B1C1D"/>
          <w:sz w:val="24"/>
          <w:szCs w:val="24"/>
          <w:rtl w:val="0"/>
        </w:rPr>
        <w:t>。</w:t>
      </w:r>
    </w:p>
    <w:p w14:paraId="000000D3">
      <w:pPr>
        <w:numPr>
          <w:ilvl w:val="2"/>
          <w:numId w:val="3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75" w:hanging="360"/>
      </w:pPr>
      <w:r>
        <w:rPr>
          <w:rFonts w:ascii="Google Sans Text" w:hAnsi="Google Sans Text" w:eastAsia="Google Sans Text" w:cs="Google Sans Text"/>
          <w:b/>
          <w:i w:val="0"/>
          <w:color w:val="1B1C1D"/>
          <w:sz w:val="24"/>
          <w:szCs w:val="24"/>
          <w:rtl w:val="0"/>
        </w:rPr>
        <w:t>中地球轨道卫星 (MEO - Medium Earth Orbit Satellites)</w:t>
      </w:r>
      <w:r>
        <w:rPr>
          <w:rFonts w:ascii="Google Sans Text" w:hAnsi="Google Sans Text" w:eastAsia="Google Sans Text" w:cs="Google Sans Text"/>
          <w:i w:val="0"/>
          <w:color w:val="1B1C1D"/>
          <w:sz w:val="24"/>
          <w:szCs w:val="24"/>
          <w:rtl w:val="0"/>
        </w:rPr>
        <w:t xml:space="preserve">：位于2,000公里至35,786公里之间。它们常用于GPS等导航系统 </w:t>
      </w:r>
      <w:r>
        <w:rPr>
          <w:rFonts w:ascii="Google Sans Text" w:hAnsi="Google Sans Text" w:eastAsia="Google Sans Text" w:cs="Google Sans Text"/>
          <w:i w:val="0"/>
          <w:color w:val="575B5F"/>
          <w:sz w:val="24"/>
          <w:szCs w:val="24"/>
          <w:vertAlign w:val="superscript"/>
          <w:rtl w:val="0"/>
        </w:rPr>
        <w:t>29</w:t>
      </w:r>
      <w:r>
        <w:rPr>
          <w:rFonts w:ascii="Google Sans Text" w:hAnsi="Google Sans Text" w:eastAsia="Google Sans Text" w:cs="Google Sans Text"/>
          <w:i w:val="0"/>
          <w:color w:val="1B1C1D"/>
          <w:sz w:val="24"/>
          <w:szCs w:val="24"/>
          <w:rtl w:val="0"/>
        </w:rPr>
        <w:t>。</w:t>
      </w:r>
    </w:p>
    <w:p w14:paraId="000000D4">
      <w:pPr>
        <w:numPr>
          <w:ilvl w:val="2"/>
          <w:numId w:val="3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1275" w:hanging="360"/>
      </w:pPr>
      <w:r>
        <w:rPr>
          <w:rFonts w:ascii="Google Sans Text" w:hAnsi="Google Sans Text" w:eastAsia="Google Sans Text" w:cs="Google Sans Text"/>
          <w:b/>
          <w:i w:val="0"/>
          <w:color w:val="1B1C1D"/>
          <w:sz w:val="24"/>
          <w:szCs w:val="24"/>
          <w:rtl w:val="0"/>
        </w:rPr>
        <w:t>低地球轨道卫星 (LEO - Low Earth Orbit Satellites)</w:t>
      </w:r>
      <w:r>
        <w:rPr>
          <w:rFonts w:ascii="Google Sans Text" w:hAnsi="Google Sans Text" w:eastAsia="Google Sans Text" w:cs="Google Sans Text"/>
          <w:i w:val="0"/>
          <w:color w:val="1B1C1D"/>
          <w:sz w:val="24"/>
          <w:szCs w:val="24"/>
          <w:rtl w:val="0"/>
        </w:rPr>
        <w:t xml:space="preserve">：位于500公里至2,000公里之间。LEO卫星的低轨道显著减少了信号在地球和卫星之间往返所产生的延迟，这对于全球移动电话服务尤其有利。它们非常适合互联网服务和移动通信 </w:t>
      </w:r>
      <w:r>
        <w:rPr>
          <w:rFonts w:ascii="Google Sans Text" w:hAnsi="Google Sans Text" w:eastAsia="Google Sans Text" w:cs="Google Sans Text"/>
          <w:i w:val="0"/>
          <w:color w:val="575B5F"/>
          <w:sz w:val="24"/>
          <w:szCs w:val="24"/>
          <w:vertAlign w:val="superscript"/>
          <w:rtl w:val="0"/>
        </w:rPr>
        <w:t>29</w:t>
      </w:r>
      <w:r>
        <w:rPr>
          <w:rFonts w:ascii="Google Sans Text" w:hAnsi="Google Sans Text" w:eastAsia="Google Sans Text" w:cs="Google Sans Text"/>
          <w:i w:val="0"/>
          <w:color w:val="1B1C1D"/>
          <w:sz w:val="24"/>
          <w:szCs w:val="24"/>
          <w:rtl w:val="0"/>
        </w:rPr>
        <w:t>。</w:t>
      </w:r>
    </w:p>
    <w:p w14:paraId="000000D5">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在选择传输介质时，需要权衡速度、安全性、移动性、成本和抗干扰能力。有线介质通常提供更高的速度和安全性，而无线介质则提供更大的移动性和灵活性 </w:t>
      </w:r>
      <w:r>
        <w:rPr>
          <w:rFonts w:ascii="Google Sans Text" w:hAnsi="Google Sans Text" w:eastAsia="Google Sans Text" w:cs="Google Sans Text"/>
          <w:i w:val="0"/>
          <w:color w:val="575B5F"/>
          <w:sz w:val="24"/>
          <w:szCs w:val="24"/>
          <w:vertAlign w:val="superscript"/>
          <w:rtl w:val="0"/>
        </w:rPr>
        <w:t>26</w:t>
      </w:r>
      <w:r>
        <w:rPr>
          <w:rFonts w:ascii="Google Sans Text" w:hAnsi="Google Sans Text" w:eastAsia="Google Sans Text" w:cs="Google Sans Text"/>
          <w:i w:val="0"/>
          <w:color w:val="1B1C1D"/>
          <w:sz w:val="24"/>
          <w:szCs w:val="24"/>
          <w:rtl w:val="0"/>
        </w:rPr>
        <w:t>。同时，无线信号容易受到物理障碍物（如墙壁）和环境因素（如红外线受阳光影响）的影响，这突出了在网络设计中考虑环境因素的重要性。每种介质都有其最适合的特定应用场景，例如光纤适用于高速骨干网，蓝牙适用于个人设备配对，而卫星通信则适用于偏远地区的全球覆盖。</w:t>
      </w:r>
    </w:p>
    <w:p w14:paraId="000000D6">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数据编码与调制技术</w:t>
      </w:r>
    </w:p>
    <w:p w14:paraId="000000D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信息在通过通信介质传输之前，必须被编码成信号 </w:t>
      </w:r>
      <w:r>
        <w:rPr>
          <w:rFonts w:ascii="Google Sans Text" w:hAnsi="Google Sans Text" w:eastAsia="Google Sans Text" w:cs="Google Sans Text"/>
          <w:i w:val="0"/>
          <w:color w:val="575B5F"/>
          <w:sz w:val="24"/>
          <w:szCs w:val="24"/>
          <w:vertAlign w:val="superscript"/>
          <w:rtl w:val="0"/>
        </w:rPr>
        <w:t>31</w:t>
      </w:r>
      <w:r>
        <w:rPr>
          <w:rFonts w:ascii="Google Sans Text" w:hAnsi="Google Sans Text" w:eastAsia="Google Sans Text" w:cs="Google Sans Text"/>
          <w:i w:val="0"/>
          <w:color w:val="1B1C1D"/>
          <w:sz w:val="24"/>
          <w:szCs w:val="24"/>
          <w:rtl w:val="0"/>
        </w:rPr>
        <w:t xml:space="preserve">。编码是将数据或给定的字符、符号、字母序列转换为特定格式以实现安全数据传输的过程。解码则是编码的逆过程，用于从转换后的格式中提取信息 </w:t>
      </w:r>
      <w:r>
        <w:rPr>
          <w:rFonts w:ascii="Google Sans Text" w:hAnsi="Google Sans Text" w:eastAsia="Google Sans Text" w:cs="Google Sans Text"/>
          <w:i w:val="0"/>
          <w:color w:val="575B5F"/>
          <w:sz w:val="24"/>
          <w:szCs w:val="24"/>
          <w:vertAlign w:val="superscript"/>
          <w:rtl w:val="0"/>
        </w:rPr>
        <w:t>32</w:t>
      </w:r>
      <w:r>
        <w:rPr>
          <w:rFonts w:ascii="Google Sans Text" w:hAnsi="Google Sans Text" w:eastAsia="Google Sans Text" w:cs="Google Sans Text"/>
          <w:i w:val="0"/>
          <w:color w:val="1B1C1D"/>
          <w:sz w:val="24"/>
          <w:szCs w:val="24"/>
          <w:rtl w:val="0"/>
        </w:rPr>
        <w:t>。</w:t>
      </w:r>
    </w:p>
    <w:p w14:paraId="000000D8">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数据编码技术分类：</w:t>
      </w:r>
    </w:p>
    <w:p w14:paraId="000000D9">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数据编码技术根据数据转换的类型分为以下几类 31：</w:t>
      </w:r>
    </w:p>
    <w:p w14:paraId="000000DA">
      <w:pPr>
        <w:numPr>
          <w:ilvl w:val="0"/>
          <w:numId w:val="3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模拟数据到模拟信号</w:t>
      </w:r>
      <w:r>
        <w:rPr>
          <w:rFonts w:ascii="Google Sans Text" w:hAnsi="Google Sans Text" w:eastAsia="Google Sans Text" w:cs="Google Sans Text"/>
          <w:i w:val="0"/>
          <w:color w:val="1B1C1D"/>
          <w:sz w:val="24"/>
          <w:szCs w:val="24"/>
          <w:rtl w:val="0"/>
        </w:rPr>
        <w:t xml:space="preserve">：此类别包括模拟信号的调制技术，如调幅（Amplitude Modulation, AM）、调频（Frequency Modulation, FM）和调相（Phase Modulation, PM） </w:t>
      </w:r>
      <w:r>
        <w:rPr>
          <w:rFonts w:ascii="Google Sans Text" w:hAnsi="Google Sans Text" w:eastAsia="Google Sans Text" w:cs="Google Sans Text"/>
          <w:i w:val="0"/>
          <w:color w:val="575B5F"/>
          <w:sz w:val="24"/>
          <w:szCs w:val="24"/>
          <w:vertAlign w:val="superscript"/>
          <w:rtl w:val="0"/>
        </w:rPr>
        <w:t>31</w:t>
      </w:r>
      <w:r>
        <w:rPr>
          <w:rFonts w:ascii="Google Sans Text" w:hAnsi="Google Sans Text" w:eastAsia="Google Sans Text" w:cs="Google Sans Text"/>
          <w:i w:val="0"/>
          <w:color w:val="1B1C1D"/>
          <w:sz w:val="24"/>
          <w:szCs w:val="24"/>
          <w:rtl w:val="0"/>
        </w:rPr>
        <w:t>。</w:t>
      </w:r>
    </w:p>
    <w:p w14:paraId="000000DB">
      <w:pPr>
        <w:numPr>
          <w:ilvl w:val="0"/>
          <w:numId w:val="3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模拟数据到数字信号</w:t>
      </w:r>
      <w:r>
        <w:rPr>
          <w:rFonts w:ascii="Google Sans Text" w:hAnsi="Google Sans Text" w:eastAsia="Google Sans Text" w:cs="Google Sans Text"/>
          <w:i w:val="0"/>
          <w:color w:val="1B1C1D"/>
          <w:sz w:val="24"/>
          <w:szCs w:val="24"/>
          <w:rtl w:val="0"/>
        </w:rPr>
        <w:t xml:space="preserve">：此过程可称为数字化，主要通过脉冲编码调制（Pulse Code Modulation, PCM）完成 </w:t>
      </w:r>
      <w:r>
        <w:rPr>
          <w:rFonts w:ascii="Google Sans Text" w:hAnsi="Google Sans Text" w:eastAsia="Google Sans Text" w:cs="Google Sans Text"/>
          <w:i w:val="0"/>
          <w:color w:val="575B5F"/>
          <w:sz w:val="24"/>
          <w:szCs w:val="24"/>
          <w:vertAlign w:val="superscript"/>
          <w:rtl w:val="0"/>
        </w:rPr>
        <w:t>31</w:t>
      </w:r>
      <w:r>
        <w:rPr>
          <w:rFonts w:ascii="Google Sans Text" w:hAnsi="Google Sans Text" w:eastAsia="Google Sans Text" w:cs="Google Sans Text"/>
          <w:i w:val="0"/>
          <w:color w:val="1B1C1D"/>
          <w:sz w:val="24"/>
          <w:szCs w:val="24"/>
          <w:rtl w:val="0"/>
        </w:rPr>
        <w:t>。</w:t>
      </w:r>
    </w:p>
    <w:p w14:paraId="000000DC">
      <w:pPr>
        <w:numPr>
          <w:ilvl w:val="0"/>
          <w:numId w:val="3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数字数据到模拟信号</w:t>
      </w:r>
      <w:r>
        <w:rPr>
          <w:rFonts w:ascii="Google Sans Text" w:hAnsi="Google Sans Text" w:eastAsia="Google Sans Text" w:cs="Google Sans Text"/>
          <w:i w:val="0"/>
          <w:color w:val="1B1C1D"/>
          <w:sz w:val="24"/>
          <w:szCs w:val="24"/>
          <w:rtl w:val="0"/>
        </w:rPr>
        <w:t xml:space="preserve">：此类别包括调制技术，如幅移键控（Amplitude Shift Keying, ASK）、频移键控（Frequency Shift Keying, FSK）和相移键控（Phase Shift Keying, PSK） </w:t>
      </w:r>
      <w:r>
        <w:rPr>
          <w:rFonts w:ascii="Google Sans Text" w:hAnsi="Google Sans Text" w:eastAsia="Google Sans Text" w:cs="Google Sans Text"/>
          <w:i w:val="0"/>
          <w:color w:val="575B5F"/>
          <w:sz w:val="24"/>
          <w:szCs w:val="24"/>
          <w:vertAlign w:val="superscript"/>
          <w:rtl w:val="0"/>
        </w:rPr>
        <w:t>31</w:t>
      </w:r>
      <w:r>
        <w:rPr>
          <w:rFonts w:ascii="Google Sans Text" w:hAnsi="Google Sans Text" w:eastAsia="Google Sans Text" w:cs="Google Sans Text"/>
          <w:i w:val="0"/>
          <w:color w:val="1B1C1D"/>
          <w:sz w:val="24"/>
          <w:szCs w:val="24"/>
          <w:rtl w:val="0"/>
        </w:rPr>
        <w:t>。</w:t>
      </w:r>
    </w:p>
    <w:p w14:paraId="000000DD">
      <w:pPr>
        <w:numPr>
          <w:ilvl w:val="0"/>
          <w:numId w:val="3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数字数据到数字信号</w:t>
      </w:r>
      <w:r>
        <w:rPr>
          <w:rFonts w:ascii="Google Sans Text" w:hAnsi="Google Sans Text" w:eastAsia="Google Sans Text" w:cs="Google Sans Text"/>
          <w:i w:val="0"/>
          <w:color w:val="1B1C1D"/>
          <w:sz w:val="24"/>
          <w:szCs w:val="24"/>
          <w:rtl w:val="0"/>
        </w:rPr>
        <w:t xml:space="preserve">：此部分详细介绍了将数字数据映射到数字信号的几种方法 </w:t>
      </w:r>
      <w:r>
        <w:rPr>
          <w:rFonts w:ascii="Google Sans Text" w:hAnsi="Google Sans Text" w:eastAsia="Google Sans Text" w:cs="Google Sans Text"/>
          <w:i w:val="0"/>
          <w:color w:val="575B5F"/>
          <w:sz w:val="24"/>
          <w:szCs w:val="24"/>
          <w:vertAlign w:val="superscript"/>
          <w:rtl w:val="0"/>
        </w:rPr>
        <w:t>31</w:t>
      </w:r>
      <w:r>
        <w:rPr>
          <w:rFonts w:ascii="Google Sans Text" w:hAnsi="Google Sans Text" w:eastAsia="Google Sans Text" w:cs="Google Sans Text"/>
          <w:i w:val="0"/>
          <w:color w:val="1B1C1D"/>
          <w:sz w:val="24"/>
          <w:szCs w:val="24"/>
          <w:rtl w:val="0"/>
        </w:rPr>
        <w:t>。</w:t>
      </w:r>
    </w:p>
    <w:p w14:paraId="000000DE">
      <w:pPr>
        <w:pBdr>
          <w:top w:val="none" w:color="auto" w:sz="0" w:space="0"/>
          <w:left w:val="none" w:color="auto" w:sz="0" w:space="0"/>
          <w:bottom w:val="none" w:color="auto" w:sz="0" w:space="0"/>
          <w:right w:val="none" w:color="auto" w:sz="0" w:space="0"/>
          <w:between w:val="none" w:color="auto" w:sz="0" w:space="0"/>
        </w:pBdr>
        <w:shd w:val="clear" w:fill="auto"/>
        <w:spacing w:before="240" w:after="12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b/>
          <w:i w:val="0"/>
          <w:color w:val="1B1C1D"/>
          <w:sz w:val="24"/>
          <w:szCs w:val="24"/>
          <w:rtl w:val="0"/>
        </w:rPr>
        <w:t>数字数据到数字信号编码技术</w:t>
      </w:r>
      <w:r>
        <w:rPr>
          <w:rFonts w:ascii="Google Sans Text" w:hAnsi="Google Sans Text" w:eastAsia="Google Sans Text" w:cs="Google Sans Text"/>
          <w:i w:val="0"/>
          <w:color w:val="1B1C1D"/>
          <w:sz w:val="24"/>
          <w:szCs w:val="24"/>
          <w:rtl w:val="0"/>
        </w:rPr>
        <w:t>：</w:t>
      </w:r>
    </w:p>
    <w:p w14:paraId="000000DF">
      <w:pPr>
        <w:numPr>
          <w:ilvl w:val="0"/>
          <w:numId w:val="4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pPr>
      <w:r>
        <w:rPr>
          <w:rFonts w:ascii="Google Sans Text" w:hAnsi="Google Sans Text" w:eastAsia="Google Sans Text" w:cs="Google Sans Text"/>
          <w:b/>
          <w:i w:val="0"/>
          <w:color w:val="1B1C1D"/>
          <w:sz w:val="24"/>
          <w:szCs w:val="24"/>
          <w:rtl w:val="0"/>
        </w:rPr>
        <w:t>不归零码 (Non Return to Zero, NRZ)</w:t>
      </w:r>
      <w:r>
        <w:rPr>
          <w:rFonts w:ascii="Google Sans Text" w:hAnsi="Google Sans Text" w:eastAsia="Google Sans Text" w:cs="Google Sans Text"/>
          <w:i w:val="0"/>
          <w:color w:val="1B1C1D"/>
          <w:sz w:val="24"/>
          <w:szCs w:val="24"/>
          <w:rtl w:val="0"/>
        </w:rPr>
        <w:t>：</w:t>
      </w:r>
    </w:p>
    <w:p w14:paraId="000000E0">
      <w:pPr>
        <w:numPr>
          <w:ilvl w:val="1"/>
          <w:numId w:val="4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pPr>
      <w:r>
        <w:rPr>
          <w:rFonts w:ascii="Google Sans Text" w:hAnsi="Google Sans Text" w:eastAsia="Google Sans Text" w:cs="Google Sans Text"/>
          <w:b/>
          <w:i w:val="0"/>
          <w:color w:val="1B1C1D"/>
          <w:sz w:val="24"/>
          <w:szCs w:val="24"/>
          <w:rtl w:val="0"/>
        </w:rPr>
        <w:t>概念</w:t>
      </w:r>
      <w:r>
        <w:rPr>
          <w:rFonts w:ascii="Google Sans Text" w:hAnsi="Google Sans Text" w:eastAsia="Google Sans Text" w:cs="Google Sans Text"/>
          <w:i w:val="0"/>
          <w:color w:val="1B1C1D"/>
          <w:sz w:val="24"/>
          <w:szCs w:val="24"/>
          <w:rtl w:val="0"/>
        </w:rPr>
        <w:t xml:space="preserve">：NRZ码用高电压电平表示“1”，低电压电平表示“0”。电压电平在整个比特间隔内保持不变。它不指示比特的开始或结束，如果当前比特的值与前一个比特的值相同，则保持相同的电压状态 </w:t>
      </w:r>
      <w:r>
        <w:rPr>
          <w:rFonts w:ascii="Google Sans Text" w:hAnsi="Google Sans Text" w:eastAsia="Google Sans Text" w:cs="Google Sans Text"/>
          <w:i w:val="0"/>
          <w:color w:val="575B5F"/>
          <w:sz w:val="24"/>
          <w:szCs w:val="24"/>
          <w:vertAlign w:val="superscript"/>
          <w:rtl w:val="0"/>
        </w:rPr>
        <w:t>31</w:t>
      </w:r>
      <w:r>
        <w:rPr>
          <w:rFonts w:ascii="Google Sans Text" w:hAnsi="Google Sans Text" w:eastAsia="Google Sans Text" w:cs="Google Sans Text"/>
          <w:i w:val="0"/>
          <w:color w:val="1B1C1D"/>
          <w:sz w:val="24"/>
          <w:szCs w:val="24"/>
          <w:rtl w:val="0"/>
        </w:rPr>
        <w:t>。</w:t>
      </w:r>
    </w:p>
    <w:p w14:paraId="000000E1">
      <w:pPr>
        <w:numPr>
          <w:ilvl w:val="1"/>
          <w:numId w:val="4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缺点</w:t>
      </w:r>
      <w:r>
        <w:rPr>
          <w:rFonts w:ascii="Google Sans Text" w:hAnsi="Google Sans Text" w:eastAsia="Google Sans Text" w:cs="Google Sans Text"/>
          <w:i w:val="0"/>
          <w:color w:val="1B1C1D"/>
          <w:sz w:val="24"/>
          <w:szCs w:val="24"/>
          <w:rtl w:val="0"/>
        </w:rPr>
        <w:t xml:space="preserve">：NRZ码的一个显著缺点是，当存在一长串“1”或“0”时，发射器和接收器之间的时钟同步可能完全丢失，因为没有比特间隔的指示，接收器难以区分比特。因此，需要单独的时钟线 </w:t>
      </w:r>
      <w:r>
        <w:rPr>
          <w:rFonts w:ascii="Google Sans Text" w:hAnsi="Google Sans Text" w:eastAsia="Google Sans Text" w:cs="Google Sans Text"/>
          <w:i w:val="0"/>
          <w:color w:val="575B5F"/>
          <w:sz w:val="24"/>
          <w:szCs w:val="24"/>
          <w:vertAlign w:val="superscript"/>
          <w:rtl w:val="0"/>
        </w:rPr>
        <w:t>32</w:t>
      </w:r>
      <w:r>
        <w:rPr>
          <w:rFonts w:ascii="Google Sans Text" w:hAnsi="Google Sans Text" w:eastAsia="Google Sans Text" w:cs="Google Sans Text"/>
          <w:i w:val="0"/>
          <w:color w:val="1B1C1D"/>
          <w:sz w:val="24"/>
          <w:szCs w:val="24"/>
          <w:rtl w:val="0"/>
        </w:rPr>
        <w:t>。</w:t>
      </w:r>
    </w:p>
    <w:p w14:paraId="000000E2">
      <w:pPr>
        <w:numPr>
          <w:ilvl w:val="1"/>
          <w:numId w:val="4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变体</w:t>
      </w:r>
      <w:r>
        <w:rPr>
          <w:rFonts w:ascii="Google Sans Text" w:hAnsi="Google Sans Text" w:eastAsia="Google Sans Text" w:cs="Google Sans Text"/>
          <w:i w:val="0"/>
          <w:color w:val="1B1C1D"/>
          <w:sz w:val="24"/>
          <w:szCs w:val="24"/>
          <w:rtl w:val="0"/>
        </w:rPr>
        <w:t>：</w:t>
      </w:r>
    </w:p>
    <w:p w14:paraId="000000E3">
      <w:pPr>
        <w:numPr>
          <w:ilvl w:val="2"/>
          <w:numId w:val="4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1290" w:hanging="360"/>
      </w:pPr>
      <w:r>
        <w:rPr>
          <w:rFonts w:ascii="Google Sans Text" w:hAnsi="Google Sans Text" w:eastAsia="Google Sans Text" w:cs="Google Sans Text"/>
          <w:b/>
          <w:i w:val="0"/>
          <w:color w:val="1B1C1D"/>
          <w:sz w:val="24"/>
          <w:szCs w:val="24"/>
          <w:rtl w:val="0"/>
        </w:rPr>
        <w:t>NRZ-L (NRZ Level)</w:t>
      </w:r>
      <w:r>
        <w:rPr>
          <w:rFonts w:ascii="Google Sans Text" w:hAnsi="Google Sans Text" w:eastAsia="Google Sans Text" w:cs="Google Sans Text"/>
          <w:i w:val="0"/>
          <w:color w:val="1B1C1D"/>
          <w:sz w:val="24"/>
          <w:szCs w:val="24"/>
          <w:rtl w:val="0"/>
        </w:rPr>
        <w:t xml:space="preserve">：信号的极性仅在传入信号从1变为0或从0变为1时发生变化。它与标准NRZ相似，但输入信号的第一个比特应有极性变化 </w:t>
      </w:r>
      <w:r>
        <w:rPr>
          <w:rFonts w:ascii="Google Sans Text" w:hAnsi="Google Sans Text" w:eastAsia="Google Sans Text" w:cs="Google Sans Text"/>
          <w:i w:val="0"/>
          <w:color w:val="575B5F"/>
          <w:sz w:val="24"/>
          <w:szCs w:val="24"/>
          <w:vertAlign w:val="superscript"/>
          <w:rtl w:val="0"/>
        </w:rPr>
        <w:t>32</w:t>
      </w:r>
      <w:r>
        <w:rPr>
          <w:rFonts w:ascii="Google Sans Text" w:hAnsi="Google Sans Text" w:eastAsia="Google Sans Text" w:cs="Google Sans Text"/>
          <w:i w:val="0"/>
          <w:color w:val="1B1C1D"/>
          <w:sz w:val="24"/>
          <w:szCs w:val="24"/>
          <w:rtl w:val="0"/>
        </w:rPr>
        <w:t>。</w:t>
      </w:r>
    </w:p>
    <w:p w14:paraId="000000E4">
      <w:pPr>
        <w:numPr>
          <w:ilvl w:val="2"/>
          <w:numId w:val="4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90" w:hanging="360"/>
      </w:pPr>
      <w:r>
        <w:rPr>
          <w:rFonts w:ascii="Google Sans Text" w:hAnsi="Google Sans Text" w:eastAsia="Google Sans Text" w:cs="Google Sans Text"/>
          <w:b/>
          <w:i w:val="0"/>
          <w:color w:val="1B1C1D"/>
          <w:sz w:val="24"/>
          <w:szCs w:val="24"/>
          <w:rtl w:val="0"/>
        </w:rPr>
        <w:t>NRZ-I (NRZ Inverted)</w:t>
      </w:r>
      <w:r>
        <w:rPr>
          <w:rFonts w:ascii="Google Sans Text" w:hAnsi="Google Sans Text" w:eastAsia="Google Sans Text" w:cs="Google Sans Text"/>
          <w:i w:val="0"/>
          <w:color w:val="1B1C1D"/>
          <w:sz w:val="24"/>
          <w:szCs w:val="24"/>
          <w:rtl w:val="0"/>
        </w:rPr>
        <w:t xml:space="preserve">：如果传入信号为“1”，则在比特间隔开始时发生转换。如果传入信号为“0”，则在比特间隔开始时没有转换 </w:t>
      </w:r>
      <w:r>
        <w:rPr>
          <w:rFonts w:ascii="Google Sans Text" w:hAnsi="Google Sans Text" w:eastAsia="Google Sans Text" w:cs="Google Sans Text"/>
          <w:i w:val="0"/>
          <w:color w:val="575B5F"/>
          <w:sz w:val="24"/>
          <w:szCs w:val="24"/>
          <w:vertAlign w:val="superscript"/>
          <w:rtl w:val="0"/>
        </w:rPr>
        <w:t>31</w:t>
      </w:r>
      <w:r>
        <w:rPr>
          <w:rFonts w:ascii="Google Sans Text" w:hAnsi="Google Sans Text" w:eastAsia="Google Sans Text" w:cs="Google Sans Text"/>
          <w:i w:val="0"/>
          <w:color w:val="1B1C1D"/>
          <w:sz w:val="24"/>
          <w:szCs w:val="24"/>
          <w:rtl w:val="0"/>
        </w:rPr>
        <w:t>。</w:t>
      </w:r>
    </w:p>
    <w:p w14:paraId="000000E5">
      <w:pPr>
        <w:numPr>
          <w:ilvl w:val="0"/>
          <w:numId w:val="4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pPr>
      <w:r>
        <w:rPr>
          <w:rFonts w:ascii="Google Sans Text" w:hAnsi="Google Sans Text" w:eastAsia="Google Sans Text" w:cs="Google Sans Text"/>
          <w:b/>
          <w:i w:val="0"/>
          <w:color w:val="1B1C1D"/>
          <w:sz w:val="24"/>
          <w:szCs w:val="24"/>
          <w:rtl w:val="0"/>
        </w:rPr>
        <w:t>双相编码 (Bi-phase Encoding)</w:t>
      </w:r>
      <w:r>
        <w:rPr>
          <w:rFonts w:ascii="Google Sans Text" w:hAnsi="Google Sans Text" w:eastAsia="Google Sans Text" w:cs="Google Sans Text"/>
          <w:i w:val="0"/>
          <w:color w:val="1B1C1D"/>
          <w:sz w:val="24"/>
          <w:szCs w:val="24"/>
          <w:rtl w:val="0"/>
        </w:rPr>
        <w:t>：</w:t>
      </w:r>
    </w:p>
    <w:p w14:paraId="000000E6">
      <w:pPr>
        <w:numPr>
          <w:ilvl w:val="1"/>
          <w:numId w:val="4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pPr>
      <w:r>
        <w:rPr>
          <w:rFonts w:ascii="Google Sans Text" w:hAnsi="Google Sans Text" w:eastAsia="Google Sans Text" w:cs="Google Sans Text"/>
          <w:b/>
          <w:i w:val="0"/>
          <w:color w:val="1B1C1D"/>
          <w:sz w:val="24"/>
          <w:szCs w:val="24"/>
          <w:rtl w:val="0"/>
        </w:rPr>
        <w:t>概念</w:t>
      </w:r>
      <w:r>
        <w:rPr>
          <w:rFonts w:ascii="Google Sans Text" w:hAnsi="Google Sans Text" w:eastAsia="Google Sans Text" w:cs="Google Sans Text"/>
          <w:i w:val="0"/>
          <w:color w:val="1B1C1D"/>
          <w:sz w:val="24"/>
          <w:szCs w:val="24"/>
          <w:rtl w:val="0"/>
        </w:rPr>
        <w:t xml:space="preserve">：在双相编码中，信号电平在每个比特时间检查两次：一次在开始时，一次在中间。这意味着时钟速率是数据传输速率的两倍，因此调制速率也翻倍。时钟直接从信号本身获取 </w:t>
      </w:r>
      <w:r>
        <w:rPr>
          <w:rFonts w:ascii="Google Sans Text" w:hAnsi="Google Sans Text" w:eastAsia="Google Sans Text" w:cs="Google Sans Text"/>
          <w:i w:val="0"/>
          <w:color w:val="575B5F"/>
          <w:sz w:val="24"/>
          <w:szCs w:val="24"/>
          <w:vertAlign w:val="superscript"/>
          <w:rtl w:val="0"/>
        </w:rPr>
        <w:t>31</w:t>
      </w:r>
      <w:r>
        <w:rPr>
          <w:rFonts w:ascii="Google Sans Text" w:hAnsi="Google Sans Text" w:eastAsia="Google Sans Text" w:cs="Google Sans Text"/>
          <w:i w:val="0"/>
          <w:color w:val="1B1C1D"/>
          <w:sz w:val="24"/>
          <w:szCs w:val="24"/>
          <w:rtl w:val="0"/>
        </w:rPr>
        <w:t>。</w:t>
      </w:r>
    </w:p>
    <w:p w14:paraId="000000E7">
      <w:pPr>
        <w:numPr>
          <w:ilvl w:val="1"/>
          <w:numId w:val="4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带宽</w:t>
      </w:r>
      <w:r>
        <w:rPr>
          <w:rFonts w:ascii="Google Sans Text" w:hAnsi="Google Sans Text" w:eastAsia="Google Sans Text" w:cs="Google Sans Text"/>
          <w:i w:val="0"/>
          <w:color w:val="1B1C1D"/>
          <w:sz w:val="24"/>
          <w:szCs w:val="24"/>
          <w:rtl w:val="0"/>
        </w:rPr>
        <w:t xml:space="preserve">：这种编码方法需要更大的带宽 </w:t>
      </w:r>
      <w:r>
        <w:rPr>
          <w:rFonts w:ascii="Google Sans Text" w:hAnsi="Google Sans Text" w:eastAsia="Google Sans Text" w:cs="Google Sans Text"/>
          <w:i w:val="0"/>
          <w:color w:val="575B5F"/>
          <w:sz w:val="24"/>
          <w:szCs w:val="24"/>
          <w:vertAlign w:val="superscript"/>
          <w:rtl w:val="0"/>
        </w:rPr>
        <w:t>31</w:t>
      </w:r>
      <w:r>
        <w:rPr>
          <w:rFonts w:ascii="Google Sans Text" w:hAnsi="Google Sans Text" w:eastAsia="Google Sans Text" w:cs="Google Sans Text"/>
          <w:i w:val="0"/>
          <w:color w:val="1B1C1D"/>
          <w:sz w:val="24"/>
          <w:szCs w:val="24"/>
          <w:rtl w:val="0"/>
        </w:rPr>
        <w:t>。</w:t>
      </w:r>
    </w:p>
    <w:p w14:paraId="000000E8">
      <w:pPr>
        <w:numPr>
          <w:ilvl w:val="1"/>
          <w:numId w:val="4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类型</w:t>
      </w:r>
      <w:r>
        <w:rPr>
          <w:rFonts w:ascii="Google Sans Text" w:hAnsi="Google Sans Text" w:eastAsia="Google Sans Text" w:cs="Google Sans Text"/>
          <w:i w:val="0"/>
          <w:color w:val="1B1C1D"/>
          <w:sz w:val="24"/>
          <w:szCs w:val="24"/>
          <w:rtl w:val="0"/>
        </w:rPr>
        <w:t>：</w:t>
      </w:r>
    </w:p>
    <w:p w14:paraId="000000E9">
      <w:pPr>
        <w:numPr>
          <w:ilvl w:val="2"/>
          <w:numId w:val="4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1290" w:hanging="360"/>
      </w:pPr>
      <w:r>
        <w:rPr>
          <w:rFonts w:ascii="Google Sans Text" w:hAnsi="Google Sans Text" w:eastAsia="Google Sans Text" w:cs="Google Sans Text"/>
          <w:b/>
          <w:i w:val="0"/>
          <w:color w:val="1B1C1D"/>
          <w:sz w:val="24"/>
          <w:szCs w:val="24"/>
          <w:rtl w:val="0"/>
        </w:rPr>
        <w:t>双相曼彻斯特码 (Bi-phase Manchester)</w:t>
      </w:r>
      <w:r>
        <w:rPr>
          <w:rFonts w:ascii="Google Sans Text" w:hAnsi="Google Sans Text" w:eastAsia="Google Sans Text" w:cs="Google Sans Text"/>
          <w:i w:val="0"/>
          <w:color w:val="1B1C1D"/>
          <w:sz w:val="24"/>
          <w:szCs w:val="24"/>
          <w:rtl w:val="0"/>
        </w:rPr>
        <w:t xml:space="preserve">：转换发生在比特间隔的中间。对于输入比特“1”，结果脉冲在间隔中间从高到低转换。对于输入比特“0”，转换从低到高 </w:t>
      </w:r>
      <w:r>
        <w:rPr>
          <w:rFonts w:ascii="Google Sans Text" w:hAnsi="Google Sans Text" w:eastAsia="Google Sans Text" w:cs="Google Sans Text"/>
          <w:i w:val="0"/>
          <w:color w:val="575B5F"/>
          <w:sz w:val="24"/>
          <w:szCs w:val="24"/>
          <w:vertAlign w:val="superscript"/>
          <w:rtl w:val="0"/>
        </w:rPr>
        <w:t>31</w:t>
      </w:r>
      <w:r>
        <w:rPr>
          <w:rFonts w:ascii="Google Sans Text" w:hAnsi="Google Sans Text" w:eastAsia="Google Sans Text" w:cs="Google Sans Text"/>
          <w:i w:val="0"/>
          <w:color w:val="1B1C1D"/>
          <w:sz w:val="24"/>
          <w:szCs w:val="24"/>
          <w:rtl w:val="0"/>
        </w:rPr>
        <w:t>。</w:t>
      </w:r>
    </w:p>
    <w:p w14:paraId="000000EA">
      <w:pPr>
        <w:numPr>
          <w:ilvl w:val="2"/>
          <w:numId w:val="4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90" w:hanging="360"/>
      </w:pPr>
      <w:r>
        <w:rPr>
          <w:rFonts w:ascii="Google Sans Text" w:hAnsi="Google Sans Text" w:eastAsia="Google Sans Text" w:cs="Google Sans Text"/>
          <w:b/>
          <w:i w:val="0"/>
          <w:color w:val="1B1C1D"/>
          <w:sz w:val="24"/>
          <w:szCs w:val="24"/>
          <w:rtl w:val="0"/>
        </w:rPr>
        <w:t>差分曼彻斯特码 (Differential Manchester)</w:t>
      </w:r>
      <w:r>
        <w:rPr>
          <w:rFonts w:ascii="Google Sans Text" w:hAnsi="Google Sans Text" w:eastAsia="Google Sans Text" w:cs="Google Sans Text"/>
          <w:i w:val="0"/>
          <w:color w:val="1B1C1D"/>
          <w:sz w:val="24"/>
          <w:szCs w:val="24"/>
          <w:rtl w:val="0"/>
        </w:rPr>
        <w:t xml:space="preserve">：比特间隔中间总是发生转换。如果在比特间隔开始时发生转换，则输入比特为“0”。如果比特间隔开始时没有转换，则输入比特为“1” </w:t>
      </w:r>
      <w:r>
        <w:rPr>
          <w:rFonts w:ascii="Google Sans Text" w:hAnsi="Google Sans Text" w:eastAsia="Google Sans Text" w:cs="Google Sans Text"/>
          <w:i w:val="0"/>
          <w:color w:val="575B5F"/>
          <w:sz w:val="24"/>
          <w:szCs w:val="24"/>
          <w:vertAlign w:val="superscript"/>
          <w:rtl w:val="0"/>
        </w:rPr>
        <w:t>31</w:t>
      </w:r>
      <w:r>
        <w:rPr>
          <w:rFonts w:ascii="Google Sans Text" w:hAnsi="Google Sans Text" w:eastAsia="Google Sans Text" w:cs="Google Sans Text"/>
          <w:i w:val="0"/>
          <w:color w:val="1B1C1D"/>
          <w:sz w:val="24"/>
          <w:szCs w:val="24"/>
          <w:rtl w:val="0"/>
        </w:rPr>
        <w:t>。</w:t>
      </w:r>
    </w:p>
    <w:p w14:paraId="000000EB">
      <w:pPr>
        <w:numPr>
          <w:ilvl w:val="0"/>
          <w:numId w:val="4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pPr>
      <w:r>
        <w:rPr>
          <w:rFonts w:ascii="Google Sans Text" w:hAnsi="Google Sans Text" w:eastAsia="Google Sans Text" w:cs="Google Sans Text"/>
          <w:b/>
          <w:i w:val="0"/>
          <w:color w:val="1B1C1D"/>
          <w:sz w:val="24"/>
          <w:szCs w:val="24"/>
          <w:rtl w:val="0"/>
        </w:rPr>
        <w:t>块编码 (Block Coding)</w:t>
      </w:r>
      <w:r>
        <w:rPr>
          <w:rFonts w:ascii="Google Sans Text" w:hAnsi="Google Sans Text" w:eastAsia="Google Sans Text" w:cs="Google Sans Text"/>
          <w:i w:val="0"/>
          <w:color w:val="1B1C1D"/>
          <w:sz w:val="24"/>
          <w:szCs w:val="24"/>
          <w:rtl w:val="0"/>
        </w:rPr>
        <w:t>：</w:t>
      </w:r>
    </w:p>
    <w:p w14:paraId="000000EC">
      <w:pPr>
        <w:numPr>
          <w:ilvl w:val="1"/>
          <w:numId w:val="4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pPr>
      <w:r>
        <w:rPr>
          <w:rFonts w:ascii="Google Sans Text" w:hAnsi="Google Sans Text" w:eastAsia="Google Sans Text" w:cs="Google Sans Text"/>
          <w:b/>
          <w:i w:val="0"/>
          <w:color w:val="1B1C1D"/>
          <w:sz w:val="24"/>
          <w:szCs w:val="24"/>
          <w:rtl w:val="0"/>
        </w:rPr>
        <w:t>概念</w:t>
      </w:r>
      <w:r>
        <w:rPr>
          <w:rFonts w:ascii="Google Sans Text" w:hAnsi="Google Sans Text" w:eastAsia="Google Sans Text" w:cs="Google Sans Text"/>
          <w:i w:val="0"/>
          <w:color w:val="1B1C1D"/>
          <w:sz w:val="24"/>
          <w:szCs w:val="24"/>
          <w:rtl w:val="0"/>
        </w:rPr>
        <w:t xml:space="preserve">：块编码以不同方式处理比特。最著名的类型是4B/5B编码和8B/6T编码 </w:t>
      </w:r>
      <w:r>
        <w:rPr>
          <w:rFonts w:ascii="Google Sans Text" w:hAnsi="Google Sans Text" w:eastAsia="Google Sans Text" w:cs="Google Sans Text"/>
          <w:i w:val="0"/>
          <w:color w:val="575B5F"/>
          <w:sz w:val="24"/>
          <w:szCs w:val="24"/>
          <w:vertAlign w:val="superscript"/>
          <w:rtl w:val="0"/>
        </w:rPr>
        <w:t>32</w:t>
      </w:r>
      <w:r>
        <w:rPr>
          <w:rFonts w:ascii="Google Sans Text" w:hAnsi="Google Sans Text" w:eastAsia="Google Sans Text" w:cs="Google Sans Text"/>
          <w:i w:val="0"/>
          <w:color w:val="1B1C1D"/>
          <w:sz w:val="24"/>
          <w:szCs w:val="24"/>
          <w:rtl w:val="0"/>
        </w:rPr>
        <w:t>。</w:t>
      </w:r>
    </w:p>
    <w:p w14:paraId="000000ED">
      <w:pPr>
        <w:numPr>
          <w:ilvl w:val="1"/>
          <w:numId w:val="4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4B/5B编码</w:t>
      </w:r>
      <w:r>
        <w:rPr>
          <w:rFonts w:ascii="Google Sans Text" w:hAnsi="Google Sans Text" w:eastAsia="Google Sans Text" w:cs="Google Sans Text"/>
          <w:i w:val="0"/>
          <w:color w:val="1B1C1D"/>
          <w:sz w:val="24"/>
          <w:szCs w:val="24"/>
          <w:rtl w:val="0"/>
        </w:rPr>
        <w:t>：</w:t>
      </w:r>
    </w:p>
    <w:p w14:paraId="000000EE">
      <w:pPr>
        <w:numPr>
          <w:ilvl w:val="2"/>
          <w:numId w:val="4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1290" w:hanging="360"/>
      </w:pPr>
      <w:r>
        <w:rPr>
          <w:rFonts w:ascii="Google Sans Text" w:hAnsi="Google Sans Text" w:eastAsia="Google Sans Text" w:cs="Google Sans Text"/>
          <w:b/>
          <w:i w:val="0"/>
          <w:color w:val="1B1C1D"/>
          <w:sz w:val="24"/>
          <w:szCs w:val="24"/>
          <w:rtl w:val="0"/>
        </w:rPr>
        <w:t>目的</w:t>
      </w:r>
      <w:r>
        <w:rPr>
          <w:rFonts w:ascii="Google Sans Text" w:hAnsi="Google Sans Text" w:eastAsia="Google Sans Text" w:cs="Google Sans Text"/>
          <w:i w:val="0"/>
          <w:color w:val="1B1C1D"/>
          <w:sz w:val="24"/>
          <w:szCs w:val="24"/>
          <w:rtl w:val="0"/>
        </w:rPr>
        <w:t xml:space="preserve">：解决NRZ-I编码中存在的时钟同步问题 </w:t>
      </w:r>
      <w:r>
        <w:rPr>
          <w:rFonts w:ascii="Google Sans Text" w:hAnsi="Google Sans Text" w:eastAsia="Google Sans Text" w:cs="Google Sans Text"/>
          <w:i w:val="0"/>
          <w:color w:val="575B5F"/>
          <w:sz w:val="24"/>
          <w:szCs w:val="24"/>
          <w:vertAlign w:val="superscript"/>
          <w:rtl w:val="0"/>
        </w:rPr>
        <w:t>32</w:t>
      </w:r>
      <w:r>
        <w:rPr>
          <w:rFonts w:ascii="Google Sans Text" w:hAnsi="Google Sans Text" w:eastAsia="Google Sans Text" w:cs="Google Sans Text"/>
          <w:i w:val="0"/>
          <w:color w:val="1B1C1D"/>
          <w:sz w:val="24"/>
          <w:szCs w:val="24"/>
          <w:rtl w:val="0"/>
        </w:rPr>
        <w:t>。</w:t>
      </w:r>
    </w:p>
    <w:p w14:paraId="000000EF">
      <w:pPr>
        <w:numPr>
          <w:ilvl w:val="2"/>
          <w:numId w:val="4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90" w:hanging="360"/>
      </w:pPr>
      <w:r>
        <w:rPr>
          <w:rFonts w:ascii="Google Sans Text" w:hAnsi="Google Sans Text" w:eastAsia="Google Sans Text" w:cs="Google Sans Text"/>
          <w:b/>
          <w:i w:val="0"/>
          <w:color w:val="1B1C1D"/>
          <w:sz w:val="24"/>
          <w:szCs w:val="24"/>
          <w:rtl w:val="0"/>
        </w:rPr>
        <w:t>机制</w:t>
      </w:r>
      <w:r>
        <w:rPr>
          <w:rFonts w:ascii="Google Sans Text" w:hAnsi="Google Sans Text" w:eastAsia="Google Sans Text" w:cs="Google Sans Text"/>
          <w:i w:val="0"/>
          <w:color w:val="1B1C1D"/>
          <w:sz w:val="24"/>
          <w:szCs w:val="24"/>
          <w:rtl w:val="0"/>
        </w:rPr>
        <w:t xml:space="preserve">：每4个连续比特的块映射到一个等效的5比特字。这些5比特字是预先确定的并存储在字典中。选择5比特字的基本思想是，它应有一个前导“0”且不超过两个尾随“0”，这确保了每比特块至少发生两次转换，有助于同步 </w:t>
      </w:r>
      <w:r>
        <w:rPr>
          <w:rFonts w:ascii="Google Sans Text" w:hAnsi="Google Sans Text" w:eastAsia="Google Sans Text" w:cs="Google Sans Text"/>
          <w:i w:val="0"/>
          <w:color w:val="575B5F"/>
          <w:sz w:val="24"/>
          <w:szCs w:val="24"/>
          <w:vertAlign w:val="superscript"/>
          <w:rtl w:val="0"/>
        </w:rPr>
        <w:t>32</w:t>
      </w:r>
      <w:r>
        <w:rPr>
          <w:rFonts w:ascii="Google Sans Text" w:hAnsi="Google Sans Text" w:eastAsia="Google Sans Text" w:cs="Google Sans Text"/>
          <w:i w:val="0"/>
          <w:color w:val="1B1C1D"/>
          <w:sz w:val="24"/>
          <w:szCs w:val="24"/>
          <w:rtl w:val="0"/>
        </w:rPr>
        <w:t>。</w:t>
      </w:r>
    </w:p>
    <w:p w14:paraId="000000F0">
      <w:pPr>
        <w:numPr>
          <w:ilvl w:val="1"/>
          <w:numId w:val="4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8B/6T编码</w:t>
      </w:r>
      <w:r>
        <w:rPr>
          <w:rFonts w:ascii="Google Sans Text" w:hAnsi="Google Sans Text" w:eastAsia="Google Sans Text" w:cs="Google Sans Text"/>
          <w:i w:val="0"/>
          <w:color w:val="1B1C1D"/>
          <w:sz w:val="24"/>
          <w:szCs w:val="24"/>
          <w:rtl w:val="0"/>
        </w:rPr>
        <w:t>：</w:t>
      </w:r>
    </w:p>
    <w:p w14:paraId="000000F1">
      <w:pPr>
        <w:numPr>
          <w:ilvl w:val="2"/>
          <w:numId w:val="4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1290" w:hanging="360"/>
      </w:pPr>
      <w:r>
        <w:rPr>
          <w:rFonts w:ascii="Google Sans Text" w:hAnsi="Google Sans Text" w:eastAsia="Google Sans Text" w:cs="Google Sans Text"/>
          <w:b/>
          <w:i w:val="0"/>
          <w:color w:val="1B1C1D"/>
          <w:sz w:val="24"/>
          <w:szCs w:val="24"/>
          <w:rtl w:val="0"/>
        </w:rPr>
        <w:t>概念</w:t>
      </w:r>
      <w:r>
        <w:rPr>
          <w:rFonts w:ascii="Google Sans Text" w:hAnsi="Google Sans Text" w:eastAsia="Google Sans Text" w:cs="Google Sans Text"/>
          <w:i w:val="0"/>
          <w:color w:val="1B1C1D"/>
          <w:sz w:val="24"/>
          <w:szCs w:val="24"/>
          <w:rtl w:val="0"/>
        </w:rPr>
        <w:t xml:space="preserve">：与每比特使用两个电压电平的方法不同，8B/6T编码使用超过三个电压电平来发送更多比特每信号 </w:t>
      </w:r>
      <w:r>
        <w:rPr>
          <w:rFonts w:ascii="Google Sans Text" w:hAnsi="Google Sans Text" w:eastAsia="Google Sans Text" w:cs="Google Sans Text"/>
          <w:i w:val="0"/>
          <w:color w:val="575B5F"/>
          <w:sz w:val="24"/>
          <w:szCs w:val="24"/>
          <w:vertAlign w:val="superscript"/>
          <w:rtl w:val="0"/>
        </w:rPr>
        <w:t>32</w:t>
      </w:r>
      <w:r>
        <w:rPr>
          <w:rFonts w:ascii="Google Sans Text" w:hAnsi="Google Sans Text" w:eastAsia="Google Sans Text" w:cs="Google Sans Text"/>
          <w:i w:val="0"/>
          <w:color w:val="1B1C1D"/>
          <w:sz w:val="24"/>
          <w:szCs w:val="24"/>
          <w:rtl w:val="0"/>
        </w:rPr>
        <w:t>。</w:t>
      </w:r>
    </w:p>
    <w:p w14:paraId="000000F2">
      <w:pPr>
        <w:numPr>
          <w:ilvl w:val="2"/>
          <w:numId w:val="4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1290" w:hanging="360"/>
      </w:pPr>
      <w:r>
        <w:rPr>
          <w:rFonts w:ascii="Google Sans Text" w:hAnsi="Google Sans Text" w:eastAsia="Google Sans Text" w:cs="Google Sans Text"/>
          <w:b/>
          <w:i w:val="0"/>
          <w:color w:val="1B1C1D"/>
          <w:sz w:val="24"/>
          <w:szCs w:val="24"/>
          <w:rtl w:val="0"/>
        </w:rPr>
        <w:t>机制</w:t>
      </w:r>
      <w:r>
        <w:rPr>
          <w:rFonts w:ascii="Google Sans Text" w:hAnsi="Google Sans Text" w:eastAsia="Google Sans Text" w:cs="Google Sans Text"/>
          <w:i w:val="0"/>
          <w:color w:val="1B1C1D"/>
          <w:sz w:val="24"/>
          <w:szCs w:val="24"/>
          <w:rtl w:val="0"/>
        </w:rPr>
        <w:t xml:space="preserve">：在此方法中，使用6个电压电平来表示单个信号上的8比特。这导致信号有729 (3^6) 种组合，比特有256 (2^8) 种组合 </w:t>
      </w:r>
      <w:r>
        <w:rPr>
          <w:rFonts w:ascii="Google Sans Text" w:hAnsi="Google Sans Text" w:eastAsia="Google Sans Text" w:cs="Google Sans Text"/>
          <w:i w:val="0"/>
          <w:color w:val="575B5F"/>
          <w:sz w:val="24"/>
          <w:szCs w:val="24"/>
          <w:vertAlign w:val="superscript"/>
          <w:rtl w:val="0"/>
        </w:rPr>
        <w:t>32</w:t>
      </w:r>
      <w:r>
        <w:rPr>
          <w:rFonts w:ascii="Google Sans Text" w:hAnsi="Google Sans Text" w:eastAsia="Google Sans Text" w:cs="Google Sans Text"/>
          <w:i w:val="0"/>
          <w:color w:val="1B1C1D"/>
          <w:sz w:val="24"/>
          <w:szCs w:val="24"/>
          <w:rtl w:val="0"/>
        </w:rPr>
        <w:t>。</w:t>
      </w:r>
    </w:p>
    <w:p w14:paraId="000000F3">
      <w:pPr>
        <w:pBdr>
          <w:top w:val="none" w:color="auto" w:sz="0" w:space="0"/>
          <w:left w:val="none" w:color="auto" w:sz="0" w:space="0"/>
          <w:bottom w:val="none" w:color="auto" w:sz="0" w:space="0"/>
          <w:right w:val="none" w:color="auto" w:sz="0" w:space="0"/>
          <w:between w:val="none" w:color="auto" w:sz="0" w:space="0"/>
        </w:pBdr>
        <w:shd w:val="clear" w:fill="auto"/>
        <w:spacing w:before="240" w:line="275" w:lineRule="auto"/>
        <w:rPr>
          <w:rFonts w:ascii="Google Sans Text" w:hAnsi="Google Sans Text" w:eastAsia="Google Sans Text" w:cs="Google Sans Text"/>
        </w:rPr>
      </w:pPr>
      <w:r>
        <w:rPr>
          <w:rFonts w:ascii="Google Sans Text" w:hAnsi="Google Sans Text" w:eastAsia="Google Sans Text" w:cs="Google Sans Text"/>
          <w:rtl w:val="0"/>
        </w:rPr>
        <w:t>数字数据到模拟信号调制技术：</w:t>
      </w:r>
    </w:p>
    <w:p w14:paraId="000000F4">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这些技术将数字数据转换为模拟信号，以便在模拟信道上传输。</w:t>
      </w:r>
    </w:p>
    <w:p w14:paraId="000000F5">
      <w:pPr>
        <w:numPr>
          <w:ilvl w:val="0"/>
          <w:numId w:val="4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幅移键控 (ASK - Amplitude Shift Keying)</w:t>
      </w:r>
      <w:r>
        <w:rPr>
          <w:rFonts w:ascii="Google Sans Text" w:hAnsi="Google Sans Text" w:eastAsia="Google Sans Text" w:cs="Google Sans Text"/>
          <w:i w:val="0"/>
          <w:color w:val="1B1C1D"/>
          <w:sz w:val="24"/>
          <w:szCs w:val="24"/>
          <w:rtl w:val="0"/>
        </w:rPr>
        <w:t xml:space="preserve">：通过改变载波信号的幅度来表示二进制数据。低输入导致零值，高输入产生载波输出 </w:t>
      </w:r>
      <w:r>
        <w:rPr>
          <w:rFonts w:ascii="Google Sans Text" w:hAnsi="Google Sans Text" w:eastAsia="Google Sans Text" w:cs="Google Sans Text"/>
          <w:i w:val="0"/>
          <w:color w:val="575B5F"/>
          <w:sz w:val="24"/>
          <w:szCs w:val="24"/>
          <w:vertAlign w:val="superscript"/>
          <w:rtl w:val="0"/>
        </w:rPr>
        <w:t>31</w:t>
      </w:r>
      <w:r>
        <w:rPr>
          <w:rFonts w:ascii="Google Sans Text" w:hAnsi="Google Sans Text" w:eastAsia="Google Sans Text" w:cs="Google Sans Text"/>
          <w:i w:val="0"/>
          <w:color w:val="1B1C1D"/>
          <w:sz w:val="24"/>
          <w:szCs w:val="24"/>
          <w:rtl w:val="0"/>
        </w:rPr>
        <w:t>。</w:t>
      </w:r>
    </w:p>
    <w:p w14:paraId="000000F6">
      <w:pPr>
        <w:numPr>
          <w:ilvl w:val="0"/>
          <w:numId w:val="4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频移键控 (FSK - Frequency Shift Keying)</w:t>
      </w:r>
      <w:r>
        <w:rPr>
          <w:rFonts w:ascii="Google Sans Text" w:hAnsi="Google Sans Text" w:eastAsia="Google Sans Text" w:cs="Google Sans Text"/>
          <w:i w:val="0"/>
          <w:color w:val="1B1C1D"/>
          <w:sz w:val="24"/>
          <w:szCs w:val="24"/>
          <w:rtl w:val="0"/>
        </w:rPr>
        <w:t xml:space="preserve">：通过改变载波信号的频率来表示数字信号。高频用于二进制“高”输入，低频用于二进制“低”输入 </w:t>
      </w:r>
      <w:r>
        <w:rPr>
          <w:rFonts w:ascii="Google Sans Text" w:hAnsi="Google Sans Text" w:eastAsia="Google Sans Text" w:cs="Google Sans Text"/>
          <w:i w:val="0"/>
          <w:color w:val="575B5F"/>
          <w:sz w:val="24"/>
          <w:szCs w:val="24"/>
          <w:vertAlign w:val="superscript"/>
          <w:rtl w:val="0"/>
        </w:rPr>
        <w:t>31</w:t>
      </w:r>
      <w:r>
        <w:rPr>
          <w:rFonts w:ascii="Google Sans Text" w:hAnsi="Google Sans Text" w:eastAsia="Google Sans Text" w:cs="Google Sans Text"/>
          <w:i w:val="0"/>
          <w:color w:val="1B1C1D"/>
          <w:sz w:val="24"/>
          <w:szCs w:val="24"/>
          <w:rtl w:val="0"/>
        </w:rPr>
        <w:t>。</w:t>
      </w:r>
    </w:p>
    <w:p w14:paraId="000000F7">
      <w:pPr>
        <w:numPr>
          <w:ilvl w:val="0"/>
          <w:numId w:val="4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相移键控 (PSK - Phase Shift Keying)</w:t>
      </w:r>
      <w:r>
        <w:rPr>
          <w:rFonts w:ascii="Google Sans Text" w:hAnsi="Google Sans Text" w:eastAsia="Google Sans Text" w:cs="Google Sans Text"/>
          <w:i w:val="0"/>
          <w:color w:val="1B1C1D"/>
          <w:sz w:val="24"/>
          <w:szCs w:val="24"/>
          <w:rtl w:val="0"/>
        </w:rPr>
        <w:t xml:space="preserve">：通过改变载波信号的相位来表示数字信号。根据相移次数分为二进制相移键控（BPSK）、正交相移键控（QPSK）和差分相移键控（DPSK） </w:t>
      </w:r>
      <w:r>
        <w:rPr>
          <w:rFonts w:ascii="Google Sans Text" w:hAnsi="Google Sans Text" w:eastAsia="Google Sans Text" w:cs="Google Sans Text"/>
          <w:i w:val="0"/>
          <w:color w:val="575B5F"/>
          <w:sz w:val="24"/>
          <w:szCs w:val="24"/>
          <w:vertAlign w:val="superscript"/>
          <w:rtl w:val="0"/>
        </w:rPr>
        <w:t>31</w:t>
      </w:r>
      <w:r>
        <w:rPr>
          <w:rFonts w:ascii="Google Sans Text" w:hAnsi="Google Sans Text" w:eastAsia="Google Sans Text" w:cs="Google Sans Text"/>
          <w:i w:val="0"/>
          <w:color w:val="1B1C1D"/>
          <w:sz w:val="24"/>
          <w:szCs w:val="24"/>
          <w:rtl w:val="0"/>
        </w:rPr>
        <w:t>。</w:t>
      </w:r>
    </w:p>
    <w:p w14:paraId="000000F8">
      <w:pPr>
        <w:pBdr>
          <w:top w:val="none" w:color="auto" w:sz="0" w:space="0"/>
          <w:left w:val="none" w:color="auto" w:sz="0" w:space="0"/>
          <w:bottom w:val="none" w:color="auto" w:sz="0" w:space="0"/>
          <w:right w:val="none" w:color="auto" w:sz="0" w:space="0"/>
          <w:between w:val="none" w:color="auto" w:sz="0" w:space="0"/>
        </w:pBdr>
        <w:shd w:val="clear" w:fill="auto"/>
        <w:spacing w:before="240" w:line="275" w:lineRule="auto"/>
        <w:rPr>
          <w:rFonts w:ascii="Google Sans Text" w:hAnsi="Google Sans Text" w:eastAsia="Google Sans Text" w:cs="Google Sans Text"/>
        </w:rPr>
      </w:pPr>
      <w:r>
        <w:rPr>
          <w:rFonts w:ascii="Google Sans Text" w:hAnsi="Google Sans Text" w:eastAsia="Google Sans Text" w:cs="Google Sans Text"/>
          <w:rtl w:val="0"/>
        </w:rPr>
        <w:t>模拟数据到模拟信号调制技术：</w:t>
      </w:r>
    </w:p>
    <w:p w14:paraId="000000F9">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这些技术用于调制模拟信号，例如在无线电广播中。</w:t>
      </w:r>
    </w:p>
    <w:p w14:paraId="000000FA">
      <w:pPr>
        <w:numPr>
          <w:ilvl w:val="0"/>
          <w:numId w:val="4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调幅 (AM - Amplitude Modulation)</w:t>
      </w:r>
      <w:r>
        <w:rPr>
          <w:rFonts w:ascii="Google Sans Text" w:hAnsi="Google Sans Text" w:eastAsia="Google Sans Text" w:cs="Google Sans Text"/>
          <w:i w:val="0"/>
          <w:color w:val="1B1C1D"/>
          <w:sz w:val="24"/>
          <w:szCs w:val="24"/>
          <w:rtl w:val="0"/>
        </w:rPr>
        <w:t xml:space="preserve">：根据消息信号的幅度来改变射频载波信号的幅度 </w:t>
      </w:r>
      <w:r>
        <w:rPr>
          <w:rFonts w:ascii="Google Sans Text" w:hAnsi="Google Sans Text" w:eastAsia="Google Sans Text" w:cs="Google Sans Text"/>
          <w:i w:val="0"/>
          <w:color w:val="575B5F"/>
          <w:sz w:val="24"/>
          <w:szCs w:val="24"/>
          <w:vertAlign w:val="superscript"/>
          <w:rtl w:val="0"/>
        </w:rPr>
        <w:t>31</w:t>
      </w:r>
      <w:r>
        <w:rPr>
          <w:rFonts w:ascii="Google Sans Text" w:hAnsi="Google Sans Text" w:eastAsia="Google Sans Text" w:cs="Google Sans Text"/>
          <w:i w:val="0"/>
          <w:color w:val="1B1C1D"/>
          <w:sz w:val="24"/>
          <w:szCs w:val="24"/>
          <w:rtl w:val="0"/>
        </w:rPr>
        <w:t>。</w:t>
      </w:r>
    </w:p>
    <w:p w14:paraId="000000FB">
      <w:pPr>
        <w:numPr>
          <w:ilvl w:val="0"/>
          <w:numId w:val="4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调频 (FM - Frequency Modulation)</w:t>
      </w:r>
      <w:r>
        <w:rPr>
          <w:rFonts w:ascii="Google Sans Text" w:hAnsi="Google Sans Text" w:eastAsia="Google Sans Text" w:cs="Google Sans Text"/>
          <w:i w:val="0"/>
          <w:color w:val="1B1C1D"/>
          <w:sz w:val="24"/>
          <w:szCs w:val="24"/>
          <w:rtl w:val="0"/>
        </w:rPr>
        <w:t xml:space="preserve">：通过改变载波波的瞬时频率来编码信息，保持相位和幅度不变 </w:t>
      </w:r>
      <w:r>
        <w:rPr>
          <w:rFonts w:ascii="Google Sans Text" w:hAnsi="Google Sans Text" w:eastAsia="Google Sans Text" w:cs="Google Sans Text"/>
          <w:i w:val="0"/>
          <w:color w:val="575B5F"/>
          <w:sz w:val="24"/>
          <w:szCs w:val="24"/>
          <w:vertAlign w:val="superscript"/>
          <w:rtl w:val="0"/>
        </w:rPr>
        <w:t>31</w:t>
      </w:r>
      <w:r>
        <w:rPr>
          <w:rFonts w:ascii="Google Sans Text" w:hAnsi="Google Sans Text" w:eastAsia="Google Sans Text" w:cs="Google Sans Text"/>
          <w:i w:val="0"/>
          <w:color w:val="1B1C1D"/>
          <w:sz w:val="24"/>
          <w:szCs w:val="24"/>
          <w:rtl w:val="0"/>
        </w:rPr>
        <w:t>。</w:t>
      </w:r>
    </w:p>
    <w:p w14:paraId="000000FC">
      <w:pPr>
        <w:numPr>
          <w:ilvl w:val="0"/>
          <w:numId w:val="4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调相 (PM - Phase Modulation)</w:t>
      </w:r>
      <w:r>
        <w:rPr>
          <w:rFonts w:ascii="Google Sans Text" w:hAnsi="Google Sans Text" w:eastAsia="Google Sans Text" w:cs="Google Sans Text"/>
          <w:i w:val="0"/>
          <w:color w:val="1B1C1D"/>
          <w:sz w:val="24"/>
          <w:szCs w:val="24"/>
          <w:rtl w:val="0"/>
        </w:rPr>
        <w:t xml:space="preserve">：通过改变载波信号的瞬时相位来编码消息信号，保持幅度与频率恒定 </w:t>
      </w:r>
      <w:r>
        <w:rPr>
          <w:rFonts w:ascii="Google Sans Text" w:hAnsi="Google Sans Text" w:eastAsia="Google Sans Text" w:cs="Google Sans Text"/>
          <w:i w:val="0"/>
          <w:color w:val="575B5F"/>
          <w:sz w:val="24"/>
          <w:szCs w:val="24"/>
          <w:vertAlign w:val="superscript"/>
          <w:rtl w:val="0"/>
        </w:rPr>
        <w:t>31</w:t>
      </w:r>
      <w:r>
        <w:rPr>
          <w:rFonts w:ascii="Google Sans Text" w:hAnsi="Google Sans Text" w:eastAsia="Google Sans Text" w:cs="Google Sans Text"/>
          <w:i w:val="0"/>
          <w:color w:val="1B1C1D"/>
          <w:sz w:val="24"/>
          <w:szCs w:val="24"/>
          <w:rtl w:val="0"/>
        </w:rPr>
        <w:t>。</w:t>
      </w:r>
    </w:p>
    <w:p w14:paraId="000000FD">
      <w:pPr>
        <w:pBdr>
          <w:top w:val="none" w:color="auto" w:sz="0" w:space="0"/>
          <w:left w:val="none" w:color="auto" w:sz="0" w:space="0"/>
          <w:bottom w:val="none" w:color="auto" w:sz="0" w:space="0"/>
          <w:right w:val="none" w:color="auto" w:sz="0" w:space="0"/>
          <w:between w:val="none" w:color="auto" w:sz="0" w:space="0"/>
        </w:pBdr>
        <w:shd w:val="clear" w:fill="auto"/>
        <w:spacing w:before="240" w:after="12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b/>
          <w:i w:val="0"/>
          <w:color w:val="1B1C1D"/>
          <w:sz w:val="24"/>
          <w:szCs w:val="24"/>
          <w:rtl w:val="0"/>
        </w:rPr>
        <w:t>模拟数据到数字信号转换</w:t>
      </w:r>
      <w:r>
        <w:rPr>
          <w:rFonts w:ascii="Google Sans Text" w:hAnsi="Google Sans Text" w:eastAsia="Google Sans Text" w:cs="Google Sans Text"/>
          <w:i w:val="0"/>
          <w:color w:val="1B1C1D"/>
          <w:sz w:val="24"/>
          <w:szCs w:val="24"/>
          <w:rtl w:val="0"/>
        </w:rPr>
        <w:t>：</w:t>
      </w:r>
    </w:p>
    <w:p w14:paraId="000000FE">
      <w:pPr>
        <w:numPr>
          <w:ilvl w:val="0"/>
          <w:numId w:val="50"/>
        </w:num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ind w:left="465" w:hanging="360"/>
      </w:pPr>
      <w:r>
        <w:rPr>
          <w:rFonts w:ascii="Google Sans Text" w:hAnsi="Google Sans Text" w:eastAsia="Google Sans Text" w:cs="Google Sans Text"/>
          <w:b/>
          <w:i w:val="0"/>
          <w:color w:val="1B1C1D"/>
          <w:sz w:val="24"/>
          <w:szCs w:val="24"/>
          <w:rtl w:val="0"/>
        </w:rPr>
        <w:t>脉冲编码调制 (PCM - Pulse Code Modulation)</w:t>
      </w:r>
      <w:r>
        <w:rPr>
          <w:rFonts w:ascii="Google Sans Text" w:hAnsi="Google Sans Text" w:eastAsia="Google Sans Text" w:cs="Google Sans Text"/>
          <w:i w:val="0"/>
          <w:color w:val="1B1C1D"/>
          <w:sz w:val="24"/>
          <w:szCs w:val="24"/>
          <w:rtl w:val="0"/>
        </w:rPr>
        <w:t xml:space="preserve">：一种将模拟信号数字化表示的方法。它是计算机、CD、数字电话和其他数字音频应用中数字音频的标准形式。在PCM流中，模拟信号的幅度以均匀间隔进行采样，每个样本被量化到数字步长范围内的最近值 </w:t>
      </w:r>
      <w:r>
        <w:rPr>
          <w:rFonts w:ascii="Google Sans Text" w:hAnsi="Google Sans Text" w:eastAsia="Google Sans Text" w:cs="Google Sans Text"/>
          <w:i w:val="0"/>
          <w:color w:val="575B5F"/>
          <w:sz w:val="24"/>
          <w:szCs w:val="24"/>
          <w:vertAlign w:val="superscript"/>
          <w:rtl w:val="0"/>
        </w:rPr>
        <w:t>31</w:t>
      </w:r>
      <w:r>
        <w:rPr>
          <w:rFonts w:ascii="Google Sans Text" w:hAnsi="Google Sans Text" w:eastAsia="Google Sans Text" w:cs="Google Sans Text"/>
          <w:i w:val="0"/>
          <w:color w:val="1B1C1D"/>
          <w:sz w:val="24"/>
          <w:szCs w:val="24"/>
          <w:rtl w:val="0"/>
        </w:rPr>
        <w:t>。</w:t>
      </w:r>
    </w:p>
    <w:p w14:paraId="000000FF">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信息必须被编码成信号才能在通信介质上传输，这是数字数据与物理传输之间的根本桥梁。不同的编码方案在简洁性、同步能力和所需带宽之间存在权衡。例如，NRZ码虽然简单，但存在时钟同步问题；而双相编码虽然能自同步，但需要更高的带宽 </w:t>
      </w:r>
      <w:r>
        <w:rPr>
          <w:rFonts w:ascii="Google Sans Text" w:hAnsi="Google Sans Text" w:eastAsia="Google Sans Text" w:cs="Google Sans Text"/>
          <w:i w:val="0"/>
          <w:color w:val="575B5F"/>
          <w:sz w:val="24"/>
          <w:szCs w:val="24"/>
          <w:vertAlign w:val="superscript"/>
          <w:rtl w:val="0"/>
        </w:rPr>
        <w:t>32</w:t>
      </w:r>
      <w:r>
        <w:rPr>
          <w:rFonts w:ascii="Google Sans Text" w:hAnsi="Google Sans Text" w:eastAsia="Google Sans Text" w:cs="Google Sans Text"/>
          <w:i w:val="0"/>
          <w:color w:val="1B1C1D"/>
          <w:sz w:val="24"/>
          <w:szCs w:val="24"/>
          <w:rtl w:val="0"/>
        </w:rPr>
        <w:t>。这种权衡强调了在网络设计中根据具体需求做出工程决策的重要性。调制技术对于将数字数据适配到模拟信号以在各种物理介质（如无线电波、光纤）上传输至关重要，它使得数据能够有效地通过不同的物理信道进行传播。</w:t>
      </w:r>
    </w:p>
    <w:p w14:paraId="00000100">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30"/>
          <w:szCs w:val="30"/>
        </w:rPr>
      </w:pPr>
      <w:r>
        <w:rPr>
          <w:rFonts w:ascii="Google Sans" w:hAnsi="Google Sans" w:eastAsia="Google Sans" w:cs="Google Sans"/>
          <w:b/>
          <w:i w:val="0"/>
          <w:color w:val="1B1C1D"/>
          <w:sz w:val="30"/>
          <w:szCs w:val="30"/>
          <w:rtl w:val="0"/>
        </w:rPr>
        <w:t>第3章 数据链路层</w:t>
      </w:r>
    </w:p>
    <w:p w14:paraId="00000101">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数据链路层功能与任务</w:t>
      </w:r>
    </w:p>
    <w:p w14:paraId="0000010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数据链路层（DLL）是OSI模型的第二层，在本地网络通信中执行多项关键任务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 xml:space="preserve">。它负责消息的节点到节点传输，确保物理层上的无差错数据传输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103">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数据链路层的主要功能包括：</w:t>
      </w:r>
    </w:p>
    <w:p w14:paraId="00000104">
      <w:pPr>
        <w:numPr>
          <w:ilvl w:val="0"/>
          <w:numId w:val="5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帧创建 (Frame Encapsulation)</w:t>
      </w:r>
      <w:r>
        <w:rPr>
          <w:rFonts w:ascii="Google Sans Text" w:hAnsi="Google Sans Text" w:eastAsia="Google Sans Text" w:cs="Google Sans Text"/>
          <w:i w:val="0"/>
          <w:color w:val="1B1C1D"/>
          <w:sz w:val="24"/>
          <w:szCs w:val="24"/>
          <w:rtl w:val="0"/>
        </w:rPr>
        <w:t xml:space="preserve">：数据链路层将从网络层接收到的数据打包成称为“帧”的通信单元。这些帧是数据在物理介质上传输的基本通信单位 </w:t>
      </w:r>
      <w:r>
        <w:rPr>
          <w:rFonts w:ascii="Google Sans Text" w:hAnsi="Google Sans Text" w:eastAsia="Google Sans Text" w:cs="Google Sans Text"/>
          <w:i w:val="0"/>
          <w:color w:val="575B5F"/>
          <w:sz w:val="24"/>
          <w:szCs w:val="24"/>
          <w:vertAlign w:val="superscript"/>
          <w:rtl w:val="0"/>
        </w:rPr>
        <w:t>41</w:t>
      </w:r>
      <w:r>
        <w:rPr>
          <w:rFonts w:ascii="Google Sans Text" w:hAnsi="Google Sans Text" w:eastAsia="Google Sans Text" w:cs="Google Sans Text"/>
          <w:i w:val="0"/>
          <w:color w:val="1B1C1D"/>
          <w:sz w:val="24"/>
          <w:szCs w:val="24"/>
          <w:rtl w:val="0"/>
        </w:rPr>
        <w:t>。</w:t>
      </w:r>
    </w:p>
    <w:p w14:paraId="00000105">
      <w:pPr>
        <w:numPr>
          <w:ilvl w:val="0"/>
          <w:numId w:val="5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寻址 (Addressing)</w:t>
      </w:r>
      <w:r>
        <w:rPr>
          <w:rFonts w:ascii="Google Sans Text" w:hAnsi="Google Sans Text" w:eastAsia="Google Sans Text" w:cs="Google Sans Text"/>
          <w:i w:val="0"/>
          <w:color w:val="1B1C1D"/>
          <w:sz w:val="24"/>
          <w:szCs w:val="24"/>
          <w:rtl w:val="0"/>
        </w:rPr>
        <w:t xml:space="preserve">：每个数据帧都包含发送方和接收设备的物理地址（如MAC地址）。这些地址对于将帧定向到正确目的地至关重要 </w:t>
      </w:r>
      <w:r>
        <w:rPr>
          <w:rFonts w:ascii="Google Sans Text" w:hAnsi="Google Sans Text" w:eastAsia="Google Sans Text" w:cs="Google Sans Text"/>
          <w:i w:val="0"/>
          <w:color w:val="575B5F"/>
          <w:sz w:val="24"/>
          <w:szCs w:val="24"/>
          <w:vertAlign w:val="superscript"/>
          <w:rtl w:val="0"/>
        </w:rPr>
        <w:t>41</w:t>
      </w:r>
      <w:r>
        <w:rPr>
          <w:rFonts w:ascii="Google Sans Text" w:hAnsi="Google Sans Text" w:eastAsia="Google Sans Text" w:cs="Google Sans Text"/>
          <w:i w:val="0"/>
          <w:color w:val="1B1C1D"/>
          <w:sz w:val="24"/>
          <w:szCs w:val="24"/>
          <w:rtl w:val="0"/>
        </w:rPr>
        <w:t>。</w:t>
      </w:r>
    </w:p>
    <w:p w14:paraId="00000106">
      <w:pPr>
        <w:numPr>
          <w:ilvl w:val="0"/>
          <w:numId w:val="5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错误控制 (Error Control)</w:t>
      </w:r>
      <w:r>
        <w:rPr>
          <w:rFonts w:ascii="Google Sans Text" w:hAnsi="Google Sans Text" w:eastAsia="Google Sans Text" w:cs="Google Sans Text"/>
          <w:i w:val="0"/>
          <w:color w:val="1B1C1D"/>
          <w:sz w:val="24"/>
          <w:szCs w:val="24"/>
          <w:rtl w:val="0"/>
        </w:rPr>
        <w:t xml:space="preserve">：数据链路层采用错误控制技术来检测传输帧中是否存在故障，并在必要时纠正这些错误，从而确保数据的可靠传输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107">
      <w:pPr>
        <w:numPr>
          <w:ilvl w:val="0"/>
          <w:numId w:val="5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流量控制 (Flow Control)</w:t>
      </w:r>
      <w:r>
        <w:rPr>
          <w:rFonts w:ascii="Google Sans Text" w:hAnsi="Google Sans Text" w:eastAsia="Google Sans Text" w:cs="Google Sans Text"/>
          <w:i w:val="0"/>
          <w:color w:val="1B1C1D"/>
          <w:sz w:val="24"/>
          <w:szCs w:val="24"/>
          <w:rtl w:val="0"/>
        </w:rPr>
        <w:t xml:space="preserve">：该层调节网络中设备的传输速度，从而控制整体数据流。此功能可防止快速发送设备压垮慢速设备或导致网络拥塞 </w:t>
      </w:r>
      <w:r>
        <w:rPr>
          <w:rFonts w:ascii="Google Sans Text" w:hAnsi="Google Sans Text" w:eastAsia="Google Sans Text" w:cs="Google Sans Text"/>
          <w:i w:val="0"/>
          <w:color w:val="575B5F"/>
          <w:sz w:val="24"/>
          <w:szCs w:val="24"/>
          <w:vertAlign w:val="superscript"/>
          <w:rtl w:val="0"/>
        </w:rPr>
        <w:t>41</w:t>
      </w:r>
      <w:r>
        <w:rPr>
          <w:rFonts w:ascii="Google Sans Text" w:hAnsi="Google Sans Text" w:eastAsia="Google Sans Text" w:cs="Google Sans Text"/>
          <w:i w:val="0"/>
          <w:color w:val="1B1C1D"/>
          <w:sz w:val="24"/>
          <w:szCs w:val="24"/>
          <w:rtl w:val="0"/>
        </w:rPr>
        <w:t>。</w:t>
      </w:r>
    </w:p>
    <w:p w14:paraId="00000108">
      <w:pPr>
        <w:numPr>
          <w:ilvl w:val="0"/>
          <w:numId w:val="5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访问控制 (Access Control) / 冲突检测与处理 (Collision Detection/Handling)</w:t>
      </w:r>
      <w:r>
        <w:rPr>
          <w:rFonts w:ascii="Google Sans Text" w:hAnsi="Google Sans Text" w:eastAsia="Google Sans Text" w:cs="Google Sans Text"/>
          <w:i w:val="0"/>
          <w:color w:val="1B1C1D"/>
          <w:sz w:val="24"/>
          <w:szCs w:val="24"/>
          <w:rtl w:val="0"/>
        </w:rPr>
        <w:t xml:space="preserve">：在某些网络类型中，特别是在以太网等广泛使用的网络中，数据链路层检测多个设备同时尝试发送数据时发生的冲突，并管理如何处理这些冲突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109">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数据链路层通过提供帧定界、寻址、错误控制和流量控制等功能，将物理层的复杂性抽象化，使得网络层能够专注于路由。这种抽象使得网络层不必关心底层物理介质的具体细节，从而简化了网络设计和管理。数据链路层在确保本地网络段内的可靠节点到节点数据交付方面发挥着关键作用，这是数据在进行下一步路由之前保持完整性的基础。</w:t>
      </w:r>
    </w:p>
    <w:p w14:paraId="0000010A">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数据链路层帧结构</w:t>
      </w:r>
    </w:p>
    <w:p w14:paraId="0000010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数据链路层帧是数据链路层内部通信的基本单位 </w:t>
      </w:r>
      <w:r>
        <w:rPr>
          <w:rFonts w:ascii="Google Sans Text" w:hAnsi="Google Sans Text" w:eastAsia="Google Sans Text" w:cs="Google Sans Text"/>
          <w:i w:val="0"/>
          <w:color w:val="575B5F"/>
          <w:sz w:val="24"/>
          <w:szCs w:val="24"/>
          <w:vertAlign w:val="superscript"/>
          <w:rtl w:val="0"/>
        </w:rPr>
        <w:t>42</w:t>
      </w:r>
      <w:r>
        <w:rPr>
          <w:rFonts w:ascii="Google Sans Text" w:hAnsi="Google Sans Text" w:eastAsia="Google Sans Text" w:cs="Google Sans Text"/>
          <w:i w:val="0"/>
          <w:color w:val="1B1C1D"/>
          <w:sz w:val="24"/>
          <w:szCs w:val="24"/>
          <w:rtl w:val="0"/>
        </w:rPr>
        <w:t xml:space="preserve">。该层负责将网络层的数据包封装成帧。如果数据包过大，它可能会被分割成更小的帧。在接收端，数据链路层从硬件中获取信号，并将其重新组装成帧 </w:t>
      </w:r>
      <w:r>
        <w:rPr>
          <w:rFonts w:ascii="Google Sans Text" w:hAnsi="Google Sans Text" w:eastAsia="Google Sans Text" w:cs="Google Sans Text"/>
          <w:i w:val="0"/>
          <w:color w:val="575B5F"/>
          <w:sz w:val="24"/>
          <w:szCs w:val="24"/>
          <w:vertAlign w:val="superscript"/>
          <w:rtl w:val="0"/>
        </w:rPr>
        <w:t>42</w:t>
      </w:r>
      <w:r>
        <w:rPr>
          <w:rFonts w:ascii="Google Sans Text" w:hAnsi="Google Sans Text" w:eastAsia="Google Sans Text" w:cs="Google Sans Text"/>
          <w:i w:val="0"/>
          <w:color w:val="1B1C1D"/>
          <w:sz w:val="24"/>
          <w:szCs w:val="24"/>
          <w:rtl w:val="0"/>
        </w:rPr>
        <w:t>。</w:t>
      </w:r>
    </w:p>
    <w:p w14:paraId="0000010C">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数据链路层帧的构成包括以下字段：</w:t>
      </w:r>
    </w:p>
    <w:p w14:paraId="0000010D">
      <w:pPr>
        <w:numPr>
          <w:ilvl w:val="0"/>
          <w:numId w:val="5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帧头 (Frame Header)</w:t>
      </w:r>
      <w:r>
        <w:rPr>
          <w:rFonts w:ascii="Google Sans Text" w:hAnsi="Google Sans Text" w:eastAsia="Google Sans Text" w:cs="Google Sans Text"/>
          <w:i w:val="0"/>
          <w:color w:val="1B1C1D"/>
          <w:sz w:val="24"/>
          <w:szCs w:val="24"/>
          <w:rtl w:val="0"/>
        </w:rPr>
        <w:t xml:space="preserve">：包含帧的源地址和目的地址以及控制字节 </w:t>
      </w:r>
      <w:r>
        <w:rPr>
          <w:rFonts w:ascii="Google Sans Text" w:hAnsi="Google Sans Text" w:eastAsia="Google Sans Text" w:cs="Google Sans Text"/>
          <w:i w:val="0"/>
          <w:color w:val="575B5F"/>
          <w:sz w:val="24"/>
          <w:szCs w:val="24"/>
          <w:vertAlign w:val="superscript"/>
          <w:rtl w:val="0"/>
        </w:rPr>
        <w:t>42</w:t>
      </w:r>
      <w:r>
        <w:rPr>
          <w:rFonts w:ascii="Google Sans Text" w:hAnsi="Google Sans Text" w:eastAsia="Google Sans Text" w:cs="Google Sans Text"/>
          <w:i w:val="0"/>
          <w:color w:val="1B1C1D"/>
          <w:sz w:val="24"/>
          <w:szCs w:val="24"/>
          <w:rtl w:val="0"/>
        </w:rPr>
        <w:t>。</w:t>
      </w:r>
    </w:p>
    <w:p w14:paraId="0000010E">
      <w:pPr>
        <w:numPr>
          <w:ilvl w:val="1"/>
          <w:numId w:val="5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pPr>
      <w:r>
        <w:rPr>
          <w:rFonts w:ascii="Google Sans Text" w:hAnsi="Google Sans Text" w:eastAsia="Google Sans Text" w:cs="Google Sans Text"/>
          <w:i w:val="0"/>
          <w:color w:val="1B1C1D"/>
          <w:sz w:val="24"/>
          <w:szCs w:val="24"/>
          <w:rtl w:val="0"/>
        </w:rPr>
        <w:t xml:space="preserve">kind：此字段指示帧是数据帧，还是用于错误控制、流量控制或链路管理等控制功能 </w:t>
      </w:r>
      <w:r>
        <w:rPr>
          <w:rFonts w:ascii="Google Sans Text" w:hAnsi="Google Sans Text" w:eastAsia="Google Sans Text" w:cs="Google Sans Text"/>
          <w:i w:val="0"/>
          <w:color w:val="575B5F"/>
          <w:sz w:val="24"/>
          <w:szCs w:val="24"/>
          <w:vertAlign w:val="superscript"/>
          <w:rtl w:val="0"/>
        </w:rPr>
        <w:t>42</w:t>
      </w:r>
      <w:r>
        <w:rPr>
          <w:rFonts w:ascii="Google Sans Text" w:hAnsi="Google Sans Text" w:eastAsia="Google Sans Text" w:cs="Google Sans Text"/>
          <w:i w:val="0"/>
          <w:color w:val="1B1C1D"/>
          <w:sz w:val="24"/>
          <w:szCs w:val="24"/>
          <w:rtl w:val="0"/>
        </w:rPr>
        <w:t>。</w:t>
      </w:r>
    </w:p>
    <w:p w14:paraId="0000010F">
      <w:pPr>
        <w:numPr>
          <w:ilvl w:val="1"/>
          <w:numId w:val="5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pPr>
      <w:r>
        <w:rPr>
          <w:rFonts w:ascii="Google Sans Text" w:hAnsi="Google Sans Text" w:eastAsia="Google Sans Text" w:cs="Google Sans Text"/>
          <w:i w:val="0"/>
          <w:color w:val="1B1C1D"/>
          <w:sz w:val="24"/>
          <w:szCs w:val="24"/>
          <w:rtl w:val="0"/>
        </w:rPr>
        <w:t xml:space="preserve">seq：包含帧的序列号，对于接收方重新排列乱序帧和发送确认至关重要 </w:t>
      </w:r>
      <w:r>
        <w:rPr>
          <w:rFonts w:ascii="Google Sans Text" w:hAnsi="Google Sans Text" w:eastAsia="Google Sans Text" w:cs="Google Sans Text"/>
          <w:i w:val="0"/>
          <w:color w:val="575B5F"/>
          <w:sz w:val="24"/>
          <w:szCs w:val="24"/>
          <w:vertAlign w:val="superscript"/>
          <w:rtl w:val="0"/>
        </w:rPr>
        <w:t>42</w:t>
      </w:r>
      <w:r>
        <w:rPr>
          <w:rFonts w:ascii="Google Sans Text" w:hAnsi="Google Sans Text" w:eastAsia="Google Sans Text" w:cs="Google Sans Text"/>
          <w:i w:val="0"/>
          <w:color w:val="1B1C1D"/>
          <w:sz w:val="24"/>
          <w:szCs w:val="24"/>
          <w:rtl w:val="0"/>
        </w:rPr>
        <w:t>。</w:t>
      </w:r>
    </w:p>
    <w:p w14:paraId="00000110">
      <w:pPr>
        <w:numPr>
          <w:ilvl w:val="1"/>
          <w:numId w:val="5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pPr>
      <w:r>
        <w:rPr>
          <w:rFonts w:ascii="Google Sans Text" w:hAnsi="Google Sans Text" w:eastAsia="Google Sans Text" w:cs="Google Sans Text"/>
          <w:i w:val="0"/>
          <w:color w:val="1B1C1D"/>
          <w:sz w:val="24"/>
          <w:szCs w:val="24"/>
          <w:rtl w:val="0"/>
        </w:rPr>
        <w:t xml:space="preserve">ack：包含特定帧的确认号，特别是在使用捎带（piggybacking）时 </w:t>
      </w:r>
      <w:r>
        <w:rPr>
          <w:rFonts w:ascii="Google Sans Text" w:hAnsi="Google Sans Text" w:eastAsia="Google Sans Text" w:cs="Google Sans Text"/>
          <w:i w:val="0"/>
          <w:color w:val="575B5F"/>
          <w:sz w:val="24"/>
          <w:szCs w:val="24"/>
          <w:vertAlign w:val="superscript"/>
          <w:rtl w:val="0"/>
        </w:rPr>
        <w:t>42</w:t>
      </w:r>
      <w:r>
        <w:rPr>
          <w:rFonts w:ascii="Google Sans Text" w:hAnsi="Google Sans Text" w:eastAsia="Google Sans Text" w:cs="Google Sans Text"/>
          <w:i w:val="0"/>
          <w:color w:val="1B1C1D"/>
          <w:sz w:val="24"/>
          <w:szCs w:val="24"/>
          <w:rtl w:val="0"/>
        </w:rPr>
        <w:t>。</w:t>
      </w:r>
    </w:p>
    <w:p w14:paraId="00000111">
      <w:pPr>
        <w:numPr>
          <w:ilvl w:val="0"/>
          <w:numId w:val="5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有效载荷字段 (Payload field)</w:t>
      </w:r>
      <w:r>
        <w:rPr>
          <w:rFonts w:ascii="Google Sans Text" w:hAnsi="Google Sans Text" w:eastAsia="Google Sans Text" w:cs="Google Sans Text"/>
          <w:i w:val="0"/>
          <w:color w:val="1B1C1D"/>
          <w:sz w:val="24"/>
          <w:szCs w:val="24"/>
          <w:rtl w:val="0"/>
        </w:rPr>
        <w:t xml:space="preserve">：承载需要传递的实际消息或数据 </w:t>
      </w:r>
      <w:r>
        <w:rPr>
          <w:rFonts w:ascii="Google Sans Text" w:hAnsi="Google Sans Text" w:eastAsia="Google Sans Text" w:cs="Google Sans Text"/>
          <w:i w:val="0"/>
          <w:color w:val="575B5F"/>
          <w:sz w:val="24"/>
          <w:szCs w:val="24"/>
          <w:vertAlign w:val="superscript"/>
          <w:rtl w:val="0"/>
        </w:rPr>
        <w:t>42</w:t>
      </w:r>
      <w:r>
        <w:rPr>
          <w:rFonts w:ascii="Google Sans Text" w:hAnsi="Google Sans Text" w:eastAsia="Google Sans Text" w:cs="Google Sans Text"/>
          <w:i w:val="0"/>
          <w:color w:val="1B1C1D"/>
          <w:sz w:val="24"/>
          <w:szCs w:val="24"/>
          <w:rtl w:val="0"/>
        </w:rPr>
        <w:t>。</w:t>
      </w:r>
    </w:p>
    <w:p w14:paraId="00000112">
      <w:pPr>
        <w:numPr>
          <w:ilvl w:val="0"/>
          <w:numId w:val="5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尾部 (Trailer)</w:t>
      </w:r>
      <w:r>
        <w:rPr>
          <w:rFonts w:ascii="Google Sans Text" w:hAnsi="Google Sans Text" w:eastAsia="Google Sans Text" w:cs="Google Sans Text"/>
          <w:i w:val="0"/>
          <w:color w:val="1B1C1D"/>
          <w:sz w:val="24"/>
          <w:szCs w:val="24"/>
          <w:rtl w:val="0"/>
        </w:rPr>
        <w:t xml:space="preserve">：也称为帧校验序列（FCS），包含用于错误检测和错误纠正的比特 </w:t>
      </w:r>
      <w:r>
        <w:rPr>
          <w:rFonts w:ascii="Google Sans Text" w:hAnsi="Google Sans Text" w:eastAsia="Google Sans Text" w:cs="Google Sans Text"/>
          <w:i w:val="0"/>
          <w:color w:val="575B5F"/>
          <w:sz w:val="24"/>
          <w:szCs w:val="24"/>
          <w:vertAlign w:val="superscript"/>
          <w:rtl w:val="0"/>
        </w:rPr>
        <w:t>42</w:t>
      </w:r>
      <w:r>
        <w:rPr>
          <w:rFonts w:ascii="Google Sans Text" w:hAnsi="Google Sans Text" w:eastAsia="Google Sans Text" w:cs="Google Sans Text"/>
          <w:i w:val="0"/>
          <w:color w:val="1B1C1D"/>
          <w:sz w:val="24"/>
          <w:szCs w:val="24"/>
          <w:rtl w:val="0"/>
        </w:rPr>
        <w:t>。</w:t>
      </w:r>
    </w:p>
    <w:p w14:paraId="00000113">
      <w:pPr>
        <w:numPr>
          <w:ilvl w:val="0"/>
          <w:numId w:val="5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标志 (Flag)</w:t>
      </w:r>
      <w:r>
        <w:rPr>
          <w:rFonts w:ascii="Google Sans Text" w:hAnsi="Google Sans Text" w:eastAsia="Google Sans Text" w:cs="Google Sans Text"/>
          <w:i w:val="0"/>
          <w:color w:val="1B1C1D"/>
          <w:sz w:val="24"/>
          <w:szCs w:val="24"/>
          <w:rtl w:val="0"/>
        </w:rPr>
        <w:t xml:space="preserve">：帧的两端各有一个标志字段，用于标记帧的开始和结束 </w:t>
      </w:r>
      <w:r>
        <w:rPr>
          <w:rFonts w:ascii="Google Sans Text" w:hAnsi="Google Sans Text" w:eastAsia="Google Sans Text" w:cs="Google Sans Text"/>
          <w:i w:val="0"/>
          <w:color w:val="575B5F"/>
          <w:sz w:val="24"/>
          <w:szCs w:val="24"/>
          <w:vertAlign w:val="superscript"/>
          <w:rtl w:val="0"/>
        </w:rPr>
        <w:t>42</w:t>
      </w:r>
      <w:r>
        <w:rPr>
          <w:rFonts w:ascii="Google Sans Text" w:hAnsi="Google Sans Text" w:eastAsia="Google Sans Text" w:cs="Google Sans Text"/>
          <w:i w:val="0"/>
          <w:color w:val="1B1C1D"/>
          <w:sz w:val="24"/>
          <w:szCs w:val="24"/>
          <w:rtl w:val="0"/>
        </w:rPr>
        <w:t>。</w:t>
      </w:r>
    </w:p>
    <w:p w14:paraId="00000114">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数据链路层帧的结构可以根据所使用的协议进行专门化。两个常见的例子是点对点协议（PPP）和高级数据链路控制（HDLC）。</w:t>
      </w:r>
    </w:p>
    <w:p w14:paraId="00000115">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点对点协议 (PPP) 帧：</w:t>
      </w:r>
    </w:p>
    <w:p w14:paraId="00000116">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PPP是一种数据链路层通信协议，用于在两台直接连接的计算机之间传输多协议数据 42。其帧字段包括：</w:t>
      </w:r>
    </w:p>
    <w:p w14:paraId="00000117">
      <w:pPr>
        <w:numPr>
          <w:ilvl w:val="0"/>
          <w:numId w:val="5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标志 (Flag)</w:t>
      </w:r>
      <w:r>
        <w:rPr>
          <w:rFonts w:ascii="Google Sans Text" w:hAnsi="Google Sans Text" w:eastAsia="Google Sans Text" w:cs="Google Sans Text"/>
          <w:i w:val="0"/>
          <w:color w:val="1B1C1D"/>
          <w:sz w:val="24"/>
          <w:szCs w:val="24"/>
          <w:rtl w:val="0"/>
        </w:rPr>
        <w:t xml:space="preserve">：1字节字段，比特模式为01111110 </w:t>
      </w:r>
      <w:r>
        <w:rPr>
          <w:rFonts w:ascii="Google Sans Text" w:hAnsi="Google Sans Text" w:eastAsia="Google Sans Text" w:cs="Google Sans Text"/>
          <w:i w:val="0"/>
          <w:color w:val="575B5F"/>
          <w:sz w:val="24"/>
          <w:szCs w:val="24"/>
          <w:vertAlign w:val="superscript"/>
          <w:rtl w:val="0"/>
        </w:rPr>
        <w:t>42</w:t>
      </w:r>
      <w:r>
        <w:rPr>
          <w:rFonts w:ascii="Google Sans Text" w:hAnsi="Google Sans Text" w:eastAsia="Google Sans Text" w:cs="Google Sans Text"/>
          <w:i w:val="0"/>
          <w:color w:val="1B1C1D"/>
          <w:sz w:val="24"/>
          <w:szCs w:val="24"/>
          <w:rtl w:val="0"/>
        </w:rPr>
        <w:t>。</w:t>
      </w:r>
    </w:p>
    <w:p w14:paraId="00000118">
      <w:pPr>
        <w:numPr>
          <w:ilvl w:val="0"/>
          <w:numId w:val="5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地址 (Address)</w:t>
      </w:r>
      <w:r>
        <w:rPr>
          <w:rFonts w:ascii="Google Sans Text" w:hAnsi="Google Sans Text" w:eastAsia="Google Sans Text" w:cs="Google Sans Text"/>
          <w:i w:val="0"/>
          <w:color w:val="1B1C1D"/>
          <w:sz w:val="24"/>
          <w:szCs w:val="24"/>
          <w:rtl w:val="0"/>
        </w:rPr>
        <w:t xml:space="preserve">：1字节字段，广播时设置为11111111 </w:t>
      </w:r>
      <w:r>
        <w:rPr>
          <w:rFonts w:ascii="Google Sans Text" w:hAnsi="Google Sans Text" w:eastAsia="Google Sans Text" w:cs="Google Sans Text"/>
          <w:i w:val="0"/>
          <w:color w:val="575B5F"/>
          <w:sz w:val="24"/>
          <w:szCs w:val="24"/>
          <w:vertAlign w:val="superscript"/>
          <w:rtl w:val="0"/>
        </w:rPr>
        <w:t>42</w:t>
      </w:r>
      <w:r>
        <w:rPr>
          <w:rFonts w:ascii="Google Sans Text" w:hAnsi="Google Sans Text" w:eastAsia="Google Sans Text" w:cs="Google Sans Text"/>
          <w:i w:val="0"/>
          <w:color w:val="1B1C1D"/>
          <w:sz w:val="24"/>
          <w:szCs w:val="24"/>
          <w:rtl w:val="0"/>
        </w:rPr>
        <w:t>。</w:t>
      </w:r>
    </w:p>
    <w:p w14:paraId="00000119">
      <w:pPr>
        <w:numPr>
          <w:ilvl w:val="0"/>
          <w:numId w:val="5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控制 (Control)</w:t>
      </w:r>
      <w:r>
        <w:rPr>
          <w:rFonts w:ascii="Google Sans Text" w:hAnsi="Google Sans Text" w:eastAsia="Google Sans Text" w:cs="Google Sans Text"/>
          <w:i w:val="0"/>
          <w:color w:val="1B1C1D"/>
          <w:sz w:val="24"/>
          <w:szCs w:val="24"/>
          <w:rtl w:val="0"/>
        </w:rPr>
        <w:t xml:space="preserve">：1字节字段，设置为常量值11000000 </w:t>
      </w:r>
      <w:r>
        <w:rPr>
          <w:rFonts w:ascii="Google Sans Text" w:hAnsi="Google Sans Text" w:eastAsia="Google Sans Text" w:cs="Google Sans Text"/>
          <w:i w:val="0"/>
          <w:color w:val="575B5F"/>
          <w:sz w:val="24"/>
          <w:szCs w:val="24"/>
          <w:vertAlign w:val="superscript"/>
          <w:rtl w:val="0"/>
        </w:rPr>
        <w:t>42</w:t>
      </w:r>
      <w:r>
        <w:rPr>
          <w:rFonts w:ascii="Google Sans Text" w:hAnsi="Google Sans Text" w:eastAsia="Google Sans Text" w:cs="Google Sans Text"/>
          <w:i w:val="0"/>
          <w:color w:val="1B1C1D"/>
          <w:sz w:val="24"/>
          <w:szCs w:val="24"/>
          <w:rtl w:val="0"/>
        </w:rPr>
        <w:t>。</w:t>
      </w:r>
    </w:p>
    <w:p w14:paraId="0000011A">
      <w:pPr>
        <w:numPr>
          <w:ilvl w:val="0"/>
          <w:numId w:val="5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协议 (Protocol)</w:t>
      </w:r>
      <w:r>
        <w:rPr>
          <w:rFonts w:ascii="Google Sans Text" w:hAnsi="Google Sans Text" w:eastAsia="Google Sans Text" w:cs="Google Sans Text"/>
          <w:i w:val="0"/>
          <w:color w:val="1B1C1D"/>
          <w:sz w:val="24"/>
          <w:szCs w:val="24"/>
          <w:rtl w:val="0"/>
        </w:rPr>
        <w:t xml:space="preserve">：1或2字节，定义有效载荷字段中包含的数据类型 </w:t>
      </w:r>
      <w:r>
        <w:rPr>
          <w:rFonts w:ascii="Google Sans Text" w:hAnsi="Google Sans Text" w:eastAsia="Google Sans Text" w:cs="Google Sans Text"/>
          <w:i w:val="0"/>
          <w:color w:val="575B5F"/>
          <w:sz w:val="24"/>
          <w:szCs w:val="24"/>
          <w:vertAlign w:val="superscript"/>
          <w:rtl w:val="0"/>
        </w:rPr>
        <w:t>42</w:t>
      </w:r>
      <w:r>
        <w:rPr>
          <w:rFonts w:ascii="Google Sans Text" w:hAnsi="Google Sans Text" w:eastAsia="Google Sans Text" w:cs="Google Sans Text"/>
          <w:i w:val="0"/>
          <w:color w:val="1B1C1D"/>
          <w:sz w:val="24"/>
          <w:szCs w:val="24"/>
          <w:rtl w:val="0"/>
        </w:rPr>
        <w:t>。</w:t>
      </w:r>
    </w:p>
    <w:p w14:paraId="0000011B">
      <w:pPr>
        <w:numPr>
          <w:ilvl w:val="0"/>
          <w:numId w:val="5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有效载荷 (Payload)</w:t>
      </w:r>
      <w:r>
        <w:rPr>
          <w:rFonts w:ascii="Google Sans Text" w:hAnsi="Google Sans Text" w:eastAsia="Google Sans Text" w:cs="Google Sans Text"/>
          <w:i w:val="0"/>
          <w:color w:val="1B1C1D"/>
          <w:sz w:val="24"/>
          <w:szCs w:val="24"/>
          <w:rtl w:val="0"/>
        </w:rPr>
        <w:t xml:space="preserve">：承载网络层数据，最大长度为1500字节 </w:t>
      </w:r>
      <w:r>
        <w:rPr>
          <w:rFonts w:ascii="Google Sans Text" w:hAnsi="Google Sans Text" w:eastAsia="Google Sans Text" w:cs="Google Sans Text"/>
          <w:i w:val="0"/>
          <w:color w:val="575B5F"/>
          <w:sz w:val="24"/>
          <w:szCs w:val="24"/>
          <w:vertAlign w:val="superscript"/>
          <w:rtl w:val="0"/>
        </w:rPr>
        <w:t>42</w:t>
      </w:r>
      <w:r>
        <w:rPr>
          <w:rFonts w:ascii="Google Sans Text" w:hAnsi="Google Sans Text" w:eastAsia="Google Sans Text" w:cs="Google Sans Text"/>
          <w:i w:val="0"/>
          <w:color w:val="1B1C1D"/>
          <w:sz w:val="24"/>
          <w:szCs w:val="24"/>
          <w:rtl w:val="0"/>
        </w:rPr>
        <w:t>。</w:t>
      </w:r>
    </w:p>
    <w:p w14:paraId="0000011C">
      <w:pPr>
        <w:numPr>
          <w:ilvl w:val="0"/>
          <w:numId w:val="5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FCS (Frame Check Sequence)</w:t>
      </w:r>
      <w:r>
        <w:rPr>
          <w:rFonts w:ascii="Google Sans Text" w:hAnsi="Google Sans Text" w:eastAsia="Google Sans Text" w:cs="Google Sans Text"/>
          <w:i w:val="0"/>
          <w:color w:val="1B1C1D"/>
          <w:sz w:val="24"/>
          <w:szCs w:val="24"/>
          <w:rtl w:val="0"/>
        </w:rPr>
        <w:t xml:space="preserve">：2字节或4字节的帧校验序列，用于错误检测，通常采用CRC（循环冗余校验） </w:t>
      </w:r>
      <w:r>
        <w:rPr>
          <w:rFonts w:ascii="Google Sans Text" w:hAnsi="Google Sans Text" w:eastAsia="Google Sans Text" w:cs="Google Sans Text"/>
          <w:i w:val="0"/>
          <w:color w:val="575B5F"/>
          <w:sz w:val="24"/>
          <w:szCs w:val="24"/>
          <w:vertAlign w:val="superscript"/>
          <w:rtl w:val="0"/>
        </w:rPr>
        <w:t>42</w:t>
      </w:r>
      <w:r>
        <w:rPr>
          <w:rFonts w:ascii="Google Sans Text" w:hAnsi="Google Sans Text" w:eastAsia="Google Sans Text" w:cs="Google Sans Text"/>
          <w:i w:val="0"/>
          <w:color w:val="1B1C1D"/>
          <w:sz w:val="24"/>
          <w:szCs w:val="24"/>
          <w:rtl w:val="0"/>
        </w:rPr>
        <w:t>。</w:t>
      </w:r>
    </w:p>
    <w:p w14:paraId="0000011D">
      <w:pPr>
        <w:pBdr>
          <w:top w:val="none" w:color="auto" w:sz="0" w:space="0"/>
          <w:left w:val="none" w:color="auto" w:sz="0" w:space="0"/>
          <w:bottom w:val="none" w:color="auto" w:sz="0" w:space="0"/>
          <w:right w:val="none" w:color="auto" w:sz="0" w:space="0"/>
          <w:between w:val="none" w:color="auto" w:sz="0" w:space="0"/>
        </w:pBdr>
        <w:shd w:val="clear" w:fill="auto"/>
        <w:spacing w:before="240" w:line="275" w:lineRule="auto"/>
        <w:rPr>
          <w:rFonts w:ascii="Google Sans Text" w:hAnsi="Google Sans Text" w:eastAsia="Google Sans Text" w:cs="Google Sans Text"/>
        </w:rPr>
      </w:pPr>
      <w:r>
        <w:rPr>
          <w:rFonts w:ascii="Google Sans Text" w:hAnsi="Google Sans Text" w:eastAsia="Google Sans Text" w:cs="Google Sans Text"/>
          <w:rtl w:val="0"/>
        </w:rPr>
        <w:t>高级数据链路控制 (HDLC) 帧：</w:t>
      </w:r>
    </w:p>
    <w:p w14:paraId="0000011E">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HDLC是一组数据链路层通信协议，用于在网络点或节点之间传输数据 42。HDLC帧的字段包括：</w:t>
      </w:r>
    </w:p>
    <w:p w14:paraId="0000011F">
      <w:pPr>
        <w:numPr>
          <w:ilvl w:val="0"/>
          <w:numId w:val="5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标志 (Flag)</w:t>
      </w:r>
      <w:r>
        <w:rPr>
          <w:rFonts w:ascii="Google Sans Text" w:hAnsi="Google Sans Text" w:eastAsia="Google Sans Text" w:cs="Google Sans Text"/>
          <w:i w:val="0"/>
          <w:color w:val="1B1C1D"/>
          <w:sz w:val="24"/>
          <w:szCs w:val="24"/>
          <w:rtl w:val="0"/>
        </w:rPr>
        <w:t xml:space="preserve">：8比特序列，比特模式为01111110 </w:t>
      </w:r>
      <w:r>
        <w:rPr>
          <w:rFonts w:ascii="Google Sans Text" w:hAnsi="Google Sans Text" w:eastAsia="Google Sans Text" w:cs="Google Sans Text"/>
          <w:i w:val="0"/>
          <w:color w:val="575B5F"/>
          <w:sz w:val="24"/>
          <w:szCs w:val="24"/>
          <w:vertAlign w:val="superscript"/>
          <w:rtl w:val="0"/>
        </w:rPr>
        <w:t>42</w:t>
      </w:r>
      <w:r>
        <w:rPr>
          <w:rFonts w:ascii="Google Sans Text" w:hAnsi="Google Sans Text" w:eastAsia="Google Sans Text" w:cs="Google Sans Text"/>
          <w:i w:val="0"/>
          <w:color w:val="1B1C1D"/>
          <w:sz w:val="24"/>
          <w:szCs w:val="24"/>
          <w:rtl w:val="0"/>
        </w:rPr>
        <w:t>。</w:t>
      </w:r>
    </w:p>
    <w:p w14:paraId="00000120">
      <w:pPr>
        <w:numPr>
          <w:ilvl w:val="0"/>
          <w:numId w:val="5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地址 (Address)</w:t>
      </w:r>
      <w:r>
        <w:rPr>
          <w:rFonts w:ascii="Google Sans Text" w:hAnsi="Google Sans Text" w:eastAsia="Google Sans Text" w:cs="Google Sans Text"/>
          <w:i w:val="0"/>
          <w:color w:val="1B1C1D"/>
          <w:sz w:val="24"/>
          <w:szCs w:val="24"/>
          <w:rtl w:val="0"/>
        </w:rPr>
        <w:t xml:space="preserve">：包含接收方地址，长度可从1字节到多个字节 </w:t>
      </w:r>
      <w:r>
        <w:rPr>
          <w:rFonts w:ascii="Google Sans Text" w:hAnsi="Google Sans Text" w:eastAsia="Google Sans Text" w:cs="Google Sans Text"/>
          <w:i w:val="0"/>
          <w:color w:val="575B5F"/>
          <w:sz w:val="24"/>
          <w:szCs w:val="24"/>
          <w:vertAlign w:val="superscript"/>
          <w:rtl w:val="0"/>
        </w:rPr>
        <w:t>42</w:t>
      </w:r>
      <w:r>
        <w:rPr>
          <w:rFonts w:ascii="Google Sans Text" w:hAnsi="Google Sans Text" w:eastAsia="Google Sans Text" w:cs="Google Sans Text"/>
          <w:i w:val="0"/>
          <w:color w:val="1B1C1D"/>
          <w:sz w:val="24"/>
          <w:szCs w:val="24"/>
          <w:rtl w:val="0"/>
        </w:rPr>
        <w:t>。</w:t>
      </w:r>
    </w:p>
    <w:p w14:paraId="00000121">
      <w:pPr>
        <w:numPr>
          <w:ilvl w:val="0"/>
          <w:numId w:val="5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控制 (Control)</w:t>
      </w:r>
      <w:r>
        <w:rPr>
          <w:rFonts w:ascii="Google Sans Text" w:hAnsi="Google Sans Text" w:eastAsia="Google Sans Text" w:cs="Google Sans Text"/>
          <w:i w:val="0"/>
          <w:color w:val="1B1C1D"/>
          <w:sz w:val="24"/>
          <w:szCs w:val="24"/>
          <w:rtl w:val="0"/>
        </w:rPr>
        <w:t xml:space="preserve">：1或2字节，包含流量和错误控制信息 </w:t>
      </w:r>
      <w:r>
        <w:rPr>
          <w:rFonts w:ascii="Google Sans Text" w:hAnsi="Google Sans Text" w:eastAsia="Google Sans Text" w:cs="Google Sans Text"/>
          <w:i w:val="0"/>
          <w:color w:val="575B5F"/>
          <w:sz w:val="24"/>
          <w:szCs w:val="24"/>
          <w:vertAlign w:val="superscript"/>
          <w:rtl w:val="0"/>
        </w:rPr>
        <w:t>42</w:t>
      </w:r>
      <w:r>
        <w:rPr>
          <w:rFonts w:ascii="Google Sans Text" w:hAnsi="Google Sans Text" w:eastAsia="Google Sans Text" w:cs="Google Sans Text"/>
          <w:i w:val="0"/>
          <w:color w:val="1B1C1D"/>
          <w:sz w:val="24"/>
          <w:szCs w:val="24"/>
          <w:rtl w:val="0"/>
        </w:rPr>
        <w:t>。</w:t>
      </w:r>
    </w:p>
    <w:p w14:paraId="00000122">
      <w:pPr>
        <w:numPr>
          <w:ilvl w:val="0"/>
          <w:numId w:val="5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有效载荷 (Payload)</w:t>
      </w:r>
      <w:r>
        <w:rPr>
          <w:rFonts w:ascii="Google Sans Text" w:hAnsi="Google Sans Text" w:eastAsia="Google Sans Text" w:cs="Google Sans Text"/>
          <w:i w:val="0"/>
          <w:color w:val="1B1C1D"/>
          <w:sz w:val="24"/>
          <w:szCs w:val="24"/>
          <w:rtl w:val="0"/>
        </w:rPr>
        <w:t xml:space="preserve">：承载网络层数据，长度因网络而异 </w:t>
      </w:r>
      <w:r>
        <w:rPr>
          <w:rFonts w:ascii="Google Sans Text" w:hAnsi="Google Sans Text" w:eastAsia="Google Sans Text" w:cs="Google Sans Text"/>
          <w:i w:val="0"/>
          <w:color w:val="575B5F"/>
          <w:sz w:val="24"/>
          <w:szCs w:val="24"/>
          <w:vertAlign w:val="superscript"/>
          <w:rtl w:val="0"/>
        </w:rPr>
        <w:t>42</w:t>
      </w:r>
      <w:r>
        <w:rPr>
          <w:rFonts w:ascii="Google Sans Text" w:hAnsi="Google Sans Text" w:eastAsia="Google Sans Text" w:cs="Google Sans Text"/>
          <w:i w:val="0"/>
          <w:color w:val="1B1C1D"/>
          <w:sz w:val="24"/>
          <w:szCs w:val="24"/>
          <w:rtl w:val="0"/>
        </w:rPr>
        <w:t>。</w:t>
      </w:r>
    </w:p>
    <w:p w14:paraId="00000123">
      <w:pPr>
        <w:numPr>
          <w:ilvl w:val="0"/>
          <w:numId w:val="5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FCS (Frame Check Sequence)</w:t>
      </w:r>
      <w:r>
        <w:rPr>
          <w:rFonts w:ascii="Google Sans Text" w:hAnsi="Google Sans Text" w:eastAsia="Google Sans Text" w:cs="Google Sans Text"/>
          <w:i w:val="0"/>
          <w:color w:val="1B1C1D"/>
          <w:sz w:val="24"/>
          <w:szCs w:val="24"/>
          <w:rtl w:val="0"/>
        </w:rPr>
        <w:t xml:space="preserve">：2字节或4字节的帧校验序列，用于错误检测，使用CRC </w:t>
      </w:r>
      <w:r>
        <w:rPr>
          <w:rFonts w:ascii="Google Sans Text" w:hAnsi="Google Sans Text" w:eastAsia="Google Sans Text" w:cs="Google Sans Text"/>
          <w:i w:val="0"/>
          <w:color w:val="575B5F"/>
          <w:sz w:val="24"/>
          <w:szCs w:val="24"/>
          <w:vertAlign w:val="superscript"/>
          <w:rtl w:val="0"/>
        </w:rPr>
        <w:t>42</w:t>
      </w:r>
      <w:r>
        <w:rPr>
          <w:rFonts w:ascii="Google Sans Text" w:hAnsi="Google Sans Text" w:eastAsia="Google Sans Text" w:cs="Google Sans Text"/>
          <w:i w:val="0"/>
          <w:color w:val="1B1C1D"/>
          <w:sz w:val="24"/>
          <w:szCs w:val="24"/>
          <w:rtl w:val="0"/>
        </w:rPr>
        <w:t>。</w:t>
      </w:r>
    </w:p>
    <w:p w14:paraId="00000124">
      <w:pPr>
        <w:pStyle w:val="4"/>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错误控制机制</w:t>
      </w:r>
    </w:p>
    <w:p w14:paraId="0000012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错误控制是数据链路层的一项关键功能，旨在确保数据在物理网络介质上准确可靠地传输 </w:t>
      </w:r>
      <w:r>
        <w:rPr>
          <w:rFonts w:ascii="Google Sans Text" w:hAnsi="Google Sans Text" w:eastAsia="Google Sans Text" w:cs="Google Sans Text"/>
          <w:i w:val="0"/>
          <w:color w:val="575B5F"/>
          <w:sz w:val="24"/>
          <w:szCs w:val="24"/>
          <w:vertAlign w:val="superscript"/>
          <w:rtl w:val="0"/>
        </w:rPr>
        <w:t>45</w:t>
      </w:r>
      <w:r>
        <w:rPr>
          <w:rFonts w:ascii="Google Sans Text" w:hAnsi="Google Sans Text" w:eastAsia="Google Sans Text" w:cs="Google Sans Text"/>
          <w:i w:val="0"/>
          <w:color w:val="1B1C1D"/>
          <w:sz w:val="24"/>
          <w:szCs w:val="24"/>
          <w:rtl w:val="0"/>
        </w:rPr>
        <w:t xml:space="preserve">。它包括错误检测和错误纠正机制，用于识别和纠正传输过程中发生的错误 </w:t>
      </w:r>
      <w:r>
        <w:rPr>
          <w:rFonts w:ascii="Google Sans Text" w:hAnsi="Google Sans Text" w:eastAsia="Google Sans Text" w:cs="Google Sans Text"/>
          <w:i w:val="0"/>
          <w:color w:val="575B5F"/>
          <w:sz w:val="24"/>
          <w:szCs w:val="24"/>
          <w:vertAlign w:val="superscript"/>
          <w:rtl w:val="0"/>
        </w:rPr>
        <w:t>45</w:t>
      </w:r>
      <w:r>
        <w:rPr>
          <w:rFonts w:ascii="Google Sans Text" w:hAnsi="Google Sans Text" w:eastAsia="Google Sans Text" w:cs="Google Sans Text"/>
          <w:i w:val="0"/>
          <w:color w:val="1B1C1D"/>
          <w:sz w:val="24"/>
          <w:szCs w:val="24"/>
          <w:rtl w:val="0"/>
        </w:rPr>
        <w:t>。</w:t>
      </w:r>
    </w:p>
    <w:p w14:paraId="00000126">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错误检测：</w:t>
      </w:r>
    </w:p>
    <w:p w14:paraId="00000127">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错误检测是识别传输数据中错误的过程。为此目的使用了几种技术：</w:t>
      </w:r>
    </w:p>
    <w:p w14:paraId="00000128">
      <w:pPr>
        <w:numPr>
          <w:ilvl w:val="0"/>
          <w:numId w:val="5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奇偶校验 (Parity Check)</w:t>
      </w:r>
      <w:r>
        <w:rPr>
          <w:rFonts w:ascii="Google Sans Text" w:hAnsi="Google Sans Text" w:eastAsia="Google Sans Text" w:cs="Google Sans Text"/>
          <w:i w:val="0"/>
          <w:color w:val="1B1C1D"/>
          <w:sz w:val="24"/>
          <w:szCs w:val="24"/>
          <w:rtl w:val="0"/>
        </w:rPr>
        <w:t xml:space="preserve">：此方法涉及向数据添加一个奇偶校验位，使数据中1的数量为偶数（偶校验）或奇数（奇校验）。其局限性在于只能检测奇数个比特错误，这意味着如果翻转了偶数个比特，它将无法检测到错误 </w:t>
      </w:r>
      <w:r>
        <w:rPr>
          <w:rFonts w:ascii="Google Sans Text" w:hAnsi="Google Sans Text" w:eastAsia="Google Sans Text" w:cs="Google Sans Text"/>
          <w:i w:val="0"/>
          <w:color w:val="575B5F"/>
          <w:sz w:val="24"/>
          <w:szCs w:val="24"/>
          <w:vertAlign w:val="superscript"/>
          <w:rtl w:val="0"/>
        </w:rPr>
        <w:t>45</w:t>
      </w:r>
      <w:r>
        <w:rPr>
          <w:rFonts w:ascii="Google Sans Text" w:hAnsi="Google Sans Text" w:eastAsia="Google Sans Text" w:cs="Google Sans Text"/>
          <w:i w:val="0"/>
          <w:color w:val="1B1C1D"/>
          <w:sz w:val="24"/>
          <w:szCs w:val="24"/>
          <w:rtl w:val="0"/>
        </w:rPr>
        <w:t>。</w:t>
      </w:r>
    </w:p>
    <w:p w14:paraId="00000129">
      <w:pPr>
        <w:numPr>
          <w:ilvl w:val="0"/>
          <w:numId w:val="5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校验和 (Checksum)</w:t>
      </w:r>
      <w:r>
        <w:rPr>
          <w:rFonts w:ascii="Google Sans Text" w:hAnsi="Google Sans Text" w:eastAsia="Google Sans Text" w:cs="Google Sans Text"/>
          <w:i w:val="0"/>
          <w:color w:val="1B1C1D"/>
          <w:sz w:val="24"/>
          <w:szCs w:val="24"/>
          <w:rtl w:val="0"/>
        </w:rPr>
        <w:t xml:space="preserve">：在此技术中，计算数据字节的总和并附加到帧中。接收方重新计算总和并与传输的校验和进行比较。校验和常用于IP、TCP和UDP等网络协议中。然而，它们可能会遗漏某些类型的错误，特别是当错误相互抵消时 </w:t>
      </w:r>
      <w:r>
        <w:rPr>
          <w:rFonts w:ascii="Google Sans Text" w:hAnsi="Google Sans Text" w:eastAsia="Google Sans Text" w:cs="Google Sans Text"/>
          <w:i w:val="0"/>
          <w:color w:val="575B5F"/>
          <w:sz w:val="24"/>
          <w:szCs w:val="24"/>
          <w:vertAlign w:val="superscript"/>
          <w:rtl w:val="0"/>
        </w:rPr>
        <w:t>45</w:t>
      </w:r>
      <w:r>
        <w:rPr>
          <w:rFonts w:ascii="Google Sans Text" w:hAnsi="Google Sans Text" w:eastAsia="Google Sans Text" w:cs="Google Sans Text"/>
          <w:i w:val="0"/>
          <w:color w:val="1B1C1D"/>
          <w:sz w:val="24"/>
          <w:szCs w:val="24"/>
          <w:rtl w:val="0"/>
        </w:rPr>
        <w:t>。</w:t>
      </w:r>
    </w:p>
    <w:p w14:paraId="0000012A">
      <w:pPr>
        <w:numPr>
          <w:ilvl w:val="0"/>
          <w:numId w:val="5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循环冗余校验 (CRC - Cyclic Redundancy Check)</w:t>
      </w:r>
      <w:r>
        <w:rPr>
          <w:rFonts w:ascii="Google Sans Text" w:hAnsi="Google Sans Text" w:eastAsia="Google Sans Text" w:cs="Google Sans Text"/>
          <w:i w:val="0"/>
          <w:color w:val="1B1C1D"/>
          <w:sz w:val="24"/>
          <w:szCs w:val="24"/>
          <w:rtl w:val="0"/>
        </w:rPr>
        <w:t xml:space="preserve">：这是一种高效的方法，将数据视为一个大的二进制数，并除以一个预定义的生成多项式。此除法的余数随后附加到帧中。CRC在检测单比特错误、突发错误和某些多比特错误方面特别有效。它广泛应用于以太网、HDLC和PPP等协议中 </w:t>
      </w:r>
      <w:r>
        <w:rPr>
          <w:rFonts w:ascii="Google Sans Text" w:hAnsi="Google Sans Text" w:eastAsia="Google Sans Text" w:cs="Google Sans Text"/>
          <w:i w:val="0"/>
          <w:color w:val="575B5F"/>
          <w:sz w:val="24"/>
          <w:szCs w:val="24"/>
          <w:vertAlign w:val="superscript"/>
          <w:rtl w:val="0"/>
        </w:rPr>
        <w:t>45</w:t>
      </w:r>
      <w:r>
        <w:rPr>
          <w:rFonts w:ascii="Google Sans Text" w:hAnsi="Google Sans Text" w:eastAsia="Google Sans Text" w:cs="Google Sans Text"/>
          <w:i w:val="0"/>
          <w:color w:val="1B1C1D"/>
          <w:sz w:val="24"/>
          <w:szCs w:val="24"/>
          <w:rtl w:val="0"/>
        </w:rPr>
        <w:t xml:space="preserve">。CRC之所以流行，是因为它们在二进制硬件中易于实现，数学上易于分析，并且特别擅长检测由传输信道噪声引起的常见错误 </w:t>
      </w:r>
      <w:r>
        <w:rPr>
          <w:rFonts w:ascii="Google Sans Text" w:hAnsi="Google Sans Text" w:eastAsia="Google Sans Text" w:cs="Google Sans Text"/>
          <w:i w:val="0"/>
          <w:color w:val="575B5F"/>
          <w:sz w:val="24"/>
          <w:szCs w:val="24"/>
          <w:vertAlign w:val="superscript"/>
          <w:rtl w:val="0"/>
        </w:rPr>
        <w:t>46</w:t>
      </w:r>
      <w:r>
        <w:rPr>
          <w:rFonts w:ascii="Google Sans Text" w:hAnsi="Google Sans Text" w:eastAsia="Google Sans Text" w:cs="Google Sans Text"/>
          <w:i w:val="0"/>
          <w:color w:val="1B1C1D"/>
          <w:sz w:val="24"/>
          <w:szCs w:val="24"/>
          <w:rtl w:val="0"/>
        </w:rPr>
        <w:t>。</w:t>
      </w:r>
    </w:p>
    <w:p w14:paraId="0000012B">
      <w:pPr>
        <w:numPr>
          <w:ilvl w:val="0"/>
          <w:numId w:val="5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帧校验序列 (FCS - Frame Check Sequence)</w:t>
      </w:r>
      <w:r>
        <w:rPr>
          <w:rFonts w:ascii="Google Sans Text" w:hAnsi="Google Sans Text" w:eastAsia="Google Sans Text" w:cs="Google Sans Text"/>
          <w:i w:val="0"/>
          <w:color w:val="1B1C1D"/>
          <w:sz w:val="24"/>
          <w:szCs w:val="24"/>
          <w:rtl w:val="0"/>
        </w:rPr>
        <w:t xml:space="preserve">：与CRC类似，FCS用于通过包含CRC算法结果的比特序列来检测帧内的错误。它广泛应用于以太网和其他网络技术 </w:t>
      </w:r>
      <w:r>
        <w:rPr>
          <w:rFonts w:ascii="Google Sans Text" w:hAnsi="Google Sans Text" w:eastAsia="Google Sans Text" w:cs="Google Sans Text"/>
          <w:i w:val="0"/>
          <w:color w:val="575B5F"/>
          <w:sz w:val="24"/>
          <w:szCs w:val="24"/>
          <w:vertAlign w:val="superscript"/>
          <w:rtl w:val="0"/>
        </w:rPr>
        <w:t>45</w:t>
      </w:r>
      <w:r>
        <w:rPr>
          <w:rFonts w:ascii="Google Sans Text" w:hAnsi="Google Sans Text" w:eastAsia="Google Sans Text" w:cs="Google Sans Text"/>
          <w:i w:val="0"/>
          <w:color w:val="1B1C1D"/>
          <w:sz w:val="24"/>
          <w:szCs w:val="24"/>
          <w:rtl w:val="0"/>
        </w:rPr>
        <w:t>。</w:t>
      </w:r>
    </w:p>
    <w:p w14:paraId="0000012C">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错误是物理传输中不可避免的（噪声、干扰）。错误控制机制是实现可靠通信的基础，即使它们会增加开销。然而，需要注意的是，CRC不适合用于防止数据的故意篡改，因为它是一种易于逆转的函数，并且缺乏认证机制 </w:t>
      </w:r>
      <w:r>
        <w:rPr>
          <w:rFonts w:ascii="Google Sans Text" w:hAnsi="Google Sans Text" w:eastAsia="Google Sans Text" w:cs="Google Sans Text"/>
          <w:i w:val="0"/>
          <w:color w:val="575B5F"/>
          <w:sz w:val="24"/>
          <w:szCs w:val="24"/>
          <w:vertAlign w:val="superscript"/>
          <w:rtl w:val="0"/>
        </w:rPr>
        <w:t>46</w:t>
      </w:r>
      <w:r>
        <w:rPr>
          <w:rFonts w:ascii="Google Sans Text" w:hAnsi="Google Sans Text" w:eastAsia="Google Sans Text" w:cs="Google Sans Text"/>
          <w:i w:val="0"/>
          <w:color w:val="1B1C1D"/>
          <w:sz w:val="24"/>
          <w:szCs w:val="24"/>
          <w:rtl w:val="0"/>
        </w:rPr>
        <w:t>。为了防止恶意攻击，必须使用消息认证码或数字签名等加密认证机制。</w:t>
      </w:r>
    </w:p>
    <w:p w14:paraId="0000012D">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错误纠正：</w:t>
      </w:r>
    </w:p>
    <w:p w14:paraId="0000012E">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错误纠正不仅检测错误，还可以在发现错误时重建原始数据。错误纠正主要有两种类型：</w:t>
      </w:r>
    </w:p>
    <w:p w14:paraId="0000012F">
      <w:pPr>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自动重传请求 (ARQ - Automatic Repeat Request)</w:t>
      </w:r>
      <w:r>
        <w:rPr>
          <w:rFonts w:ascii="Google Sans Text" w:hAnsi="Google Sans Text" w:eastAsia="Google Sans Text" w:cs="Google Sans Text"/>
          <w:i w:val="0"/>
          <w:color w:val="1B1C1D"/>
          <w:sz w:val="24"/>
          <w:szCs w:val="24"/>
          <w:rtl w:val="0"/>
        </w:rPr>
        <w:t>：此机制使用错误检测码，并请求重新传输任何被发现有错误的帧。ARQ有几种类型：</w:t>
      </w:r>
    </w:p>
    <w:p w14:paraId="00000130">
      <w:pPr>
        <w:numPr>
          <w:ilvl w:val="1"/>
          <w:numId w:val="5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pPr>
      <w:r>
        <w:rPr>
          <w:rFonts w:ascii="Google Sans Text" w:hAnsi="Google Sans Text" w:eastAsia="Google Sans Text" w:cs="Google Sans Text"/>
          <w:b/>
          <w:i w:val="0"/>
          <w:color w:val="1B1C1D"/>
          <w:sz w:val="24"/>
          <w:szCs w:val="24"/>
          <w:rtl w:val="0"/>
        </w:rPr>
        <w:t>停等ARQ (Stop-and-Wait ARQ)</w:t>
      </w:r>
      <w:r>
        <w:rPr>
          <w:rFonts w:ascii="Google Sans Text" w:hAnsi="Google Sans Text" w:eastAsia="Google Sans Text" w:cs="Google Sans Text"/>
          <w:i w:val="0"/>
          <w:color w:val="1B1C1D"/>
          <w:sz w:val="24"/>
          <w:szCs w:val="24"/>
          <w:rtl w:val="0"/>
        </w:rPr>
        <w:t xml:space="preserve">：发送方发送一个帧，然后暂停，等待确认（ACK）或否定确认（NAK），然后才发送下一个帧 </w:t>
      </w:r>
      <w:r>
        <w:rPr>
          <w:rFonts w:ascii="Google Sans Text" w:hAnsi="Google Sans Text" w:eastAsia="Google Sans Text" w:cs="Google Sans Text"/>
          <w:i w:val="0"/>
          <w:color w:val="575B5F"/>
          <w:sz w:val="24"/>
          <w:szCs w:val="24"/>
          <w:vertAlign w:val="superscript"/>
          <w:rtl w:val="0"/>
        </w:rPr>
        <w:t>44</w:t>
      </w:r>
      <w:r>
        <w:rPr>
          <w:rFonts w:ascii="Google Sans Text" w:hAnsi="Google Sans Text" w:eastAsia="Google Sans Text" w:cs="Google Sans Text"/>
          <w:i w:val="0"/>
          <w:color w:val="1B1C1D"/>
          <w:sz w:val="24"/>
          <w:szCs w:val="24"/>
          <w:rtl w:val="0"/>
        </w:rPr>
        <w:t>。</w:t>
      </w:r>
    </w:p>
    <w:p w14:paraId="00000131">
      <w:pPr>
        <w:numPr>
          <w:ilvl w:val="1"/>
          <w:numId w:val="5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pPr>
      <w:r>
        <w:rPr>
          <w:rFonts w:ascii="Google Sans Text" w:hAnsi="Google Sans Text" w:eastAsia="Google Sans Text" w:cs="Google Sans Text"/>
          <w:b/>
          <w:i w:val="0"/>
          <w:color w:val="1B1C1D"/>
          <w:sz w:val="24"/>
          <w:szCs w:val="24"/>
          <w:rtl w:val="0"/>
        </w:rPr>
        <w:t>回退N ARQ (Go-Back-N ARQ)</w:t>
      </w:r>
      <w:r>
        <w:rPr>
          <w:rFonts w:ascii="Google Sans Text" w:hAnsi="Google Sans Text" w:eastAsia="Google Sans Text" w:cs="Google Sans Text"/>
          <w:i w:val="0"/>
          <w:color w:val="1B1C1D"/>
          <w:sz w:val="24"/>
          <w:szCs w:val="24"/>
          <w:rtl w:val="0"/>
        </w:rPr>
        <w:t xml:space="preserve">：发送方可以在需要确认之前传输多个帧。然而，如果收到NAK，发送方必须从错误的帧开始重新传输所有帧 </w:t>
      </w:r>
      <w:r>
        <w:rPr>
          <w:rFonts w:ascii="Google Sans Text" w:hAnsi="Google Sans Text" w:eastAsia="Google Sans Text" w:cs="Google Sans Text"/>
          <w:i w:val="0"/>
          <w:color w:val="575B5F"/>
          <w:sz w:val="24"/>
          <w:szCs w:val="24"/>
          <w:vertAlign w:val="superscript"/>
          <w:rtl w:val="0"/>
        </w:rPr>
        <w:t>45</w:t>
      </w:r>
      <w:r>
        <w:rPr>
          <w:rFonts w:ascii="Google Sans Text" w:hAnsi="Google Sans Text" w:eastAsia="Google Sans Text" w:cs="Google Sans Text"/>
          <w:i w:val="0"/>
          <w:color w:val="1B1C1D"/>
          <w:sz w:val="24"/>
          <w:szCs w:val="24"/>
          <w:rtl w:val="0"/>
        </w:rPr>
        <w:t>。</w:t>
      </w:r>
    </w:p>
    <w:p w14:paraId="00000132">
      <w:pPr>
        <w:numPr>
          <w:ilvl w:val="1"/>
          <w:numId w:val="5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pPr>
      <w:r>
        <w:rPr>
          <w:rFonts w:ascii="Google Sans Text" w:hAnsi="Google Sans Text" w:eastAsia="Google Sans Text" w:cs="Google Sans Text"/>
          <w:b/>
          <w:i w:val="0"/>
          <w:color w:val="1B1C1D"/>
          <w:sz w:val="24"/>
          <w:szCs w:val="24"/>
          <w:rtl w:val="0"/>
        </w:rPr>
        <w:t>选择性重传ARQ (Selective Repeat ARQ)</w:t>
      </w:r>
      <w:r>
        <w:rPr>
          <w:rFonts w:ascii="Google Sans Text" w:hAnsi="Google Sans Text" w:eastAsia="Google Sans Text" w:cs="Google Sans Text"/>
          <w:i w:val="0"/>
          <w:color w:val="1B1C1D"/>
          <w:sz w:val="24"/>
          <w:szCs w:val="24"/>
          <w:rtl w:val="0"/>
        </w:rPr>
        <w:t xml:space="preserve">：这是一种更高效的类型，只重新传输特定的错误帧，而不是从错误点开始的整个序列 </w:t>
      </w:r>
      <w:r>
        <w:rPr>
          <w:rFonts w:ascii="Google Sans Text" w:hAnsi="Google Sans Text" w:eastAsia="Google Sans Text" w:cs="Google Sans Text"/>
          <w:i w:val="0"/>
          <w:color w:val="575B5F"/>
          <w:sz w:val="24"/>
          <w:szCs w:val="24"/>
          <w:vertAlign w:val="superscript"/>
          <w:rtl w:val="0"/>
        </w:rPr>
        <w:t>45</w:t>
      </w:r>
      <w:r>
        <w:rPr>
          <w:rFonts w:ascii="Google Sans Text" w:hAnsi="Google Sans Text" w:eastAsia="Google Sans Text" w:cs="Google Sans Text"/>
          <w:i w:val="0"/>
          <w:color w:val="1B1C1D"/>
          <w:sz w:val="24"/>
          <w:szCs w:val="24"/>
          <w:rtl w:val="0"/>
        </w:rPr>
        <w:t>。</w:t>
      </w:r>
    </w:p>
    <w:p w14:paraId="00000133">
      <w:pPr>
        <w:numPr>
          <w:ilvl w:val="1"/>
          <w:numId w:val="5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pPr>
      <w:r>
        <w:rPr>
          <w:rFonts w:ascii="Google Sans Text" w:hAnsi="Google Sans Text" w:eastAsia="Google Sans Text" w:cs="Google Sans Text"/>
          <w:i w:val="0"/>
          <w:color w:val="1B1C1D"/>
          <w:sz w:val="24"/>
          <w:szCs w:val="24"/>
          <w:rtl w:val="0"/>
        </w:rPr>
        <w:t xml:space="preserve">ARQ协议常用于许多网络协议，包括TCP </w:t>
      </w:r>
      <w:r>
        <w:rPr>
          <w:rFonts w:ascii="Google Sans Text" w:hAnsi="Google Sans Text" w:eastAsia="Google Sans Text" w:cs="Google Sans Text"/>
          <w:i w:val="0"/>
          <w:color w:val="575B5F"/>
          <w:sz w:val="24"/>
          <w:szCs w:val="24"/>
          <w:vertAlign w:val="superscript"/>
          <w:rtl w:val="0"/>
        </w:rPr>
        <w:t>45</w:t>
      </w:r>
      <w:r>
        <w:rPr>
          <w:rFonts w:ascii="Google Sans Text" w:hAnsi="Google Sans Text" w:eastAsia="Google Sans Text" w:cs="Google Sans Text"/>
          <w:i w:val="0"/>
          <w:color w:val="1B1C1D"/>
          <w:sz w:val="24"/>
          <w:szCs w:val="24"/>
          <w:rtl w:val="0"/>
        </w:rPr>
        <w:t>。</w:t>
      </w:r>
    </w:p>
    <w:p w14:paraId="00000134">
      <w:pPr>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前向纠错 (FEC - Forward Error Correction)</w:t>
      </w:r>
      <w:r>
        <w:rPr>
          <w:rFonts w:ascii="Google Sans Text" w:hAnsi="Google Sans Text" w:eastAsia="Google Sans Text" w:cs="Google Sans Text"/>
          <w:i w:val="0"/>
          <w:color w:val="1B1C1D"/>
          <w:sz w:val="24"/>
          <w:szCs w:val="24"/>
          <w:rtl w:val="0"/>
        </w:rPr>
        <w:t xml:space="preserve">：此技术涉及向帧添加冗余数据，使接收方能够纠正某些类型的错误，而无需重新传输。FEC的类型包括汉明码、Reed-Solomon码和卷积码。FEC在重传成本高昂或不切实际的场景中特别有用，例如实时视频流和卫星通信 </w:t>
      </w:r>
      <w:r>
        <w:rPr>
          <w:rFonts w:ascii="Google Sans Text" w:hAnsi="Google Sans Text" w:eastAsia="Google Sans Text" w:cs="Google Sans Text"/>
          <w:i w:val="0"/>
          <w:color w:val="575B5F"/>
          <w:sz w:val="24"/>
          <w:szCs w:val="24"/>
          <w:vertAlign w:val="superscript"/>
          <w:rtl w:val="0"/>
        </w:rPr>
        <w:t>45</w:t>
      </w:r>
      <w:r>
        <w:rPr>
          <w:rFonts w:ascii="Google Sans Text" w:hAnsi="Google Sans Text" w:eastAsia="Google Sans Text" w:cs="Google Sans Text"/>
          <w:i w:val="0"/>
          <w:color w:val="1B1C1D"/>
          <w:sz w:val="24"/>
          <w:szCs w:val="24"/>
          <w:rtl w:val="0"/>
        </w:rPr>
        <w:t>。</w:t>
      </w:r>
    </w:p>
    <w:p w14:paraId="00000135">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ARQ协议由于需要重传而引入延迟，尤其是在高延迟网络中 </w:t>
      </w:r>
      <w:r>
        <w:rPr>
          <w:rFonts w:ascii="Google Sans Text" w:hAnsi="Google Sans Text" w:eastAsia="Google Sans Text" w:cs="Google Sans Text"/>
          <w:i w:val="0"/>
          <w:color w:val="575B5F"/>
          <w:sz w:val="24"/>
          <w:szCs w:val="24"/>
          <w:vertAlign w:val="superscript"/>
          <w:rtl w:val="0"/>
        </w:rPr>
        <w:t>45</w:t>
      </w:r>
      <w:r>
        <w:rPr>
          <w:rFonts w:ascii="Google Sans Text" w:hAnsi="Google Sans Text" w:eastAsia="Google Sans Text" w:cs="Google Sans Text"/>
          <w:i w:val="0"/>
          <w:color w:val="1B1C1D"/>
          <w:sz w:val="24"/>
          <w:szCs w:val="24"/>
          <w:rtl w:val="0"/>
        </w:rPr>
        <w:t>。而FEC虽然增加了开销（冗余数据），但减少了延迟，因为它无需等待重传。在选择错误控制机制时，需要根据应用需求进行权衡，例如实时应用可能更倾向于FEC，而文件传输则更适合ARQ。虽然数据链路层提供节点到节点的错误控制，但更高层（如传输层的TCP）则提供端到端的可靠性，通常也使用ARQ机制。这展示了分层协议之间为实现整体可靠性而进行的协作。</w:t>
      </w:r>
    </w:p>
    <w:p w14:paraId="00000136">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流量控制机制</w:t>
      </w:r>
    </w:p>
    <w:p w14:paraId="0000013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流量控制是数据链路层的一个关键设计问题，它是一种调节发送方到接收方数据流动的机制 </w:t>
      </w:r>
      <w:r>
        <w:rPr>
          <w:rFonts w:ascii="Google Sans Text" w:hAnsi="Google Sans Text" w:eastAsia="Google Sans Text" w:cs="Google Sans Text"/>
          <w:i w:val="0"/>
          <w:color w:val="575B5F"/>
          <w:sz w:val="24"/>
          <w:szCs w:val="24"/>
          <w:vertAlign w:val="superscript"/>
          <w:rtl w:val="0"/>
        </w:rPr>
        <w:t>41</w:t>
      </w:r>
      <w:r>
        <w:rPr>
          <w:rFonts w:ascii="Google Sans Text" w:hAnsi="Google Sans Text" w:eastAsia="Google Sans Text" w:cs="Google Sans Text"/>
          <w:i w:val="0"/>
          <w:color w:val="1B1C1D"/>
          <w:sz w:val="24"/>
          <w:szCs w:val="24"/>
          <w:rtl w:val="0"/>
        </w:rPr>
        <w:t xml:space="preserve">。这对于确保数据传输的顺畅至关重要，因为发送方可能以比接收方处理能力快得多的速率传输数据，尤其是在接收方处理繁忙或处理能力较低的情况下 </w:t>
      </w:r>
      <w:r>
        <w:rPr>
          <w:rFonts w:ascii="Google Sans Text" w:hAnsi="Google Sans Text" w:eastAsia="Google Sans Text" w:cs="Google Sans Text"/>
          <w:i w:val="0"/>
          <w:color w:val="575B5F"/>
          <w:sz w:val="24"/>
          <w:szCs w:val="24"/>
          <w:vertAlign w:val="superscript"/>
          <w:rtl w:val="0"/>
        </w:rPr>
        <w:t>44</w:t>
      </w:r>
      <w:r>
        <w:rPr>
          <w:rFonts w:ascii="Google Sans Text" w:hAnsi="Google Sans Text" w:eastAsia="Google Sans Text" w:cs="Google Sans Text"/>
          <w:i w:val="0"/>
          <w:color w:val="1B1C1D"/>
          <w:sz w:val="24"/>
          <w:szCs w:val="24"/>
          <w:rtl w:val="0"/>
        </w:rPr>
        <w:t xml:space="preserve">。本质上，流量控制允许以不同速度运行的两个站点进行有效通信 </w:t>
      </w:r>
      <w:r>
        <w:rPr>
          <w:rFonts w:ascii="Google Sans Text" w:hAnsi="Google Sans Text" w:eastAsia="Google Sans Text" w:cs="Google Sans Text"/>
          <w:i w:val="0"/>
          <w:color w:val="575B5F"/>
          <w:sz w:val="24"/>
          <w:szCs w:val="24"/>
          <w:vertAlign w:val="superscript"/>
          <w:rtl w:val="0"/>
        </w:rPr>
        <w:t>44</w:t>
      </w:r>
      <w:r>
        <w:rPr>
          <w:rFonts w:ascii="Google Sans Text" w:hAnsi="Google Sans Text" w:eastAsia="Google Sans Text" w:cs="Google Sans Text"/>
          <w:i w:val="0"/>
          <w:color w:val="1B1C1D"/>
          <w:sz w:val="24"/>
          <w:szCs w:val="24"/>
          <w:rtl w:val="0"/>
        </w:rPr>
        <w:t>。</w:t>
      </w:r>
    </w:p>
    <w:p w14:paraId="00000138">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流量控制方法：</w:t>
      </w:r>
    </w:p>
    <w:p w14:paraId="00000139">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流量控制方法分为两类：</w:t>
      </w:r>
    </w:p>
    <w:p w14:paraId="0000013A">
      <w:pPr>
        <w:numPr>
          <w:ilvl w:val="0"/>
          <w:numId w:val="5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基于反馈的流量控制 (Feedback-based Flow Control)</w:t>
      </w:r>
      <w:r>
        <w:rPr>
          <w:rFonts w:ascii="Google Sans Text" w:hAnsi="Google Sans Text" w:eastAsia="Google Sans Text" w:cs="Google Sans Text"/>
          <w:i w:val="0"/>
          <w:color w:val="1B1C1D"/>
          <w:sz w:val="24"/>
          <w:szCs w:val="24"/>
          <w:rtl w:val="0"/>
        </w:rPr>
        <w:t xml:space="preserve">：在此技术中，发送方将数据或帧传输给接收方。接收方随后将数据传回发送方，要么确认接收并允许更多数据传输，要么告知发送方其处理状态。这意味着发送方只有在收到接收方的确认后才传输更多数据或帧 </w:t>
      </w:r>
      <w:r>
        <w:rPr>
          <w:rFonts w:ascii="Google Sans Text" w:hAnsi="Google Sans Text" w:eastAsia="Google Sans Text" w:cs="Google Sans Text"/>
          <w:i w:val="0"/>
          <w:color w:val="575B5F"/>
          <w:sz w:val="24"/>
          <w:szCs w:val="24"/>
          <w:vertAlign w:val="superscript"/>
          <w:rtl w:val="0"/>
        </w:rPr>
        <w:t>44</w:t>
      </w:r>
      <w:r>
        <w:rPr>
          <w:rFonts w:ascii="Google Sans Text" w:hAnsi="Google Sans Text" w:eastAsia="Google Sans Text" w:cs="Google Sans Text"/>
          <w:i w:val="0"/>
          <w:color w:val="1B1C1D"/>
          <w:sz w:val="24"/>
          <w:szCs w:val="24"/>
          <w:rtl w:val="0"/>
        </w:rPr>
        <w:t>。</w:t>
      </w:r>
    </w:p>
    <w:p w14:paraId="0000013B">
      <w:pPr>
        <w:numPr>
          <w:ilvl w:val="0"/>
          <w:numId w:val="5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基于速率的流量控制 (Rate-based Flow Control)</w:t>
      </w:r>
      <w:r>
        <w:rPr>
          <w:rFonts w:ascii="Google Sans Text" w:hAnsi="Google Sans Text" w:eastAsia="Google Sans Text" w:cs="Google Sans Text"/>
          <w:i w:val="0"/>
          <w:color w:val="1B1C1D"/>
          <w:sz w:val="24"/>
          <w:szCs w:val="24"/>
          <w:rtl w:val="0"/>
        </w:rPr>
        <w:t xml:space="preserve">：此技术用于发送方传输数据速度快于接收方处理速度的情况。协议中内置的机制会限制或约束发送方传输数据的总速率，而无需接收方的任何反馈或确认 </w:t>
      </w:r>
      <w:r>
        <w:rPr>
          <w:rFonts w:ascii="Google Sans Text" w:hAnsi="Google Sans Text" w:eastAsia="Google Sans Text" w:cs="Google Sans Text"/>
          <w:i w:val="0"/>
          <w:color w:val="575B5F"/>
          <w:sz w:val="24"/>
          <w:szCs w:val="24"/>
          <w:vertAlign w:val="superscript"/>
          <w:rtl w:val="0"/>
        </w:rPr>
        <w:t>44</w:t>
      </w:r>
      <w:r>
        <w:rPr>
          <w:rFonts w:ascii="Google Sans Text" w:hAnsi="Google Sans Text" w:eastAsia="Google Sans Text" w:cs="Google Sans Text"/>
          <w:i w:val="0"/>
          <w:color w:val="1B1C1D"/>
          <w:sz w:val="24"/>
          <w:szCs w:val="24"/>
          <w:rtl w:val="0"/>
        </w:rPr>
        <w:t>。</w:t>
      </w:r>
    </w:p>
    <w:p w14:paraId="0000013C">
      <w:pPr>
        <w:pBdr>
          <w:top w:val="none" w:color="auto" w:sz="0" w:space="0"/>
          <w:left w:val="none" w:color="auto" w:sz="0" w:space="0"/>
          <w:bottom w:val="none" w:color="auto" w:sz="0" w:space="0"/>
          <w:right w:val="none" w:color="auto" w:sz="0" w:space="0"/>
          <w:between w:val="none" w:color="auto" w:sz="0" w:space="0"/>
        </w:pBdr>
        <w:shd w:val="clear" w:fill="auto"/>
        <w:spacing w:before="240" w:after="12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数据链路层中主要有两种流量控制技术：</w:t>
      </w:r>
    </w:p>
    <w:p w14:paraId="0000013D">
      <w:pPr>
        <w:numPr>
          <w:ilvl w:val="0"/>
          <w:numId w:val="6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pPr>
      <w:r>
        <w:rPr>
          <w:rFonts w:ascii="Google Sans Text" w:hAnsi="Google Sans Text" w:eastAsia="Google Sans Text" w:cs="Google Sans Text"/>
          <w:b/>
          <w:i w:val="0"/>
          <w:color w:val="1B1C1D"/>
          <w:sz w:val="24"/>
          <w:szCs w:val="24"/>
          <w:rtl w:val="0"/>
        </w:rPr>
        <w:t>停等流量控制 (Stop-and-Wait Flow Control)</w:t>
      </w:r>
      <w:r>
        <w:rPr>
          <w:rFonts w:ascii="Google Sans Text" w:hAnsi="Google Sans Text" w:eastAsia="Google Sans Text" w:cs="Google Sans Text"/>
          <w:i w:val="0"/>
          <w:color w:val="1B1C1D"/>
          <w:sz w:val="24"/>
          <w:szCs w:val="24"/>
          <w:rtl w:val="0"/>
        </w:rPr>
        <w:t>：</w:t>
      </w:r>
    </w:p>
    <w:p w14:paraId="0000013E">
      <w:pPr>
        <w:numPr>
          <w:ilvl w:val="1"/>
          <w:numId w:val="6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pPr>
      <w:r>
        <w:rPr>
          <w:rFonts w:ascii="Google Sans Text" w:hAnsi="Google Sans Text" w:eastAsia="Google Sans Text" w:cs="Google Sans Text"/>
          <w:b/>
          <w:i w:val="0"/>
          <w:color w:val="1B1C1D"/>
          <w:sz w:val="24"/>
          <w:szCs w:val="24"/>
          <w:rtl w:val="0"/>
        </w:rPr>
        <w:t>描述</w:t>
      </w:r>
      <w:r>
        <w:rPr>
          <w:rFonts w:ascii="Google Sans Text" w:hAnsi="Google Sans Text" w:eastAsia="Google Sans Text" w:cs="Google Sans Text"/>
          <w:i w:val="0"/>
          <w:color w:val="1B1C1D"/>
          <w:sz w:val="24"/>
          <w:szCs w:val="24"/>
          <w:rtl w:val="0"/>
        </w:rPr>
        <w:t xml:space="preserve">：这是最简单形式的流量控制。在此方法中，消息或数据被分解成多个帧。接收方指示其准备好接收数据帧。发送方只有在收到确认后才传输下一个帧。这个过程一直持续到发送方传输EOT（传输结束）帧。一次只能传输一个帧 </w:t>
      </w:r>
      <w:r>
        <w:rPr>
          <w:rFonts w:ascii="Google Sans Text" w:hAnsi="Google Sans Text" w:eastAsia="Google Sans Text" w:cs="Google Sans Text"/>
          <w:i w:val="0"/>
          <w:color w:val="575B5F"/>
          <w:sz w:val="24"/>
          <w:szCs w:val="24"/>
          <w:vertAlign w:val="superscript"/>
          <w:rtl w:val="0"/>
        </w:rPr>
        <w:t>44</w:t>
      </w:r>
      <w:r>
        <w:rPr>
          <w:rFonts w:ascii="Google Sans Text" w:hAnsi="Google Sans Text" w:eastAsia="Google Sans Text" w:cs="Google Sans Text"/>
          <w:i w:val="0"/>
          <w:color w:val="1B1C1D"/>
          <w:sz w:val="24"/>
          <w:szCs w:val="24"/>
          <w:rtl w:val="0"/>
        </w:rPr>
        <w:t>。</w:t>
      </w:r>
    </w:p>
    <w:p w14:paraId="0000013F">
      <w:pPr>
        <w:numPr>
          <w:ilvl w:val="1"/>
          <w:numId w:val="6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优缺点</w:t>
      </w:r>
      <w:r>
        <w:rPr>
          <w:rFonts w:ascii="Google Sans Text" w:hAnsi="Google Sans Text" w:eastAsia="Google Sans Text" w:cs="Google Sans Text"/>
          <w:i w:val="0"/>
          <w:color w:val="1B1C1D"/>
          <w:sz w:val="24"/>
          <w:szCs w:val="24"/>
          <w:rtl w:val="0"/>
        </w:rPr>
        <w:t xml:space="preserve">：该方法非常简单易行，每个帧都经过检查和确认，因此非常准确。然而，它相对较慢且效率低下，因为一次只能发送一个数据包或帧，使得传输过程非常缓慢。如果传播延迟显著长于传输延迟，则会导致效率低下 </w:t>
      </w:r>
      <w:r>
        <w:rPr>
          <w:rFonts w:ascii="Google Sans Text" w:hAnsi="Google Sans Text" w:eastAsia="Google Sans Text" w:cs="Google Sans Text"/>
          <w:i w:val="0"/>
          <w:color w:val="575B5F"/>
          <w:sz w:val="24"/>
          <w:szCs w:val="24"/>
          <w:vertAlign w:val="superscript"/>
          <w:rtl w:val="0"/>
        </w:rPr>
        <w:t>44</w:t>
      </w:r>
      <w:r>
        <w:rPr>
          <w:rFonts w:ascii="Google Sans Text" w:hAnsi="Google Sans Text" w:eastAsia="Google Sans Text" w:cs="Google Sans Text"/>
          <w:i w:val="0"/>
          <w:color w:val="1B1C1D"/>
          <w:sz w:val="24"/>
          <w:szCs w:val="24"/>
          <w:rtl w:val="0"/>
        </w:rPr>
        <w:t>。</w:t>
      </w:r>
    </w:p>
    <w:p w14:paraId="00000140">
      <w:pPr>
        <w:numPr>
          <w:ilvl w:val="0"/>
          <w:numId w:val="6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pPr>
      <w:r>
        <w:rPr>
          <w:rFonts w:ascii="Google Sans Text" w:hAnsi="Google Sans Text" w:eastAsia="Google Sans Text" w:cs="Google Sans Text"/>
          <w:b/>
          <w:i w:val="0"/>
          <w:color w:val="1B1C1D"/>
          <w:sz w:val="24"/>
          <w:szCs w:val="24"/>
          <w:rtl w:val="0"/>
        </w:rPr>
        <w:t>滑动窗口流量控制 (Sliding Window Flow Control)</w:t>
      </w:r>
      <w:r>
        <w:rPr>
          <w:rFonts w:ascii="Google Sans Text" w:hAnsi="Google Sans Text" w:eastAsia="Google Sans Text" w:cs="Google Sans Text"/>
          <w:i w:val="0"/>
          <w:color w:val="1B1C1D"/>
          <w:sz w:val="24"/>
          <w:szCs w:val="24"/>
          <w:rtl w:val="0"/>
        </w:rPr>
        <w:t>：</w:t>
      </w:r>
    </w:p>
    <w:p w14:paraId="00000141">
      <w:pPr>
        <w:numPr>
          <w:ilvl w:val="1"/>
          <w:numId w:val="6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pPr>
      <w:r>
        <w:rPr>
          <w:rFonts w:ascii="Google Sans Text" w:hAnsi="Google Sans Text" w:eastAsia="Google Sans Text" w:cs="Google Sans Text"/>
          <w:b/>
          <w:i w:val="0"/>
          <w:color w:val="1B1C1D"/>
          <w:sz w:val="24"/>
          <w:szCs w:val="24"/>
          <w:rtl w:val="0"/>
        </w:rPr>
        <w:t>描述</w:t>
      </w:r>
      <w:r>
        <w:rPr>
          <w:rFonts w:ascii="Google Sans Text" w:hAnsi="Google Sans Text" w:eastAsia="Google Sans Text" w:cs="Google Sans Text"/>
          <w:i w:val="0"/>
          <w:color w:val="1B1C1D"/>
          <w:sz w:val="24"/>
          <w:szCs w:val="24"/>
          <w:rtl w:val="0"/>
        </w:rPr>
        <w:t xml:space="preserve">：当需要可靠的、按序的数据包或帧交付时，例如在数据链路层，此方法是必需的。它是一种点对点协议，假定在当前数据或帧传输完成之前，没有其他实体尝试通信。在此方法中，发送方在收到任何确认之前可以传输多个帧或数据包。发送方和接收方就需要在多少个数据帧后发送确认达成一致。数据链路层使用此方法允许发送方同时拥有多个未确认的“在途”数据包，从而提高网络吞吐量 </w:t>
      </w:r>
      <w:r>
        <w:rPr>
          <w:rFonts w:ascii="Google Sans Text" w:hAnsi="Google Sans Text" w:eastAsia="Google Sans Text" w:cs="Google Sans Text"/>
          <w:i w:val="0"/>
          <w:color w:val="575B5F"/>
          <w:sz w:val="24"/>
          <w:szCs w:val="24"/>
          <w:vertAlign w:val="superscript"/>
          <w:rtl w:val="0"/>
        </w:rPr>
        <w:t>44</w:t>
      </w:r>
      <w:r>
        <w:rPr>
          <w:rFonts w:ascii="Google Sans Text" w:hAnsi="Google Sans Text" w:eastAsia="Google Sans Text" w:cs="Google Sans Text"/>
          <w:i w:val="0"/>
          <w:color w:val="1B1C1D"/>
          <w:sz w:val="24"/>
          <w:szCs w:val="24"/>
          <w:rtl w:val="0"/>
        </w:rPr>
        <w:t>。</w:t>
      </w:r>
    </w:p>
    <w:p w14:paraId="00000142">
      <w:pPr>
        <w:numPr>
          <w:ilvl w:val="1"/>
          <w:numId w:val="6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85" w:hanging="360"/>
      </w:pPr>
      <w:r>
        <w:rPr>
          <w:rFonts w:ascii="Google Sans Text" w:hAnsi="Google Sans Text" w:eastAsia="Google Sans Text" w:cs="Google Sans Text"/>
          <w:b/>
          <w:i w:val="0"/>
          <w:color w:val="1B1C1D"/>
          <w:sz w:val="24"/>
          <w:szCs w:val="24"/>
          <w:rtl w:val="0"/>
        </w:rPr>
        <w:t>优缺点</w:t>
      </w:r>
      <w:r>
        <w:rPr>
          <w:rFonts w:ascii="Google Sans Text" w:hAnsi="Google Sans Text" w:eastAsia="Google Sans Text" w:cs="Google Sans Text"/>
          <w:i w:val="0"/>
          <w:color w:val="1B1C1D"/>
          <w:sz w:val="24"/>
          <w:szCs w:val="24"/>
          <w:rtl w:val="0"/>
        </w:rPr>
        <w:t xml:space="preserve">：它比停等流量控制表现更好，显著提高了效率。可以连续发送多个帧。然而，主要问题是由于传输多个帧，发送方和接收方的复杂性增加。此外，接收方可能会收到乱序的数据帧或数据包 </w:t>
      </w:r>
      <w:r>
        <w:rPr>
          <w:rFonts w:ascii="Google Sans Text" w:hAnsi="Google Sans Text" w:eastAsia="Google Sans Text" w:cs="Google Sans Text"/>
          <w:i w:val="0"/>
          <w:color w:val="575B5F"/>
          <w:sz w:val="24"/>
          <w:szCs w:val="24"/>
          <w:vertAlign w:val="superscript"/>
          <w:rtl w:val="0"/>
        </w:rPr>
        <w:t>44</w:t>
      </w:r>
      <w:r>
        <w:rPr>
          <w:rFonts w:ascii="Google Sans Text" w:hAnsi="Google Sans Text" w:eastAsia="Google Sans Text" w:cs="Google Sans Text"/>
          <w:i w:val="0"/>
          <w:color w:val="1B1C1D"/>
          <w:sz w:val="24"/>
          <w:szCs w:val="24"/>
          <w:rtl w:val="0"/>
        </w:rPr>
        <w:t>。</w:t>
      </w:r>
    </w:p>
    <w:p w14:paraId="00000143">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流量控制对于资源管理（接收方缓冲区空间、处理能力）至关重要，以防止数据丢失并确保高效通信，尤其是在能力不同的设备之间。停等协议简单但效率低下，而滑动窗口协议效率更高但更复杂。这种效率与简单性之间的权衡是网络设计中反复出现的主题。</w:t>
      </w:r>
    </w:p>
    <w:p w14:paraId="00000144">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多路访问协议</w:t>
      </w:r>
    </w:p>
    <w:p w14:paraId="0000014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多路访问协议是管理网络中共享通信通道访问的关键机制。当多个设备尝试在同一共享介质上发送数据时，可能会发生冲突。载波侦听多路访问（CSMA）是允许设备在传输数据之前检查共享通道可用性的总括方法 </w:t>
      </w:r>
      <w:r>
        <w:rPr>
          <w:rFonts w:ascii="Google Sans Text" w:hAnsi="Google Sans Text" w:eastAsia="Google Sans Text" w:cs="Google Sans Text"/>
          <w:i w:val="0"/>
          <w:color w:val="575B5F"/>
          <w:sz w:val="24"/>
          <w:szCs w:val="24"/>
          <w:vertAlign w:val="superscript"/>
          <w:rtl w:val="0"/>
        </w:rPr>
        <w:t>48</w:t>
      </w:r>
      <w:r>
        <w:rPr>
          <w:rFonts w:ascii="Google Sans Text" w:hAnsi="Google Sans Text" w:eastAsia="Google Sans Text" w:cs="Google Sans Text"/>
          <w:i w:val="0"/>
          <w:color w:val="1B1C1D"/>
          <w:sz w:val="24"/>
          <w:szCs w:val="24"/>
          <w:rtl w:val="0"/>
        </w:rPr>
        <w:t xml:space="preserve">。CSMA/CD和CSMA/CA是两种管理数据传输的协议，CSMA/CA常用于无线网络，而CSMA/CD则用于有线网络 </w:t>
      </w:r>
      <w:r>
        <w:rPr>
          <w:rFonts w:ascii="Google Sans Text" w:hAnsi="Google Sans Text" w:eastAsia="Google Sans Text" w:cs="Google Sans Text"/>
          <w:i w:val="0"/>
          <w:color w:val="575B5F"/>
          <w:sz w:val="24"/>
          <w:szCs w:val="24"/>
          <w:vertAlign w:val="superscript"/>
          <w:rtl w:val="0"/>
        </w:rPr>
        <w:t>49</w:t>
      </w:r>
      <w:r>
        <w:rPr>
          <w:rFonts w:ascii="Google Sans Text" w:hAnsi="Google Sans Text" w:eastAsia="Google Sans Text" w:cs="Google Sans Text"/>
          <w:i w:val="0"/>
          <w:color w:val="1B1C1D"/>
          <w:sz w:val="24"/>
          <w:szCs w:val="24"/>
          <w:rtl w:val="0"/>
        </w:rPr>
        <w:t>。</w:t>
      </w:r>
    </w:p>
    <w:p w14:paraId="00000146">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b/>
          <w:i w:val="0"/>
          <w:color w:val="1B1C1D"/>
          <w:sz w:val="24"/>
          <w:szCs w:val="24"/>
          <w:rtl w:val="0"/>
        </w:rPr>
        <w:t>CSMA/CD (Carrier Sense Multiple Access with Collision Detection)</w:t>
      </w:r>
      <w:r>
        <w:rPr>
          <w:rFonts w:ascii="Google Sans Text" w:hAnsi="Google Sans Text" w:eastAsia="Google Sans Text" w:cs="Google Sans Text"/>
          <w:i w:val="0"/>
          <w:color w:val="1B1C1D"/>
          <w:sz w:val="24"/>
          <w:szCs w:val="24"/>
          <w:rtl w:val="0"/>
        </w:rPr>
        <w:t>：</w:t>
      </w:r>
    </w:p>
    <w:p w14:paraId="00000147">
      <w:pPr>
        <w:numPr>
          <w:ilvl w:val="0"/>
          <w:numId w:val="6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机制</w:t>
      </w:r>
      <w:r>
        <w:rPr>
          <w:rFonts w:ascii="Google Sans Text" w:hAnsi="Google Sans Text" w:eastAsia="Google Sans Text" w:cs="Google Sans Text"/>
          <w:i w:val="0"/>
          <w:color w:val="1B1C1D"/>
          <w:sz w:val="24"/>
          <w:szCs w:val="24"/>
          <w:rtl w:val="0"/>
        </w:rPr>
        <w:t>：</w:t>
      </w:r>
    </w:p>
    <w:p w14:paraId="00000148">
      <w:pPr>
        <w:numPr>
          <w:ilvl w:val="1"/>
          <w:numId w:val="6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pPr>
      <w:r>
        <w:rPr>
          <w:rFonts w:ascii="Google Sans Text" w:hAnsi="Google Sans Text" w:eastAsia="Google Sans Text" w:cs="Google Sans Text"/>
          <w:b/>
          <w:i w:val="0"/>
          <w:color w:val="1B1C1D"/>
          <w:sz w:val="24"/>
          <w:szCs w:val="24"/>
          <w:rtl w:val="0"/>
        </w:rPr>
        <w:t>载波侦听 (Carrier Sense)</w:t>
      </w:r>
      <w:r>
        <w:rPr>
          <w:rFonts w:ascii="Google Sans Text" w:hAnsi="Google Sans Text" w:eastAsia="Google Sans Text" w:cs="Google Sans Text"/>
          <w:i w:val="0"/>
          <w:color w:val="1B1C1D"/>
          <w:sz w:val="24"/>
          <w:szCs w:val="24"/>
          <w:rtl w:val="0"/>
        </w:rPr>
        <w:t xml:space="preserve">：在传输数据之前，设备会侦听网络，检查信道是否被其他设备占用 </w:t>
      </w:r>
      <w:r>
        <w:rPr>
          <w:rFonts w:ascii="Google Sans Text" w:hAnsi="Google Sans Text" w:eastAsia="Google Sans Text" w:cs="Google Sans Text"/>
          <w:i w:val="0"/>
          <w:color w:val="575B5F"/>
          <w:sz w:val="24"/>
          <w:szCs w:val="24"/>
          <w:vertAlign w:val="superscript"/>
          <w:rtl w:val="0"/>
        </w:rPr>
        <w:t>48</w:t>
      </w:r>
      <w:r>
        <w:rPr>
          <w:rFonts w:ascii="Google Sans Text" w:hAnsi="Google Sans Text" w:eastAsia="Google Sans Text" w:cs="Google Sans Text"/>
          <w:i w:val="0"/>
          <w:color w:val="1B1C1D"/>
          <w:sz w:val="24"/>
          <w:szCs w:val="24"/>
          <w:rtl w:val="0"/>
        </w:rPr>
        <w:t>。</w:t>
      </w:r>
    </w:p>
    <w:p w14:paraId="00000149">
      <w:pPr>
        <w:numPr>
          <w:ilvl w:val="1"/>
          <w:numId w:val="6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多路访问 (Multiple Access)</w:t>
      </w:r>
      <w:r>
        <w:rPr>
          <w:rFonts w:ascii="Google Sans Text" w:hAnsi="Google Sans Text" w:eastAsia="Google Sans Text" w:cs="Google Sans Text"/>
          <w:i w:val="0"/>
          <w:color w:val="1B1C1D"/>
          <w:sz w:val="24"/>
          <w:szCs w:val="24"/>
          <w:rtl w:val="0"/>
        </w:rPr>
        <w:t xml:space="preserve">：多个设备可以共享并访问同一通信信道 </w:t>
      </w:r>
      <w:r>
        <w:rPr>
          <w:rFonts w:ascii="Google Sans Text" w:hAnsi="Google Sans Text" w:eastAsia="Google Sans Text" w:cs="Google Sans Text"/>
          <w:i w:val="0"/>
          <w:color w:val="575B5F"/>
          <w:sz w:val="24"/>
          <w:szCs w:val="24"/>
          <w:vertAlign w:val="superscript"/>
          <w:rtl w:val="0"/>
        </w:rPr>
        <w:t>48</w:t>
      </w:r>
      <w:r>
        <w:rPr>
          <w:rFonts w:ascii="Google Sans Text" w:hAnsi="Google Sans Text" w:eastAsia="Google Sans Text" w:cs="Google Sans Text"/>
          <w:i w:val="0"/>
          <w:color w:val="1B1C1D"/>
          <w:sz w:val="24"/>
          <w:szCs w:val="24"/>
          <w:rtl w:val="0"/>
        </w:rPr>
        <w:t>。</w:t>
      </w:r>
    </w:p>
    <w:p w14:paraId="0000014A">
      <w:pPr>
        <w:numPr>
          <w:ilvl w:val="1"/>
          <w:numId w:val="6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冲突检测 (Collision Detection)</w:t>
      </w:r>
      <w:r>
        <w:rPr>
          <w:rFonts w:ascii="Google Sans Text" w:hAnsi="Google Sans Text" w:eastAsia="Google Sans Text" w:cs="Google Sans Text"/>
          <w:i w:val="0"/>
          <w:color w:val="1B1C1D"/>
          <w:sz w:val="24"/>
          <w:szCs w:val="24"/>
          <w:rtl w:val="0"/>
        </w:rPr>
        <w:t xml:space="preserve">：如果两个或多个设备同时尝试传输数据，就会发生冲突。CSMA/CD通过监测线路上的电压水平等方式检测到这些冲突 </w:t>
      </w:r>
      <w:r>
        <w:rPr>
          <w:rFonts w:ascii="Google Sans Text" w:hAnsi="Google Sans Text" w:eastAsia="Google Sans Text" w:cs="Google Sans Text"/>
          <w:i w:val="0"/>
          <w:color w:val="575B5F"/>
          <w:sz w:val="24"/>
          <w:szCs w:val="24"/>
          <w:vertAlign w:val="superscript"/>
          <w:rtl w:val="0"/>
        </w:rPr>
        <w:t>48</w:t>
      </w:r>
      <w:r>
        <w:rPr>
          <w:rFonts w:ascii="Google Sans Text" w:hAnsi="Google Sans Text" w:eastAsia="Google Sans Text" w:cs="Google Sans Text"/>
          <w:i w:val="0"/>
          <w:color w:val="1B1C1D"/>
          <w:sz w:val="24"/>
          <w:szCs w:val="24"/>
          <w:rtl w:val="0"/>
        </w:rPr>
        <w:t>。</w:t>
      </w:r>
    </w:p>
    <w:p w14:paraId="0000014B">
      <w:pPr>
        <w:numPr>
          <w:ilvl w:val="1"/>
          <w:numId w:val="6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退避 (Backoff)</w:t>
      </w:r>
      <w:r>
        <w:rPr>
          <w:rFonts w:ascii="Google Sans Text" w:hAnsi="Google Sans Text" w:eastAsia="Google Sans Text" w:cs="Google Sans Text"/>
          <w:i w:val="0"/>
          <w:color w:val="1B1C1D"/>
          <w:sz w:val="24"/>
          <w:szCs w:val="24"/>
          <w:rtl w:val="0"/>
        </w:rPr>
        <w:t xml:space="preserve">：一旦检测到冲突，所有涉及的设备会立即停止传输。每个设备随后会等待一个随机的时间段（称为“退避”期），然后再次尝试重新传输数据。这种随机延迟有助于错开重传时间，防止立即再次发生冲突 </w:t>
      </w:r>
      <w:r>
        <w:rPr>
          <w:rFonts w:ascii="Google Sans Text" w:hAnsi="Google Sans Text" w:eastAsia="Google Sans Text" w:cs="Google Sans Text"/>
          <w:i w:val="0"/>
          <w:color w:val="575B5F"/>
          <w:sz w:val="24"/>
          <w:szCs w:val="24"/>
          <w:vertAlign w:val="superscript"/>
          <w:rtl w:val="0"/>
        </w:rPr>
        <w:t>48</w:t>
      </w:r>
      <w:r>
        <w:rPr>
          <w:rFonts w:ascii="Google Sans Text" w:hAnsi="Google Sans Text" w:eastAsia="Google Sans Text" w:cs="Google Sans Text"/>
          <w:i w:val="0"/>
          <w:color w:val="1B1C1D"/>
          <w:sz w:val="24"/>
          <w:szCs w:val="24"/>
          <w:rtl w:val="0"/>
        </w:rPr>
        <w:t>。</w:t>
      </w:r>
    </w:p>
    <w:p w14:paraId="0000014C">
      <w:pPr>
        <w:numPr>
          <w:ilvl w:val="0"/>
          <w:numId w:val="6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典型用途</w:t>
      </w:r>
      <w:r>
        <w:rPr>
          <w:rFonts w:ascii="Google Sans Text" w:hAnsi="Google Sans Text" w:eastAsia="Google Sans Text" w:cs="Google Sans Text"/>
          <w:i w:val="0"/>
          <w:color w:val="1B1C1D"/>
          <w:sz w:val="24"/>
          <w:szCs w:val="24"/>
          <w:rtl w:val="0"/>
        </w:rPr>
        <w:t>：CSMA/CD主要用于</w:t>
      </w:r>
      <w:r>
        <w:rPr>
          <w:rFonts w:ascii="Google Sans Text" w:hAnsi="Google Sans Text" w:eastAsia="Google Sans Text" w:cs="Google Sans Text"/>
          <w:b/>
          <w:i w:val="0"/>
          <w:color w:val="1B1C1D"/>
          <w:sz w:val="24"/>
          <w:szCs w:val="24"/>
          <w:rtl w:val="0"/>
        </w:rPr>
        <w:t>有线以太网</w:t>
      </w:r>
      <w:r>
        <w:rPr>
          <w:rFonts w:ascii="Google Sans Text" w:hAnsi="Google Sans Text" w:eastAsia="Google Sans Text" w:cs="Google Sans Text"/>
          <w:i w:val="0"/>
          <w:color w:val="1B1C1D"/>
          <w:sz w:val="24"/>
          <w:szCs w:val="24"/>
          <w:rtl w:val="0"/>
        </w:rPr>
        <w:t xml:space="preserve">，特别是传统的有线以太网设置。在现代全双工以太网或交换式以太网环境中，由于专用通信路径大大消除了冲突，CSMA/CD的重要性降低 </w:t>
      </w:r>
      <w:r>
        <w:rPr>
          <w:rFonts w:ascii="Google Sans Text" w:hAnsi="Google Sans Text" w:eastAsia="Google Sans Text" w:cs="Google Sans Text"/>
          <w:i w:val="0"/>
          <w:color w:val="575B5F"/>
          <w:sz w:val="24"/>
          <w:szCs w:val="24"/>
          <w:vertAlign w:val="superscript"/>
          <w:rtl w:val="0"/>
        </w:rPr>
        <w:t>48</w:t>
      </w:r>
      <w:r>
        <w:rPr>
          <w:rFonts w:ascii="Google Sans Text" w:hAnsi="Google Sans Text" w:eastAsia="Google Sans Text" w:cs="Google Sans Text"/>
          <w:i w:val="0"/>
          <w:color w:val="1B1C1D"/>
          <w:sz w:val="24"/>
          <w:szCs w:val="24"/>
          <w:rtl w:val="0"/>
        </w:rPr>
        <w:t>。</w:t>
      </w:r>
    </w:p>
    <w:p w14:paraId="0000014D">
      <w:pPr>
        <w:numPr>
          <w:ilvl w:val="0"/>
          <w:numId w:val="6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优势</w:t>
      </w:r>
      <w:r>
        <w:rPr>
          <w:rFonts w:ascii="Google Sans Text" w:hAnsi="Google Sans Text" w:eastAsia="Google Sans Text" w:cs="Google Sans Text"/>
          <w:i w:val="0"/>
          <w:color w:val="1B1C1D"/>
          <w:sz w:val="24"/>
          <w:szCs w:val="24"/>
          <w:rtl w:val="0"/>
        </w:rPr>
        <w:t xml:space="preserve">：它能有效管理有线环境中的冲突，通过允许设备共享介质而不持续相互干扰来提高效率 </w:t>
      </w:r>
      <w:r>
        <w:rPr>
          <w:rFonts w:ascii="Google Sans Text" w:hAnsi="Google Sans Text" w:eastAsia="Google Sans Text" w:cs="Google Sans Text"/>
          <w:i w:val="0"/>
          <w:color w:val="575B5F"/>
          <w:sz w:val="24"/>
          <w:szCs w:val="24"/>
          <w:vertAlign w:val="superscript"/>
          <w:rtl w:val="0"/>
        </w:rPr>
        <w:t>48</w:t>
      </w:r>
      <w:r>
        <w:rPr>
          <w:rFonts w:ascii="Google Sans Text" w:hAnsi="Google Sans Text" w:eastAsia="Google Sans Text" w:cs="Google Sans Text"/>
          <w:i w:val="0"/>
          <w:color w:val="1B1C1D"/>
          <w:sz w:val="24"/>
          <w:szCs w:val="24"/>
          <w:rtl w:val="0"/>
        </w:rPr>
        <w:t>。</w:t>
      </w:r>
    </w:p>
    <w:p w14:paraId="0000014E">
      <w:pPr>
        <w:numPr>
          <w:ilvl w:val="0"/>
          <w:numId w:val="6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局限性</w:t>
      </w:r>
      <w:r>
        <w:rPr>
          <w:rFonts w:ascii="Google Sans Text" w:hAnsi="Google Sans Text" w:eastAsia="Google Sans Text" w:cs="Google Sans Text"/>
          <w:i w:val="0"/>
          <w:color w:val="1B1C1D"/>
          <w:sz w:val="24"/>
          <w:szCs w:val="24"/>
          <w:rtl w:val="0"/>
        </w:rPr>
        <w:t xml:space="preserve">：随着网络流量的增加，冲突的可能性也随之增加，这可能导致网络效率降低。该协议在高流量环境中的可扩展性有限 </w:t>
      </w:r>
      <w:r>
        <w:rPr>
          <w:rFonts w:ascii="Google Sans Text" w:hAnsi="Google Sans Text" w:eastAsia="Google Sans Text" w:cs="Google Sans Text"/>
          <w:i w:val="0"/>
          <w:color w:val="575B5F"/>
          <w:sz w:val="24"/>
          <w:szCs w:val="24"/>
          <w:vertAlign w:val="superscript"/>
          <w:rtl w:val="0"/>
        </w:rPr>
        <w:t>48</w:t>
      </w:r>
      <w:r>
        <w:rPr>
          <w:rFonts w:ascii="Google Sans Text" w:hAnsi="Google Sans Text" w:eastAsia="Google Sans Text" w:cs="Google Sans Text"/>
          <w:i w:val="0"/>
          <w:color w:val="1B1C1D"/>
          <w:sz w:val="24"/>
          <w:szCs w:val="24"/>
          <w:rtl w:val="0"/>
        </w:rPr>
        <w:t>。</w:t>
      </w:r>
    </w:p>
    <w:p w14:paraId="0000014F">
      <w:pPr>
        <w:pBdr>
          <w:top w:val="none" w:color="auto" w:sz="0" w:space="0"/>
          <w:left w:val="none" w:color="auto" w:sz="0" w:space="0"/>
          <w:bottom w:val="none" w:color="auto" w:sz="0" w:space="0"/>
          <w:right w:val="none" w:color="auto" w:sz="0" w:space="0"/>
          <w:between w:val="none" w:color="auto" w:sz="0" w:space="0"/>
        </w:pBdr>
        <w:shd w:val="clear" w:fill="auto"/>
        <w:spacing w:before="240" w:after="12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b/>
          <w:i w:val="0"/>
          <w:color w:val="1B1C1D"/>
          <w:sz w:val="24"/>
          <w:szCs w:val="24"/>
          <w:rtl w:val="0"/>
        </w:rPr>
        <w:t>CSMA/CA (Carrier Sense Multiple Access with Collision Avoidance)</w:t>
      </w:r>
      <w:r>
        <w:rPr>
          <w:rFonts w:ascii="Google Sans Text" w:hAnsi="Google Sans Text" w:eastAsia="Google Sans Text" w:cs="Google Sans Text"/>
          <w:i w:val="0"/>
          <w:color w:val="1B1C1D"/>
          <w:sz w:val="24"/>
          <w:szCs w:val="24"/>
          <w:rtl w:val="0"/>
        </w:rPr>
        <w:t>：</w:t>
      </w:r>
    </w:p>
    <w:p w14:paraId="00000150">
      <w:pPr>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机制</w:t>
      </w:r>
      <w:r>
        <w:rPr>
          <w:rFonts w:ascii="Google Sans Text" w:hAnsi="Google Sans Text" w:eastAsia="Google Sans Text" w:cs="Google Sans Text"/>
          <w:i w:val="0"/>
          <w:color w:val="1B1C1D"/>
          <w:sz w:val="24"/>
          <w:szCs w:val="24"/>
          <w:rtl w:val="0"/>
        </w:rPr>
        <w:t>：</w:t>
      </w:r>
    </w:p>
    <w:p w14:paraId="00000151">
      <w:pPr>
        <w:numPr>
          <w:ilvl w:val="1"/>
          <w:numId w:val="6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pPr>
      <w:r>
        <w:rPr>
          <w:rFonts w:ascii="Google Sans Text" w:hAnsi="Google Sans Text" w:eastAsia="Google Sans Text" w:cs="Google Sans Text"/>
          <w:b/>
          <w:i w:val="0"/>
          <w:color w:val="1B1C1D"/>
          <w:sz w:val="24"/>
          <w:szCs w:val="24"/>
          <w:rtl w:val="0"/>
        </w:rPr>
        <w:t>载波侦听 (Carrier Sense)</w:t>
      </w:r>
      <w:r>
        <w:rPr>
          <w:rFonts w:ascii="Google Sans Text" w:hAnsi="Google Sans Text" w:eastAsia="Google Sans Text" w:cs="Google Sans Text"/>
          <w:i w:val="0"/>
          <w:color w:val="1B1C1D"/>
          <w:sz w:val="24"/>
          <w:szCs w:val="24"/>
          <w:rtl w:val="0"/>
        </w:rPr>
        <w:t xml:space="preserve">：与CSMA/CD类似，设备在启动传输前会首先检查信道是否空闲 </w:t>
      </w:r>
      <w:r>
        <w:rPr>
          <w:rFonts w:ascii="Google Sans Text" w:hAnsi="Google Sans Text" w:eastAsia="Google Sans Text" w:cs="Google Sans Text"/>
          <w:i w:val="0"/>
          <w:color w:val="575B5F"/>
          <w:sz w:val="24"/>
          <w:szCs w:val="24"/>
          <w:vertAlign w:val="superscript"/>
          <w:rtl w:val="0"/>
        </w:rPr>
        <w:t>48</w:t>
      </w:r>
      <w:r>
        <w:rPr>
          <w:rFonts w:ascii="Google Sans Text" w:hAnsi="Google Sans Text" w:eastAsia="Google Sans Text" w:cs="Google Sans Text"/>
          <w:i w:val="0"/>
          <w:color w:val="1B1C1D"/>
          <w:sz w:val="24"/>
          <w:szCs w:val="24"/>
          <w:rtl w:val="0"/>
        </w:rPr>
        <w:t>。</w:t>
      </w:r>
    </w:p>
    <w:p w14:paraId="00000152">
      <w:pPr>
        <w:numPr>
          <w:ilvl w:val="1"/>
          <w:numId w:val="6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多路访问 (Multiple Access)</w:t>
      </w:r>
      <w:r>
        <w:rPr>
          <w:rFonts w:ascii="Google Sans Text" w:hAnsi="Google Sans Text" w:eastAsia="Google Sans Text" w:cs="Google Sans Text"/>
          <w:i w:val="0"/>
          <w:color w:val="1B1C1D"/>
          <w:sz w:val="24"/>
          <w:szCs w:val="24"/>
          <w:rtl w:val="0"/>
        </w:rPr>
        <w:t xml:space="preserve">：多个设备可以在同一信道上传输数据 </w:t>
      </w:r>
      <w:r>
        <w:rPr>
          <w:rFonts w:ascii="Google Sans Text" w:hAnsi="Google Sans Text" w:eastAsia="Google Sans Text" w:cs="Google Sans Text"/>
          <w:i w:val="0"/>
          <w:color w:val="575B5F"/>
          <w:sz w:val="24"/>
          <w:szCs w:val="24"/>
          <w:vertAlign w:val="superscript"/>
          <w:rtl w:val="0"/>
        </w:rPr>
        <w:t>48</w:t>
      </w:r>
      <w:r>
        <w:rPr>
          <w:rFonts w:ascii="Google Sans Text" w:hAnsi="Google Sans Text" w:eastAsia="Google Sans Text" w:cs="Google Sans Text"/>
          <w:i w:val="0"/>
          <w:color w:val="1B1C1D"/>
          <w:sz w:val="24"/>
          <w:szCs w:val="24"/>
          <w:rtl w:val="0"/>
        </w:rPr>
        <w:t>。</w:t>
      </w:r>
    </w:p>
    <w:p w14:paraId="00000153">
      <w:pPr>
        <w:numPr>
          <w:ilvl w:val="1"/>
          <w:numId w:val="6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冲突避免 (Collision Avoidance)</w:t>
      </w:r>
      <w:r>
        <w:rPr>
          <w:rFonts w:ascii="Google Sans Text" w:hAnsi="Google Sans Text" w:eastAsia="Google Sans Text" w:cs="Google Sans Text"/>
          <w:i w:val="0"/>
          <w:color w:val="1B1C1D"/>
          <w:sz w:val="24"/>
          <w:szCs w:val="24"/>
          <w:rtl w:val="0"/>
        </w:rPr>
        <w:t>：与CSMA/CD不同，CSMA/CA的目标是</w:t>
      </w:r>
      <w:r>
        <w:rPr>
          <w:rFonts w:ascii="Google Sans Text" w:hAnsi="Google Sans Text" w:eastAsia="Google Sans Text" w:cs="Google Sans Text"/>
          <w:b/>
          <w:i w:val="0"/>
          <w:color w:val="1B1C1D"/>
          <w:sz w:val="24"/>
          <w:szCs w:val="24"/>
          <w:rtl w:val="0"/>
        </w:rPr>
        <w:t>在冲突发生之前</w:t>
      </w:r>
      <w:r>
        <w:rPr>
          <w:rFonts w:ascii="Google Sans Text" w:hAnsi="Google Sans Text" w:eastAsia="Google Sans Text" w:cs="Google Sans Text"/>
          <w:i w:val="0"/>
          <w:color w:val="1B1C1D"/>
          <w:sz w:val="24"/>
          <w:szCs w:val="24"/>
          <w:rtl w:val="0"/>
        </w:rPr>
        <w:t>就加以预防，因为在无线环境中检测冲突非常困难。它采用以下技术：</w:t>
      </w:r>
    </w:p>
    <w:p w14:paraId="00000154">
      <w:pPr>
        <w:numPr>
          <w:ilvl w:val="2"/>
          <w:numId w:val="6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1290" w:hanging="360"/>
      </w:pPr>
      <w:r>
        <w:rPr>
          <w:rFonts w:ascii="Google Sans Text" w:hAnsi="Google Sans Text" w:eastAsia="Google Sans Text" w:cs="Google Sans Text"/>
          <w:b/>
          <w:i w:val="0"/>
          <w:color w:val="1B1C1D"/>
          <w:sz w:val="24"/>
          <w:szCs w:val="24"/>
          <w:rtl w:val="0"/>
        </w:rPr>
        <w:t>退避计时器 (Backoff Timer)</w:t>
      </w:r>
      <w:r>
        <w:rPr>
          <w:rFonts w:ascii="Google Sans Text" w:hAnsi="Google Sans Text" w:eastAsia="Google Sans Text" w:cs="Google Sans Text"/>
          <w:i w:val="0"/>
          <w:color w:val="1B1C1D"/>
          <w:sz w:val="24"/>
          <w:szCs w:val="24"/>
          <w:rtl w:val="0"/>
        </w:rPr>
        <w:t xml:space="preserve">：如果检测到信道繁忙，设备会等待一个随机时间段，然后重新检查信道可用性 </w:t>
      </w:r>
      <w:r>
        <w:rPr>
          <w:rFonts w:ascii="Google Sans Text" w:hAnsi="Google Sans Text" w:eastAsia="Google Sans Text" w:cs="Google Sans Text"/>
          <w:i w:val="0"/>
          <w:color w:val="575B5F"/>
          <w:sz w:val="24"/>
          <w:szCs w:val="24"/>
          <w:vertAlign w:val="superscript"/>
          <w:rtl w:val="0"/>
        </w:rPr>
        <w:t>48</w:t>
      </w:r>
      <w:r>
        <w:rPr>
          <w:rFonts w:ascii="Google Sans Text" w:hAnsi="Google Sans Text" w:eastAsia="Google Sans Text" w:cs="Google Sans Text"/>
          <w:i w:val="0"/>
          <w:color w:val="1B1C1D"/>
          <w:sz w:val="24"/>
          <w:szCs w:val="24"/>
          <w:rtl w:val="0"/>
        </w:rPr>
        <w:t>。</w:t>
      </w:r>
    </w:p>
    <w:p w14:paraId="00000155">
      <w:pPr>
        <w:numPr>
          <w:ilvl w:val="2"/>
          <w:numId w:val="6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90" w:hanging="360"/>
      </w:pPr>
      <w:r>
        <w:rPr>
          <w:rFonts w:ascii="Google Sans Text" w:hAnsi="Google Sans Text" w:eastAsia="Google Sans Text" w:cs="Google Sans Text"/>
          <w:b/>
          <w:i w:val="0"/>
          <w:color w:val="1B1C1D"/>
          <w:sz w:val="24"/>
          <w:szCs w:val="24"/>
          <w:rtl w:val="0"/>
        </w:rPr>
        <w:t>请求发送/清除发送 (RTS/CTS - Request to Send/Clear to Send)</w:t>
      </w:r>
      <w:r>
        <w:rPr>
          <w:rFonts w:ascii="Google Sans Text" w:hAnsi="Google Sans Text" w:eastAsia="Google Sans Text" w:cs="Google Sans Text"/>
          <w:i w:val="0"/>
          <w:color w:val="1B1C1D"/>
          <w:sz w:val="24"/>
          <w:szCs w:val="24"/>
          <w:rtl w:val="0"/>
        </w:rPr>
        <w:t xml:space="preserve">：设备发送RTS信号请求传输许可。如果接收设备准备就绪，它会回复CTS信号。这种交换有效地预留了信道，防止其他设备在此期间开始传输 </w:t>
      </w:r>
      <w:r>
        <w:rPr>
          <w:rFonts w:ascii="Google Sans Text" w:hAnsi="Google Sans Text" w:eastAsia="Google Sans Text" w:cs="Google Sans Text"/>
          <w:i w:val="0"/>
          <w:color w:val="575B5F"/>
          <w:sz w:val="24"/>
          <w:szCs w:val="24"/>
          <w:vertAlign w:val="superscript"/>
          <w:rtl w:val="0"/>
        </w:rPr>
        <w:t>48</w:t>
      </w:r>
      <w:r>
        <w:rPr>
          <w:rFonts w:ascii="Google Sans Text" w:hAnsi="Google Sans Text" w:eastAsia="Google Sans Text" w:cs="Google Sans Text"/>
          <w:i w:val="0"/>
          <w:color w:val="1B1C1D"/>
          <w:sz w:val="24"/>
          <w:szCs w:val="24"/>
          <w:rtl w:val="0"/>
        </w:rPr>
        <w:t>。</w:t>
      </w:r>
    </w:p>
    <w:p w14:paraId="00000156">
      <w:pPr>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典型用途</w:t>
      </w:r>
      <w:r>
        <w:rPr>
          <w:rFonts w:ascii="Google Sans Text" w:hAnsi="Google Sans Text" w:eastAsia="Google Sans Text" w:cs="Google Sans Text"/>
          <w:i w:val="0"/>
          <w:color w:val="1B1C1D"/>
          <w:sz w:val="24"/>
          <w:szCs w:val="24"/>
          <w:rtl w:val="0"/>
        </w:rPr>
        <w:t>：CSMA/CA是</w:t>
      </w:r>
      <w:r>
        <w:rPr>
          <w:rFonts w:ascii="Google Sans Text" w:hAnsi="Google Sans Text" w:eastAsia="Google Sans Text" w:cs="Google Sans Text"/>
          <w:b/>
          <w:i w:val="0"/>
          <w:color w:val="1B1C1D"/>
          <w:sz w:val="24"/>
          <w:szCs w:val="24"/>
          <w:rtl w:val="0"/>
        </w:rPr>
        <w:t>无线网络</w:t>
      </w:r>
      <w:r>
        <w:rPr>
          <w:rFonts w:ascii="Google Sans Text" w:hAnsi="Google Sans Text" w:eastAsia="Google Sans Text" w:cs="Google Sans Text"/>
          <w:i w:val="0"/>
          <w:color w:val="1B1C1D"/>
          <w:sz w:val="24"/>
          <w:szCs w:val="24"/>
          <w:rtl w:val="0"/>
        </w:rPr>
        <w:t xml:space="preserve">（如Wi-Fi，IEEE 802.11）的基础协议。由于“隐藏节点”问题（设备可能无法检测到彼此的信号并可能无意中造成冲突），它在无线环境中至关重要 </w:t>
      </w:r>
      <w:r>
        <w:rPr>
          <w:rFonts w:ascii="Google Sans Text" w:hAnsi="Google Sans Text" w:eastAsia="Google Sans Text" w:cs="Google Sans Text"/>
          <w:i w:val="0"/>
          <w:color w:val="575B5F"/>
          <w:sz w:val="24"/>
          <w:szCs w:val="24"/>
          <w:vertAlign w:val="superscript"/>
          <w:rtl w:val="0"/>
        </w:rPr>
        <w:t>48</w:t>
      </w:r>
      <w:r>
        <w:rPr>
          <w:rFonts w:ascii="Google Sans Text" w:hAnsi="Google Sans Text" w:eastAsia="Google Sans Text" w:cs="Google Sans Text"/>
          <w:i w:val="0"/>
          <w:color w:val="1B1C1D"/>
          <w:sz w:val="24"/>
          <w:szCs w:val="24"/>
          <w:rtl w:val="0"/>
        </w:rPr>
        <w:t>。</w:t>
      </w:r>
    </w:p>
    <w:p w14:paraId="00000157">
      <w:pPr>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优势</w:t>
      </w:r>
      <w:r>
        <w:rPr>
          <w:rFonts w:ascii="Google Sans Text" w:hAnsi="Google Sans Text" w:eastAsia="Google Sans Text" w:cs="Google Sans Text"/>
          <w:i w:val="0"/>
          <w:color w:val="1B1C1D"/>
          <w:sz w:val="24"/>
          <w:szCs w:val="24"/>
          <w:rtl w:val="0"/>
        </w:rPr>
        <w:t xml:space="preserve">：无线信道极易受到干扰和信号重叠的影响。CSMA/CA提供了一种更有效地管理共享无线介质的方法，通过在传输前和传输期间确认信道是否清晰来避免冲突 </w:t>
      </w:r>
      <w:r>
        <w:rPr>
          <w:rFonts w:ascii="Google Sans Text" w:hAnsi="Google Sans Text" w:eastAsia="Google Sans Text" w:cs="Google Sans Text"/>
          <w:i w:val="0"/>
          <w:color w:val="575B5F"/>
          <w:sz w:val="24"/>
          <w:szCs w:val="24"/>
          <w:vertAlign w:val="superscript"/>
          <w:rtl w:val="0"/>
        </w:rPr>
        <w:t>48</w:t>
      </w:r>
      <w:r>
        <w:rPr>
          <w:rFonts w:ascii="Google Sans Text" w:hAnsi="Google Sans Text" w:eastAsia="Google Sans Text" w:cs="Google Sans Text"/>
          <w:i w:val="0"/>
          <w:color w:val="1B1C1D"/>
          <w:sz w:val="24"/>
          <w:szCs w:val="24"/>
          <w:rtl w:val="0"/>
        </w:rPr>
        <w:t>。</w:t>
      </w:r>
    </w:p>
    <w:p w14:paraId="00000158">
      <w:pPr>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局限性</w:t>
      </w:r>
      <w:r>
        <w:rPr>
          <w:rFonts w:ascii="Google Sans Text" w:hAnsi="Google Sans Text" w:eastAsia="Google Sans Text" w:cs="Google Sans Text"/>
          <w:i w:val="0"/>
          <w:color w:val="1B1C1D"/>
          <w:sz w:val="24"/>
          <w:szCs w:val="24"/>
          <w:rtl w:val="0"/>
        </w:rPr>
        <w:t xml:space="preserve">：检查信道状态和RTS/CTS交换等额外步骤会引入延迟，这可能导致在高网络流量或严重干扰环境中延迟增加 </w:t>
      </w:r>
      <w:r>
        <w:rPr>
          <w:rFonts w:ascii="Google Sans Text" w:hAnsi="Google Sans Text" w:eastAsia="Google Sans Text" w:cs="Google Sans Text"/>
          <w:i w:val="0"/>
          <w:color w:val="575B5F"/>
          <w:sz w:val="24"/>
          <w:szCs w:val="24"/>
          <w:vertAlign w:val="superscript"/>
          <w:rtl w:val="0"/>
        </w:rPr>
        <w:t>48</w:t>
      </w:r>
      <w:r>
        <w:rPr>
          <w:rFonts w:ascii="Google Sans Text" w:hAnsi="Google Sans Text" w:eastAsia="Google Sans Text" w:cs="Google Sans Text"/>
          <w:i w:val="0"/>
          <w:color w:val="1B1C1D"/>
          <w:sz w:val="24"/>
          <w:szCs w:val="24"/>
          <w:rtl w:val="0"/>
        </w:rPr>
        <w:t>。</w:t>
      </w:r>
    </w:p>
    <w:p w14:paraId="00000159">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CSMA/CD和CSMA/CA之间的选择是由</w:t>
      </w:r>
      <w:r>
        <w:rPr>
          <w:rFonts w:ascii="Google Sans Text" w:hAnsi="Google Sans Text" w:eastAsia="Google Sans Text" w:cs="Google Sans Text"/>
          <w:b/>
          <w:i w:val="0"/>
          <w:color w:val="1B1C1D"/>
          <w:sz w:val="24"/>
          <w:szCs w:val="24"/>
          <w:rtl w:val="0"/>
        </w:rPr>
        <w:t>传输介质的物理特性</w:t>
      </w:r>
      <w:r>
        <w:rPr>
          <w:rFonts w:ascii="Google Sans Text" w:hAnsi="Google Sans Text" w:eastAsia="Google Sans Text" w:cs="Google Sans Text"/>
          <w:i w:val="0"/>
          <w:color w:val="1B1C1D"/>
          <w:sz w:val="24"/>
          <w:szCs w:val="24"/>
          <w:rtl w:val="0"/>
        </w:rPr>
        <w:t xml:space="preserve">驱动的。在有线网络中，通过电压变化可以有效地检测到冲突，因此CSMA/CD是可行的。然而，在无线网络中，由于“隐藏节点”问题和信号广播的特性，冲突检测变得困难，因此CSMA/CA采用预防性措施来避免冲突 </w:t>
      </w:r>
      <w:r>
        <w:rPr>
          <w:rFonts w:ascii="Google Sans Text" w:hAnsi="Google Sans Text" w:eastAsia="Google Sans Text" w:cs="Google Sans Text"/>
          <w:i w:val="0"/>
          <w:color w:val="575B5F"/>
          <w:sz w:val="24"/>
          <w:szCs w:val="24"/>
          <w:vertAlign w:val="superscript"/>
          <w:rtl w:val="0"/>
        </w:rPr>
        <w:t>48</w:t>
      </w:r>
      <w:r>
        <w:rPr>
          <w:rFonts w:ascii="Google Sans Text" w:hAnsi="Google Sans Text" w:eastAsia="Google Sans Text" w:cs="Google Sans Text"/>
          <w:i w:val="0"/>
          <w:color w:val="1B1C1D"/>
          <w:sz w:val="24"/>
          <w:szCs w:val="24"/>
          <w:rtl w:val="0"/>
        </w:rPr>
        <w:t>。这种主动（CA）与被动（CD）的冲突处理方式差异，直接影响了协议在不同介质上的效率和复杂性。</w:t>
      </w:r>
    </w:p>
    <w:p w14:paraId="0000015A">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关键数据链路层协议</w:t>
      </w:r>
    </w:p>
    <w:p w14:paraId="0000015B">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以太网 (Ethernet, IEEE 802.3)：</w:t>
      </w:r>
    </w:p>
    <w:p w14:paraId="0000015C">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以太网是局域网（LAN）中最广泛使用的技术之一。IEEE 802.3是一个工作组和一系列标准，定义了有线以太网的物理层和数据链路层的媒体访问控制（MAC） 50。这些标准由电气和电子工程师协会（IEEE）的工作组制定，通常适用于局域网，也应用于某些广域网（WAN）场景 50。</w:t>
      </w:r>
    </w:p>
    <w:p w14:paraId="0000015D">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以太网负责在网络节点之间传递比特帧，可能通过中继器、交换机或网桥 51。它定义了数据链路层的媒体访问控制（MAC），这与MAC寻址密切相关 51。以太网还定义了一种使用载波侦听多路访问带冲突检测（CSMA/CD）的局域网访问方法 50。</w:t>
      </w:r>
    </w:p>
    <w:p w14:paraId="0000015E">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点对点协议 (PPP - Point-to-Point Protocol)：</w:t>
      </w:r>
    </w:p>
    <w:p w14:paraId="0000015F">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PPP是一种数据链路层（第2层）通信协议，用于在两个路由器之间直接通信，无需任何中间主机或其他网络设备 52。</w:t>
      </w:r>
    </w:p>
    <w:p w14:paraId="00000160">
      <w:pPr>
        <w:numPr>
          <w:ilvl w:val="0"/>
          <w:numId w:val="6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功能与特性</w:t>
      </w:r>
      <w:r>
        <w:rPr>
          <w:rFonts w:ascii="Google Sans Text" w:hAnsi="Google Sans Text" w:eastAsia="Google Sans Text" w:cs="Google Sans Text"/>
          <w:i w:val="0"/>
          <w:color w:val="1B1C1D"/>
          <w:sz w:val="24"/>
          <w:szCs w:val="24"/>
          <w:rtl w:val="0"/>
        </w:rPr>
        <w:t xml:space="preserve">：PPP提供循环检测、认证、传输加密和数据压缩等功能 </w:t>
      </w:r>
      <w:r>
        <w:rPr>
          <w:rFonts w:ascii="Google Sans Text" w:hAnsi="Google Sans Text" w:eastAsia="Google Sans Text" w:cs="Google Sans Text"/>
          <w:i w:val="0"/>
          <w:color w:val="575B5F"/>
          <w:sz w:val="24"/>
          <w:szCs w:val="24"/>
          <w:vertAlign w:val="superscript"/>
          <w:rtl w:val="0"/>
        </w:rPr>
        <w:t>52</w:t>
      </w:r>
      <w:r>
        <w:rPr>
          <w:rFonts w:ascii="Google Sans Text" w:hAnsi="Google Sans Text" w:eastAsia="Google Sans Text" w:cs="Google Sans Text"/>
          <w:i w:val="0"/>
          <w:color w:val="1B1C1D"/>
          <w:sz w:val="24"/>
          <w:szCs w:val="24"/>
          <w:rtl w:val="0"/>
        </w:rPr>
        <w:t xml:space="preserve">。它广泛用于各种物理网络，包括串行电缆、电话线、中继线、蜂窝电话、专用无线电链路、ISDN和光纤链路（如SONET） </w:t>
      </w:r>
      <w:r>
        <w:rPr>
          <w:rFonts w:ascii="Google Sans Text" w:hAnsi="Google Sans Text" w:eastAsia="Google Sans Text" w:cs="Google Sans Text"/>
          <w:i w:val="0"/>
          <w:color w:val="575B5F"/>
          <w:sz w:val="24"/>
          <w:szCs w:val="24"/>
          <w:vertAlign w:val="superscript"/>
          <w:rtl w:val="0"/>
        </w:rPr>
        <w:t>52</w:t>
      </w:r>
      <w:r>
        <w:rPr>
          <w:rFonts w:ascii="Google Sans Text" w:hAnsi="Google Sans Text" w:eastAsia="Google Sans Text" w:cs="Google Sans Text"/>
          <w:i w:val="0"/>
          <w:color w:val="1B1C1D"/>
          <w:sz w:val="24"/>
          <w:szCs w:val="24"/>
          <w:rtl w:val="0"/>
        </w:rPr>
        <w:t xml:space="preserve">。互联网服务提供商（ISP）通常使用PPP为客户提供拨号互联网接入，因为IP数据包无法在没有数据链路协议识别帧边界的情况下通过调制解调器线路传输 </w:t>
      </w:r>
      <w:r>
        <w:rPr>
          <w:rFonts w:ascii="Google Sans Text" w:hAnsi="Google Sans Text" w:eastAsia="Google Sans Text" w:cs="Google Sans Text"/>
          <w:i w:val="0"/>
          <w:color w:val="575B5F"/>
          <w:sz w:val="24"/>
          <w:szCs w:val="24"/>
          <w:vertAlign w:val="superscript"/>
          <w:rtl w:val="0"/>
        </w:rPr>
        <w:t>52</w:t>
      </w:r>
      <w:r>
        <w:rPr>
          <w:rFonts w:ascii="Google Sans Text" w:hAnsi="Google Sans Text" w:eastAsia="Google Sans Text" w:cs="Google Sans Text"/>
          <w:i w:val="0"/>
          <w:color w:val="1B1C1D"/>
          <w:sz w:val="24"/>
          <w:szCs w:val="24"/>
          <w:rtl w:val="0"/>
        </w:rPr>
        <w:t>。</w:t>
      </w:r>
    </w:p>
    <w:p w14:paraId="00000161">
      <w:pPr>
        <w:numPr>
          <w:ilvl w:val="0"/>
          <w:numId w:val="6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组成部分</w:t>
      </w:r>
      <w:r>
        <w:rPr>
          <w:rFonts w:ascii="Google Sans Text" w:hAnsi="Google Sans Text" w:eastAsia="Google Sans Text" w:cs="Google Sans Text"/>
          <w:i w:val="0"/>
          <w:color w:val="1B1C1D"/>
          <w:sz w:val="24"/>
          <w:szCs w:val="24"/>
          <w:rtl w:val="0"/>
        </w:rPr>
        <w:t>：PPP是一个分层协议，由三个主要组件组成：</w:t>
      </w:r>
    </w:p>
    <w:p w14:paraId="00000162">
      <w:pPr>
        <w:numPr>
          <w:ilvl w:val="1"/>
          <w:numId w:val="6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pPr>
      <w:r>
        <w:rPr>
          <w:rFonts w:ascii="Google Sans Text" w:hAnsi="Google Sans Text" w:eastAsia="Google Sans Text" w:cs="Google Sans Text"/>
          <w:b/>
          <w:i w:val="0"/>
          <w:color w:val="1B1C1D"/>
          <w:sz w:val="24"/>
          <w:szCs w:val="24"/>
          <w:rtl w:val="0"/>
        </w:rPr>
        <w:t>封装组件 (Encapsulation Component)</w:t>
      </w:r>
      <w:r>
        <w:rPr>
          <w:rFonts w:ascii="Google Sans Text" w:hAnsi="Google Sans Text" w:eastAsia="Google Sans Text" w:cs="Google Sans Text"/>
          <w:i w:val="0"/>
          <w:color w:val="1B1C1D"/>
          <w:sz w:val="24"/>
          <w:szCs w:val="24"/>
          <w:rtl w:val="0"/>
        </w:rPr>
        <w:t xml:space="preserve">：负责在指定的物理层上传输数据报 </w:t>
      </w:r>
      <w:r>
        <w:rPr>
          <w:rFonts w:ascii="Google Sans Text" w:hAnsi="Google Sans Text" w:eastAsia="Google Sans Text" w:cs="Google Sans Text"/>
          <w:i w:val="0"/>
          <w:color w:val="575B5F"/>
          <w:sz w:val="24"/>
          <w:szCs w:val="24"/>
          <w:vertAlign w:val="superscript"/>
          <w:rtl w:val="0"/>
        </w:rPr>
        <w:t>52</w:t>
      </w:r>
      <w:r>
        <w:rPr>
          <w:rFonts w:ascii="Google Sans Text" w:hAnsi="Google Sans Text" w:eastAsia="Google Sans Text" w:cs="Google Sans Text"/>
          <w:i w:val="0"/>
          <w:color w:val="1B1C1D"/>
          <w:sz w:val="24"/>
          <w:szCs w:val="24"/>
          <w:rtl w:val="0"/>
        </w:rPr>
        <w:t>。</w:t>
      </w:r>
    </w:p>
    <w:p w14:paraId="00000163">
      <w:pPr>
        <w:numPr>
          <w:ilvl w:val="1"/>
          <w:numId w:val="6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链路控制协议 (LCP - Link Control Protocol)</w:t>
      </w:r>
      <w:r>
        <w:rPr>
          <w:rFonts w:ascii="Google Sans Text" w:hAnsi="Google Sans Text" w:eastAsia="Google Sans Text" w:cs="Google Sans Text"/>
          <w:i w:val="0"/>
          <w:color w:val="1B1C1D"/>
          <w:sz w:val="24"/>
          <w:szCs w:val="24"/>
          <w:rtl w:val="0"/>
        </w:rPr>
        <w:t xml:space="preserve">：用于建立、配置和测试链路，以及协商设置、选项和功能的使用 </w:t>
      </w:r>
      <w:r>
        <w:rPr>
          <w:rFonts w:ascii="Google Sans Text" w:hAnsi="Google Sans Text" w:eastAsia="Google Sans Text" w:cs="Google Sans Text"/>
          <w:i w:val="0"/>
          <w:color w:val="575B5F"/>
          <w:sz w:val="24"/>
          <w:szCs w:val="24"/>
          <w:vertAlign w:val="superscript"/>
          <w:rtl w:val="0"/>
        </w:rPr>
        <w:t>52</w:t>
      </w:r>
      <w:r>
        <w:rPr>
          <w:rFonts w:ascii="Google Sans Text" w:hAnsi="Google Sans Text" w:eastAsia="Google Sans Text" w:cs="Google Sans Text"/>
          <w:i w:val="0"/>
          <w:color w:val="1B1C1D"/>
          <w:sz w:val="24"/>
          <w:szCs w:val="24"/>
          <w:rtl w:val="0"/>
        </w:rPr>
        <w:t xml:space="preserve">。LCP是PPP不可或缺的一部分，负责接口的自动配置和选择可选的认证方式 </w:t>
      </w:r>
      <w:r>
        <w:rPr>
          <w:rFonts w:ascii="Google Sans Text" w:hAnsi="Google Sans Text" w:eastAsia="Google Sans Text" w:cs="Google Sans Text"/>
          <w:i w:val="0"/>
          <w:color w:val="575B5F"/>
          <w:sz w:val="24"/>
          <w:szCs w:val="24"/>
          <w:vertAlign w:val="superscript"/>
          <w:rtl w:val="0"/>
        </w:rPr>
        <w:t>52</w:t>
      </w:r>
      <w:r>
        <w:rPr>
          <w:rFonts w:ascii="Google Sans Text" w:hAnsi="Google Sans Text" w:eastAsia="Google Sans Text" w:cs="Google Sans Text"/>
          <w:i w:val="0"/>
          <w:color w:val="1B1C1D"/>
          <w:sz w:val="24"/>
          <w:szCs w:val="24"/>
          <w:rtl w:val="0"/>
        </w:rPr>
        <w:t>。</w:t>
      </w:r>
    </w:p>
    <w:p w14:paraId="00000164">
      <w:pPr>
        <w:numPr>
          <w:ilvl w:val="1"/>
          <w:numId w:val="6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网络控制协议 (NCPs - Network Control Protocols)</w:t>
      </w:r>
      <w:r>
        <w:rPr>
          <w:rFonts w:ascii="Google Sans Text" w:hAnsi="Google Sans Text" w:eastAsia="Google Sans Text" w:cs="Google Sans Text"/>
          <w:i w:val="0"/>
          <w:color w:val="1B1C1D"/>
          <w:sz w:val="24"/>
          <w:szCs w:val="24"/>
          <w:rtl w:val="0"/>
        </w:rPr>
        <w:t xml:space="preserve">：一个或多个NCP用于协商网络层的可选配置参数和功能。每种高层协议（如IP）都有一个特定的NCP </w:t>
      </w:r>
      <w:r>
        <w:rPr>
          <w:rFonts w:ascii="Google Sans Text" w:hAnsi="Google Sans Text" w:eastAsia="Google Sans Text" w:cs="Google Sans Text"/>
          <w:i w:val="0"/>
          <w:color w:val="575B5F"/>
          <w:sz w:val="24"/>
          <w:szCs w:val="24"/>
          <w:vertAlign w:val="superscript"/>
          <w:rtl w:val="0"/>
        </w:rPr>
        <w:t>52</w:t>
      </w:r>
      <w:r>
        <w:rPr>
          <w:rFonts w:ascii="Google Sans Text" w:hAnsi="Google Sans Text" w:eastAsia="Google Sans Text" w:cs="Google Sans Text"/>
          <w:i w:val="0"/>
          <w:color w:val="1B1C1D"/>
          <w:sz w:val="24"/>
          <w:szCs w:val="24"/>
          <w:rtl w:val="0"/>
        </w:rPr>
        <w:t>。</w:t>
      </w:r>
    </w:p>
    <w:p w14:paraId="00000165">
      <w:pPr>
        <w:numPr>
          <w:ilvl w:val="0"/>
          <w:numId w:val="6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认证</w:t>
      </w:r>
      <w:r>
        <w:rPr>
          <w:rFonts w:ascii="Google Sans Text" w:hAnsi="Google Sans Text" w:eastAsia="Google Sans Text" w:cs="Google Sans Text"/>
          <w:i w:val="0"/>
          <w:color w:val="1B1C1D"/>
          <w:sz w:val="24"/>
          <w:szCs w:val="24"/>
          <w:rtl w:val="0"/>
        </w:rPr>
        <w:t xml:space="preserve">：PPP支持认证以验证对等路由器的身份。主要认证方式包括：密码认证协议（PAP，已弃用但仍在使用）、挑战握手认证协议（CHAP，ISP拨号连接的首选）和可扩展认证协议（EAP） </w:t>
      </w:r>
      <w:r>
        <w:rPr>
          <w:rFonts w:ascii="Google Sans Text" w:hAnsi="Google Sans Text" w:eastAsia="Google Sans Text" w:cs="Google Sans Text"/>
          <w:i w:val="0"/>
          <w:color w:val="575B5F"/>
          <w:sz w:val="24"/>
          <w:szCs w:val="24"/>
          <w:vertAlign w:val="superscript"/>
          <w:rtl w:val="0"/>
        </w:rPr>
        <w:t>52</w:t>
      </w:r>
      <w:r>
        <w:rPr>
          <w:rFonts w:ascii="Google Sans Text" w:hAnsi="Google Sans Text" w:eastAsia="Google Sans Text" w:cs="Google Sans Text"/>
          <w:i w:val="0"/>
          <w:color w:val="1B1C1D"/>
          <w:sz w:val="24"/>
          <w:szCs w:val="24"/>
          <w:rtl w:val="0"/>
        </w:rPr>
        <w:t>。</w:t>
      </w:r>
    </w:p>
    <w:p w14:paraId="00000166">
      <w:pPr>
        <w:numPr>
          <w:ilvl w:val="0"/>
          <w:numId w:val="6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压缩</w:t>
      </w:r>
      <w:r>
        <w:rPr>
          <w:rFonts w:ascii="Google Sans Text" w:hAnsi="Google Sans Text" w:eastAsia="Google Sans Text" w:cs="Google Sans Text"/>
          <w:i w:val="0"/>
          <w:color w:val="1B1C1D"/>
          <w:sz w:val="24"/>
          <w:szCs w:val="24"/>
          <w:rtl w:val="0"/>
        </w:rPr>
        <w:t xml:space="preserve">：PPP可以通过使用BSD compress或Deflate等算法减少帧中需要在链路上传输的数据量，从而提高连接的有效吞吐量 </w:t>
      </w:r>
      <w:r>
        <w:rPr>
          <w:rFonts w:ascii="Google Sans Text" w:hAnsi="Google Sans Text" w:eastAsia="Google Sans Text" w:cs="Google Sans Text"/>
          <w:i w:val="0"/>
          <w:color w:val="575B5F"/>
          <w:sz w:val="24"/>
          <w:szCs w:val="24"/>
          <w:vertAlign w:val="superscript"/>
          <w:rtl w:val="0"/>
        </w:rPr>
        <w:t>52</w:t>
      </w:r>
      <w:r>
        <w:rPr>
          <w:rFonts w:ascii="Google Sans Text" w:hAnsi="Google Sans Text" w:eastAsia="Google Sans Text" w:cs="Google Sans Text"/>
          <w:i w:val="0"/>
          <w:color w:val="1B1C1D"/>
          <w:sz w:val="24"/>
          <w:szCs w:val="24"/>
          <w:rtl w:val="0"/>
        </w:rPr>
        <w:t>。</w:t>
      </w:r>
    </w:p>
    <w:p w14:paraId="00000167">
      <w:pPr>
        <w:numPr>
          <w:ilvl w:val="0"/>
          <w:numId w:val="6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错误检测</w:t>
      </w:r>
      <w:r>
        <w:rPr>
          <w:rFonts w:ascii="Google Sans Text" w:hAnsi="Google Sans Text" w:eastAsia="Google Sans Text" w:cs="Google Sans Text"/>
          <w:i w:val="0"/>
          <w:color w:val="1B1C1D"/>
          <w:sz w:val="24"/>
          <w:szCs w:val="24"/>
          <w:rtl w:val="0"/>
        </w:rPr>
        <w:t xml:space="preserve">：PPP包含错误检测机制以识别故障情况。质量和魔术数字选项有助于确保可靠且无环路的数据链路。魔术数字字段尤其有助于检测处于环回状态的链路。帧校验序列（FCS）字段也用于确定单个帧是否存在错误，它包含对帧计算的校验和，提供基本的传输错误保护 </w:t>
      </w:r>
      <w:r>
        <w:rPr>
          <w:rFonts w:ascii="Google Sans Text" w:hAnsi="Google Sans Text" w:eastAsia="Google Sans Text" w:cs="Google Sans Text"/>
          <w:i w:val="0"/>
          <w:color w:val="575B5F"/>
          <w:sz w:val="24"/>
          <w:szCs w:val="24"/>
          <w:vertAlign w:val="superscript"/>
          <w:rtl w:val="0"/>
        </w:rPr>
        <w:t>52</w:t>
      </w:r>
      <w:r>
        <w:rPr>
          <w:rFonts w:ascii="Google Sans Text" w:hAnsi="Google Sans Text" w:eastAsia="Google Sans Text" w:cs="Google Sans Text"/>
          <w:i w:val="0"/>
          <w:color w:val="1B1C1D"/>
          <w:sz w:val="24"/>
          <w:szCs w:val="24"/>
          <w:rtl w:val="0"/>
        </w:rPr>
        <w:t>。</w:t>
      </w:r>
    </w:p>
    <w:p w14:paraId="00000168">
      <w:pPr>
        <w:pBdr>
          <w:top w:val="none" w:color="auto" w:sz="0" w:space="0"/>
          <w:left w:val="none" w:color="auto" w:sz="0" w:space="0"/>
          <w:bottom w:val="none" w:color="auto" w:sz="0" w:space="0"/>
          <w:right w:val="none" w:color="auto" w:sz="0" w:space="0"/>
          <w:between w:val="none" w:color="auto" w:sz="0" w:space="0"/>
        </w:pBdr>
        <w:shd w:val="clear" w:fill="auto"/>
        <w:spacing w:before="240" w:line="275" w:lineRule="auto"/>
        <w:rPr>
          <w:rFonts w:ascii="Google Sans Text" w:hAnsi="Google Sans Text" w:eastAsia="Google Sans Text" w:cs="Google Sans Text"/>
        </w:rPr>
      </w:pPr>
      <w:r>
        <w:rPr>
          <w:rFonts w:ascii="Google Sans Text" w:hAnsi="Google Sans Text" w:eastAsia="Google Sans Text" w:cs="Google Sans Text"/>
          <w:rtl w:val="0"/>
        </w:rPr>
        <w:t>以太网上的点对点协议 (PPPoE - Point-to-Point Protocol over Ethernet)：</w:t>
      </w:r>
    </w:p>
    <w:p w14:paraId="00000169">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PPPoE协议的工作标准于1999年发布，它扩展了PPP的功能，允许在多点以太网网络架构上建立虚拟点对点连接 53。</w:t>
      </w:r>
    </w:p>
    <w:p w14:paraId="0000016A">
      <w:pPr>
        <w:numPr>
          <w:ilvl w:val="0"/>
          <w:numId w:val="7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用途</w:t>
      </w:r>
      <w:r>
        <w:rPr>
          <w:rFonts w:ascii="Google Sans Text" w:hAnsi="Google Sans Text" w:eastAsia="Google Sans Text" w:cs="Google Sans Text"/>
          <w:i w:val="0"/>
          <w:color w:val="1B1C1D"/>
          <w:sz w:val="24"/>
          <w:szCs w:val="24"/>
          <w:rtl w:val="0"/>
        </w:rPr>
        <w:t xml:space="preserve">：ISP广泛使用PPPoE来提供数字用户线路（DSL）高速互联网服务，其中ADSL是最受欢迎的服务 </w:t>
      </w:r>
      <w:r>
        <w:rPr>
          <w:rFonts w:ascii="Google Sans Text" w:hAnsi="Google Sans Text" w:eastAsia="Google Sans Text" w:cs="Google Sans Text"/>
          <w:i w:val="0"/>
          <w:color w:val="575B5F"/>
          <w:sz w:val="24"/>
          <w:szCs w:val="24"/>
          <w:vertAlign w:val="superscript"/>
          <w:rtl w:val="0"/>
        </w:rPr>
        <w:t>53</w:t>
      </w:r>
      <w:r>
        <w:rPr>
          <w:rFonts w:ascii="Google Sans Text" w:hAnsi="Google Sans Text" w:eastAsia="Google Sans Text" w:cs="Google Sans Text"/>
          <w:i w:val="0"/>
          <w:color w:val="1B1C1D"/>
          <w:sz w:val="24"/>
          <w:szCs w:val="24"/>
          <w:rtl w:val="0"/>
        </w:rPr>
        <w:t xml:space="preserve">。PPPoE与PPP的相似性促使其被广泛采纳为高速互联网接入的首选协议，因为它允许服务提供商对PPP和PPPoE会话使用相同的认证服务器，从而节省成本 </w:t>
      </w:r>
      <w:r>
        <w:rPr>
          <w:rFonts w:ascii="Google Sans Text" w:hAnsi="Google Sans Text" w:eastAsia="Google Sans Text" w:cs="Google Sans Text"/>
          <w:i w:val="0"/>
          <w:color w:val="575B5F"/>
          <w:sz w:val="24"/>
          <w:szCs w:val="24"/>
          <w:vertAlign w:val="superscript"/>
          <w:rtl w:val="0"/>
        </w:rPr>
        <w:t>53</w:t>
      </w:r>
      <w:r>
        <w:rPr>
          <w:rFonts w:ascii="Google Sans Text" w:hAnsi="Google Sans Text" w:eastAsia="Google Sans Text" w:cs="Google Sans Text"/>
          <w:i w:val="0"/>
          <w:color w:val="1B1C1D"/>
          <w:sz w:val="24"/>
          <w:szCs w:val="24"/>
          <w:rtl w:val="0"/>
        </w:rPr>
        <w:t>。</w:t>
      </w:r>
    </w:p>
    <w:p w14:paraId="0000016B">
      <w:pPr>
        <w:numPr>
          <w:ilvl w:val="0"/>
          <w:numId w:val="7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发现过程</w:t>
      </w:r>
      <w:r>
        <w:rPr>
          <w:rFonts w:ascii="Google Sans Text" w:hAnsi="Google Sans Text" w:eastAsia="Google Sans Text" w:cs="Google Sans Text"/>
          <w:i w:val="0"/>
          <w:color w:val="1B1C1D"/>
          <w:sz w:val="24"/>
          <w:szCs w:val="24"/>
          <w:rtl w:val="0"/>
        </w:rPr>
        <w:t xml:space="preserve">：PPPoE会话的启动涉及识别远程设备的媒体访问控制（MAC）地址，这个过程称为PPPoE发现，包括以下步骤 </w:t>
      </w:r>
      <w:r>
        <w:rPr>
          <w:rFonts w:ascii="Google Sans Text" w:hAnsi="Google Sans Text" w:eastAsia="Google Sans Text" w:cs="Google Sans Text"/>
          <w:i w:val="0"/>
          <w:color w:val="575B5F"/>
          <w:sz w:val="24"/>
          <w:szCs w:val="24"/>
          <w:vertAlign w:val="superscript"/>
          <w:rtl w:val="0"/>
        </w:rPr>
        <w:t>53</w:t>
      </w:r>
      <w:r>
        <w:rPr>
          <w:rFonts w:ascii="Google Sans Text" w:hAnsi="Google Sans Text" w:eastAsia="Google Sans Text" w:cs="Google Sans Text"/>
          <w:i w:val="0"/>
          <w:color w:val="1B1C1D"/>
          <w:sz w:val="24"/>
          <w:szCs w:val="24"/>
          <w:rtl w:val="0"/>
        </w:rPr>
        <w:t>：</w:t>
      </w:r>
    </w:p>
    <w:p w14:paraId="0000016C">
      <w:pPr>
        <w:numPr>
          <w:ilvl w:val="1"/>
          <w:numId w:val="7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pPr>
      <w:r>
        <w:rPr>
          <w:rFonts w:ascii="Google Sans Text" w:hAnsi="Google Sans Text" w:eastAsia="Google Sans Text" w:cs="Google Sans Text"/>
          <w:b/>
          <w:i w:val="0"/>
          <w:color w:val="1B1C1D"/>
          <w:sz w:val="24"/>
          <w:szCs w:val="24"/>
          <w:rtl w:val="0"/>
        </w:rPr>
        <w:t>启动 (Initiation)</w:t>
      </w:r>
      <w:r>
        <w:rPr>
          <w:rFonts w:ascii="Google Sans Text" w:hAnsi="Google Sans Text" w:eastAsia="Google Sans Text" w:cs="Google Sans Text"/>
          <w:i w:val="0"/>
          <w:color w:val="1B1C1D"/>
          <w:sz w:val="24"/>
          <w:szCs w:val="24"/>
          <w:rtl w:val="0"/>
        </w:rPr>
        <w:t>：客户端软件向服务器发送PPPoE主动发现启动（PADI）数据包以开始会话。</w:t>
      </w:r>
    </w:p>
    <w:p w14:paraId="0000016D">
      <w:pPr>
        <w:numPr>
          <w:ilvl w:val="1"/>
          <w:numId w:val="7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提供 (Offer)</w:t>
      </w:r>
      <w:r>
        <w:rPr>
          <w:rFonts w:ascii="Google Sans Text" w:hAnsi="Google Sans Text" w:eastAsia="Google Sans Text" w:cs="Google Sans Text"/>
          <w:i w:val="0"/>
          <w:color w:val="1B1C1D"/>
          <w:sz w:val="24"/>
          <w:szCs w:val="24"/>
          <w:rtl w:val="0"/>
        </w:rPr>
        <w:t>：服务器响应PPPoE主动发现提供（PADO）数据包。</w:t>
      </w:r>
    </w:p>
    <w:p w14:paraId="0000016E">
      <w:pPr>
        <w:numPr>
          <w:ilvl w:val="1"/>
          <w:numId w:val="7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请求 (Request)</w:t>
      </w:r>
      <w:r>
        <w:rPr>
          <w:rFonts w:ascii="Google Sans Text" w:hAnsi="Google Sans Text" w:eastAsia="Google Sans Text" w:cs="Google Sans Text"/>
          <w:i w:val="0"/>
          <w:color w:val="1B1C1D"/>
          <w:sz w:val="24"/>
          <w:szCs w:val="24"/>
          <w:rtl w:val="0"/>
        </w:rPr>
        <w:t>：收到PADO数据包后，客户端向服务器发送PPPoE主动发现请求（PADR）数据包。</w:t>
      </w:r>
    </w:p>
    <w:p w14:paraId="0000016F">
      <w:pPr>
        <w:numPr>
          <w:ilvl w:val="1"/>
          <w:numId w:val="7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85" w:hanging="360"/>
      </w:pPr>
      <w:r>
        <w:rPr>
          <w:rFonts w:ascii="Google Sans Text" w:hAnsi="Google Sans Text" w:eastAsia="Google Sans Text" w:cs="Google Sans Text"/>
          <w:b/>
          <w:i w:val="0"/>
          <w:color w:val="1B1C1D"/>
          <w:sz w:val="24"/>
          <w:szCs w:val="24"/>
          <w:rtl w:val="0"/>
        </w:rPr>
        <w:t>确认 (Confirmation)</w:t>
      </w:r>
      <w:r>
        <w:rPr>
          <w:rFonts w:ascii="Google Sans Text" w:hAnsi="Google Sans Text" w:eastAsia="Google Sans Text" w:cs="Google Sans Text"/>
          <w:i w:val="0"/>
          <w:color w:val="1B1C1D"/>
          <w:sz w:val="24"/>
          <w:szCs w:val="24"/>
          <w:rtl w:val="0"/>
        </w:rPr>
        <w:t>：收到PADR数据包后，服务器为PPP会话生成一个唯一的ID，并将其包含在PPPoE主动发现会话（PADS）确认数据包中发送给客户端。</w:t>
      </w:r>
    </w:p>
    <w:p w14:paraId="00000170">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PPP最初设计用于串行链路，但通过PPPoE等扩展协议，它能够适应以太网等新的底层技术，这体现了网络协议的灵活性和可扩展性。PPP和PPPoE对于ISP提供互联网接入服务至关重要，这突显了这些底层协议在消费者连接中的关键作用。同时，PPP等协议中集成了认证和加密功能，表明安全性并非仅仅是应用层面的考量，而是贯穿于网络堆栈的多个层次。</w:t>
      </w:r>
    </w:p>
    <w:p w14:paraId="00000171">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30"/>
          <w:szCs w:val="30"/>
        </w:rPr>
      </w:pPr>
      <w:r>
        <w:rPr>
          <w:rFonts w:ascii="Google Sans" w:hAnsi="Google Sans" w:eastAsia="Google Sans" w:cs="Google Sans"/>
          <w:b/>
          <w:i w:val="0"/>
          <w:color w:val="1B1C1D"/>
          <w:sz w:val="30"/>
          <w:szCs w:val="30"/>
          <w:rtl w:val="0"/>
        </w:rPr>
        <w:t>第4章 网络层</w:t>
      </w:r>
    </w:p>
    <w:p w14:paraId="00000172">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网络层功能与任务</w:t>
      </w:r>
    </w:p>
    <w:p w14:paraId="00000173">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网络层是OSI模型的第三层，主要负责数据在不同网络中的主机之间的传输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。它的核心功能包括：</w:t>
      </w:r>
    </w:p>
    <w:p w14:paraId="00000174">
      <w:pPr>
        <w:numPr>
          <w:ilvl w:val="0"/>
          <w:numId w:val="7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路由 (Routing)</w:t>
      </w:r>
      <w:r>
        <w:rPr>
          <w:rFonts w:ascii="Google Sans Text" w:hAnsi="Google Sans Text" w:eastAsia="Google Sans Text" w:cs="Google Sans Text"/>
          <w:i w:val="0"/>
          <w:color w:val="1B1C1D"/>
          <w:sz w:val="24"/>
          <w:szCs w:val="24"/>
          <w:rtl w:val="0"/>
        </w:rPr>
        <w:t xml:space="preserve">：网络层协议确定从源到目的地的合适路径。此功能是网络层的核心任务之一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175">
      <w:pPr>
        <w:numPr>
          <w:ilvl w:val="0"/>
          <w:numId w:val="7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逻辑寻址 (Logical Addressing)</w:t>
      </w:r>
      <w:r>
        <w:rPr>
          <w:rFonts w:ascii="Google Sans Text" w:hAnsi="Google Sans Text" w:eastAsia="Google Sans Text" w:cs="Google Sans Text"/>
          <w:i w:val="0"/>
          <w:color w:val="1B1C1D"/>
          <w:sz w:val="24"/>
          <w:szCs w:val="24"/>
          <w:rtl w:val="0"/>
        </w:rPr>
        <w:t xml:space="preserve">：为了唯一标识互联网中的每个设备，网络层定义了一种寻址方案，即IP地址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176">
      <w:pPr>
        <w:numPr>
          <w:ilvl w:val="0"/>
          <w:numId w:val="7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数据包转发 (Packet Forwarding)</w:t>
      </w:r>
      <w:r>
        <w:rPr>
          <w:rFonts w:ascii="Google Sans Text" w:hAnsi="Google Sans Text" w:eastAsia="Google Sans Text" w:cs="Google Sans Text"/>
          <w:i w:val="0"/>
          <w:color w:val="1B1C1D"/>
          <w:sz w:val="24"/>
          <w:szCs w:val="24"/>
          <w:rtl w:val="0"/>
        </w:rPr>
        <w:t xml:space="preserve">：网络层将传输层传来的段封装成数据包，并负责将这些数据包从一个网络转发到另一个网络，甚至跨越多个网络 </w:t>
      </w:r>
      <w:r>
        <w:rPr>
          <w:rFonts w:ascii="Google Sans Text" w:hAnsi="Google Sans Text" w:eastAsia="Google Sans Text" w:cs="Google Sans Text"/>
          <w:i w:val="0"/>
          <w:color w:val="575B5F"/>
          <w:sz w:val="24"/>
          <w:szCs w:val="24"/>
          <w:vertAlign w:val="superscript"/>
          <w:rtl w:val="0"/>
        </w:rPr>
        <w:t>12</w:t>
      </w:r>
      <w:r>
        <w:rPr>
          <w:rFonts w:ascii="Google Sans Text" w:hAnsi="Google Sans Text" w:eastAsia="Google Sans Text" w:cs="Google Sans Text"/>
          <w:i w:val="0"/>
          <w:color w:val="1B1C1D"/>
          <w:sz w:val="24"/>
          <w:szCs w:val="24"/>
          <w:rtl w:val="0"/>
        </w:rPr>
        <w:t>。</w:t>
      </w:r>
    </w:p>
    <w:p w14:paraId="00000177">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网络层通过处理数据包的路由和逻辑寻址，使得数据能够在复杂的互联网络中找到正确的路径并到达目的地。</w:t>
      </w:r>
    </w:p>
    <w:p w14:paraId="00000178">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IP地址与子网划分</w:t>
      </w:r>
    </w:p>
    <w:p w14:paraId="0000017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IP寻址和子网划分是网络通信的核心，它们在确保高效网络管理、性能优化和安全方面发挥着关键作用 </w:t>
      </w:r>
      <w:r>
        <w:rPr>
          <w:rFonts w:ascii="Google Sans Text" w:hAnsi="Google Sans Text" w:eastAsia="Google Sans Text" w:cs="Google Sans Text"/>
          <w:i w:val="0"/>
          <w:color w:val="575B5F"/>
          <w:sz w:val="24"/>
          <w:szCs w:val="24"/>
          <w:vertAlign w:val="superscript"/>
          <w:rtl w:val="0"/>
        </w:rPr>
        <w:t>54</w:t>
      </w:r>
      <w:r>
        <w:rPr>
          <w:rFonts w:ascii="Google Sans Text" w:hAnsi="Google Sans Text" w:eastAsia="Google Sans Text" w:cs="Google Sans Text"/>
          <w:i w:val="0"/>
          <w:color w:val="1B1C1D"/>
          <w:sz w:val="24"/>
          <w:szCs w:val="24"/>
          <w:rtl w:val="0"/>
        </w:rPr>
        <w:t xml:space="preserve">。IP寻址为网络上的设备提供唯一的标识符，使其能够有效通信，而子网划分则将大型网络划分为更小、更易于管理的网段 </w:t>
      </w:r>
      <w:r>
        <w:rPr>
          <w:rFonts w:ascii="Google Sans Text" w:hAnsi="Google Sans Text" w:eastAsia="Google Sans Text" w:cs="Google Sans Text"/>
          <w:i w:val="0"/>
          <w:color w:val="575B5F"/>
          <w:sz w:val="24"/>
          <w:szCs w:val="24"/>
          <w:vertAlign w:val="superscript"/>
          <w:rtl w:val="0"/>
        </w:rPr>
        <w:t>54</w:t>
      </w:r>
      <w:r>
        <w:rPr>
          <w:rFonts w:ascii="Google Sans Text" w:hAnsi="Google Sans Text" w:eastAsia="Google Sans Text" w:cs="Google Sans Text"/>
          <w:i w:val="0"/>
          <w:color w:val="1B1C1D"/>
          <w:sz w:val="24"/>
          <w:szCs w:val="24"/>
          <w:rtl w:val="0"/>
        </w:rPr>
        <w:t>。</w:t>
      </w:r>
    </w:p>
    <w:p w14:paraId="0000017A">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IP地址：</w:t>
      </w:r>
    </w:p>
    <w:p w14:paraId="0000017B">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IP地址是分配给网络上每个设备的唯一标识符，用于在设备之间路由数据 55。</w:t>
      </w:r>
    </w:p>
    <w:p w14:paraId="0000017C">
      <w:pPr>
        <w:numPr>
          <w:ilvl w:val="0"/>
          <w:numId w:val="7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IPv4 (Internet Protocol version 4)</w:t>
      </w:r>
      <w:r>
        <w:rPr>
          <w:rFonts w:ascii="Google Sans Text" w:hAnsi="Google Sans Text" w:eastAsia="Google Sans Text" w:cs="Google Sans Text"/>
          <w:i w:val="0"/>
          <w:color w:val="1B1C1D"/>
          <w:sz w:val="24"/>
          <w:szCs w:val="24"/>
          <w:rtl w:val="0"/>
        </w:rPr>
        <w:t xml:space="preserve">：这是目前最广泛使用的IP地址格式，由四组数字组成，每组数字由点分隔（例如，192.168.1.1） </w:t>
      </w:r>
      <w:r>
        <w:rPr>
          <w:rFonts w:ascii="Google Sans Text" w:hAnsi="Google Sans Text" w:eastAsia="Google Sans Text" w:cs="Google Sans Text"/>
          <w:i w:val="0"/>
          <w:color w:val="575B5F"/>
          <w:sz w:val="24"/>
          <w:szCs w:val="24"/>
          <w:vertAlign w:val="superscript"/>
          <w:rtl w:val="0"/>
        </w:rPr>
        <w:t>54</w:t>
      </w:r>
      <w:r>
        <w:rPr>
          <w:rFonts w:ascii="Google Sans Text" w:hAnsi="Google Sans Text" w:eastAsia="Google Sans Text" w:cs="Google Sans Text"/>
          <w:i w:val="0"/>
          <w:color w:val="1B1C1D"/>
          <w:sz w:val="24"/>
          <w:szCs w:val="24"/>
          <w:rtl w:val="0"/>
        </w:rPr>
        <w:t xml:space="preserve">。IPv4提供了大约43亿个唯一地址（2^32^），但鉴于互联网连接设备的指数级增长，这些地址已不再足够 </w:t>
      </w:r>
      <w:r>
        <w:rPr>
          <w:rFonts w:ascii="Google Sans Text" w:hAnsi="Google Sans Text" w:eastAsia="Google Sans Text" w:cs="Google Sans Text"/>
          <w:i w:val="0"/>
          <w:color w:val="575B5F"/>
          <w:sz w:val="24"/>
          <w:szCs w:val="24"/>
          <w:vertAlign w:val="superscript"/>
          <w:rtl w:val="0"/>
        </w:rPr>
        <w:t>54</w:t>
      </w:r>
      <w:r>
        <w:rPr>
          <w:rFonts w:ascii="Google Sans Text" w:hAnsi="Google Sans Text" w:eastAsia="Google Sans Text" w:cs="Google Sans Text"/>
          <w:i w:val="0"/>
          <w:color w:val="1B1C1D"/>
          <w:sz w:val="24"/>
          <w:szCs w:val="24"/>
          <w:rtl w:val="0"/>
        </w:rPr>
        <w:t>。</w:t>
      </w:r>
    </w:p>
    <w:p w14:paraId="0000017D">
      <w:pPr>
        <w:numPr>
          <w:ilvl w:val="1"/>
          <w:numId w:val="7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pPr>
      <w:r>
        <w:rPr>
          <w:rFonts w:ascii="Google Sans Text" w:hAnsi="Google Sans Text" w:eastAsia="Google Sans Text" w:cs="Google Sans Text"/>
          <w:b/>
          <w:i w:val="0"/>
          <w:color w:val="1B1C1D"/>
          <w:sz w:val="24"/>
          <w:szCs w:val="24"/>
          <w:rtl w:val="0"/>
        </w:rPr>
        <w:t>IPv4地址分类</w:t>
      </w:r>
      <w:r>
        <w:rPr>
          <w:rFonts w:ascii="Google Sans Text" w:hAnsi="Google Sans Text" w:eastAsia="Google Sans Text" w:cs="Google Sans Text"/>
          <w:i w:val="0"/>
          <w:color w:val="1B1C1D"/>
          <w:sz w:val="24"/>
          <w:szCs w:val="24"/>
          <w:rtl w:val="0"/>
        </w:rPr>
        <w:t xml:space="preserve">：IPv4地址分为五类，每类设计用于不同规模和用途的网络 </w:t>
      </w:r>
      <w:r>
        <w:rPr>
          <w:rFonts w:ascii="Google Sans Text" w:hAnsi="Google Sans Text" w:eastAsia="Google Sans Text" w:cs="Google Sans Text"/>
          <w:i w:val="0"/>
          <w:color w:val="575B5F"/>
          <w:sz w:val="24"/>
          <w:szCs w:val="24"/>
          <w:vertAlign w:val="superscript"/>
          <w:rtl w:val="0"/>
        </w:rPr>
        <w:t>54</w:t>
      </w:r>
      <w:r>
        <w:rPr>
          <w:rFonts w:ascii="Google Sans Text" w:hAnsi="Google Sans Text" w:eastAsia="Google Sans Text" w:cs="Google Sans Text"/>
          <w:i w:val="0"/>
          <w:color w:val="1B1C1D"/>
          <w:sz w:val="24"/>
          <w:szCs w:val="24"/>
          <w:rtl w:val="0"/>
        </w:rPr>
        <w:t>：</w:t>
      </w:r>
    </w:p>
    <w:p w14:paraId="0000017E">
      <w:pPr>
        <w:numPr>
          <w:ilvl w:val="2"/>
          <w:numId w:val="7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1275" w:hanging="360"/>
      </w:pPr>
      <w:r>
        <w:rPr>
          <w:rFonts w:ascii="Google Sans Text" w:hAnsi="Google Sans Text" w:eastAsia="Google Sans Text" w:cs="Google Sans Text"/>
          <w:b/>
          <w:i w:val="0"/>
          <w:color w:val="1B1C1D"/>
          <w:sz w:val="24"/>
          <w:szCs w:val="24"/>
          <w:rtl w:val="0"/>
        </w:rPr>
        <w:t>A类</w:t>
      </w:r>
      <w:r>
        <w:rPr>
          <w:rFonts w:ascii="Google Sans Text" w:hAnsi="Google Sans Text" w:eastAsia="Google Sans Text" w:cs="Google Sans Text"/>
          <w:i w:val="0"/>
          <w:color w:val="1B1C1D"/>
          <w:sz w:val="24"/>
          <w:szCs w:val="24"/>
          <w:rtl w:val="0"/>
        </w:rPr>
        <w:t>：支持大型网络（1.0.0.0到126.255.255.255）。</w:t>
      </w:r>
    </w:p>
    <w:p w14:paraId="0000017F">
      <w:pPr>
        <w:numPr>
          <w:ilvl w:val="2"/>
          <w:numId w:val="7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75" w:hanging="360"/>
      </w:pPr>
      <w:r>
        <w:rPr>
          <w:rFonts w:ascii="Google Sans Text" w:hAnsi="Google Sans Text" w:eastAsia="Google Sans Text" w:cs="Google Sans Text"/>
          <w:b/>
          <w:i w:val="0"/>
          <w:color w:val="1B1C1D"/>
          <w:sz w:val="24"/>
          <w:szCs w:val="24"/>
          <w:rtl w:val="0"/>
        </w:rPr>
        <w:t>B类</w:t>
      </w:r>
      <w:r>
        <w:rPr>
          <w:rFonts w:ascii="Google Sans Text" w:hAnsi="Google Sans Text" w:eastAsia="Google Sans Text" w:cs="Google Sans Text"/>
          <w:i w:val="0"/>
          <w:color w:val="1B1C1D"/>
          <w:sz w:val="24"/>
          <w:szCs w:val="24"/>
          <w:rtl w:val="0"/>
        </w:rPr>
        <w:t>：用于中型网络（128.0.0.0到191.255.255.255）。</w:t>
      </w:r>
    </w:p>
    <w:p w14:paraId="00000180">
      <w:pPr>
        <w:numPr>
          <w:ilvl w:val="2"/>
          <w:numId w:val="7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75" w:hanging="360"/>
      </w:pPr>
      <w:r>
        <w:rPr>
          <w:rFonts w:ascii="Google Sans Text" w:hAnsi="Google Sans Text" w:eastAsia="Google Sans Text" w:cs="Google Sans Text"/>
          <w:b/>
          <w:i w:val="0"/>
          <w:color w:val="1B1C1D"/>
          <w:sz w:val="24"/>
          <w:szCs w:val="24"/>
          <w:rtl w:val="0"/>
        </w:rPr>
        <w:t>C类</w:t>
      </w:r>
      <w:r>
        <w:rPr>
          <w:rFonts w:ascii="Google Sans Text" w:hAnsi="Google Sans Text" w:eastAsia="Google Sans Text" w:cs="Google Sans Text"/>
          <w:i w:val="0"/>
          <w:color w:val="1B1C1D"/>
          <w:sz w:val="24"/>
          <w:szCs w:val="24"/>
          <w:rtl w:val="0"/>
        </w:rPr>
        <w:t>：用于小型网络（192.0.0.0到223.255.255.255）。</w:t>
      </w:r>
    </w:p>
    <w:p w14:paraId="00000181">
      <w:pPr>
        <w:numPr>
          <w:ilvl w:val="2"/>
          <w:numId w:val="7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75" w:hanging="360"/>
      </w:pPr>
      <w:r>
        <w:rPr>
          <w:rFonts w:ascii="Google Sans Text" w:hAnsi="Google Sans Text" w:eastAsia="Google Sans Text" w:cs="Google Sans Text"/>
          <w:b/>
          <w:i w:val="0"/>
          <w:color w:val="1B1C1D"/>
          <w:sz w:val="24"/>
          <w:szCs w:val="24"/>
          <w:rtl w:val="0"/>
        </w:rPr>
        <w:t>D类</w:t>
      </w:r>
      <w:r>
        <w:rPr>
          <w:rFonts w:ascii="Google Sans Text" w:hAnsi="Google Sans Text" w:eastAsia="Google Sans Text" w:cs="Google Sans Text"/>
          <w:i w:val="0"/>
          <w:color w:val="1B1C1D"/>
          <w:sz w:val="24"/>
          <w:szCs w:val="24"/>
          <w:rtl w:val="0"/>
        </w:rPr>
        <w:t>：保留用于多播（224.0.0.0到239.255.255.255）。</w:t>
      </w:r>
    </w:p>
    <w:p w14:paraId="00000182">
      <w:pPr>
        <w:numPr>
          <w:ilvl w:val="2"/>
          <w:numId w:val="7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75" w:hanging="360"/>
      </w:pPr>
      <w:r>
        <w:rPr>
          <w:rFonts w:ascii="Google Sans Text" w:hAnsi="Google Sans Text" w:eastAsia="Google Sans Text" w:cs="Google Sans Text"/>
          <w:b/>
          <w:i w:val="0"/>
          <w:color w:val="1B1C1D"/>
          <w:sz w:val="24"/>
          <w:szCs w:val="24"/>
          <w:rtl w:val="0"/>
        </w:rPr>
        <w:t>E类</w:t>
      </w:r>
      <w:r>
        <w:rPr>
          <w:rFonts w:ascii="Google Sans Text" w:hAnsi="Google Sans Text" w:eastAsia="Google Sans Text" w:cs="Google Sans Text"/>
          <w:i w:val="0"/>
          <w:color w:val="1B1C1D"/>
          <w:sz w:val="24"/>
          <w:szCs w:val="24"/>
          <w:rtl w:val="0"/>
        </w:rPr>
        <w:t>：保留用于实验目的（240.0.0.0到255.255.255.255）。</w:t>
      </w:r>
    </w:p>
    <w:p w14:paraId="00000183">
      <w:pPr>
        <w:numPr>
          <w:ilvl w:val="1"/>
          <w:numId w:val="7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pPr>
      <w:r>
        <w:rPr>
          <w:rFonts w:ascii="Google Sans Text" w:hAnsi="Google Sans Text" w:eastAsia="Google Sans Text" w:cs="Google Sans Text"/>
          <w:i w:val="0"/>
          <w:color w:val="1B1C1D"/>
          <w:sz w:val="24"/>
          <w:szCs w:val="24"/>
          <w:rtl w:val="0"/>
        </w:rPr>
        <w:t>尽管IPv4地址分类在历史上很重要，但现代网络主要使用**无类别域间路由（CIDR）**进行地址分配，这比传统的分类寻址更高效，能够更灵活地分配IP地址并减少地址浪费。</w:t>
      </w:r>
    </w:p>
    <w:p w14:paraId="00000184">
      <w:pPr>
        <w:numPr>
          <w:ilvl w:val="0"/>
          <w:numId w:val="7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IPv6 (Internet Protocol version 6)</w:t>
      </w:r>
      <w:r>
        <w:rPr>
          <w:rFonts w:ascii="Google Sans Text" w:hAnsi="Google Sans Text" w:eastAsia="Google Sans Text" w:cs="Google Sans Text"/>
          <w:i w:val="0"/>
          <w:color w:val="1B1C1D"/>
          <w:sz w:val="24"/>
          <w:szCs w:val="24"/>
          <w:rtl w:val="0"/>
        </w:rPr>
        <w:t xml:space="preserve">：为解决IPv4的局限性而开发。它使用更大的地址空间，由十六进制数字组成，用冒号分隔（例如，2001:0db8:85a3:0000:0000:8a2e:0370:7334） </w:t>
      </w:r>
      <w:r>
        <w:rPr>
          <w:rFonts w:ascii="Google Sans Text" w:hAnsi="Google Sans Text" w:eastAsia="Google Sans Text" w:cs="Google Sans Text"/>
          <w:i w:val="0"/>
          <w:color w:val="575B5F"/>
          <w:sz w:val="24"/>
          <w:szCs w:val="24"/>
          <w:vertAlign w:val="superscript"/>
          <w:rtl w:val="0"/>
        </w:rPr>
        <w:t>54</w:t>
      </w:r>
      <w:r>
        <w:rPr>
          <w:rFonts w:ascii="Google Sans Text" w:hAnsi="Google Sans Text" w:eastAsia="Google Sans Text" w:cs="Google Sans Text"/>
          <w:i w:val="0"/>
          <w:color w:val="1B1C1D"/>
          <w:sz w:val="24"/>
          <w:szCs w:val="24"/>
          <w:rtl w:val="0"/>
        </w:rPr>
        <w:t xml:space="preserve">。IPv6可以支持几乎无限数量的设备（2^128^），使其成为IP寻址的未来 </w:t>
      </w:r>
      <w:r>
        <w:rPr>
          <w:rFonts w:ascii="Google Sans Text" w:hAnsi="Google Sans Text" w:eastAsia="Google Sans Text" w:cs="Google Sans Text"/>
          <w:i w:val="0"/>
          <w:color w:val="575B5F"/>
          <w:sz w:val="24"/>
          <w:szCs w:val="24"/>
          <w:vertAlign w:val="superscript"/>
          <w:rtl w:val="0"/>
        </w:rPr>
        <w:t>54</w:t>
      </w:r>
      <w:r>
        <w:rPr>
          <w:rFonts w:ascii="Google Sans Text" w:hAnsi="Google Sans Text" w:eastAsia="Google Sans Text" w:cs="Google Sans Text"/>
          <w:i w:val="0"/>
          <w:color w:val="1B1C1D"/>
          <w:sz w:val="24"/>
          <w:szCs w:val="24"/>
          <w:rtl w:val="0"/>
        </w:rPr>
        <w:t>。</w:t>
      </w:r>
    </w:p>
    <w:p w14:paraId="00000185">
      <w:pPr>
        <w:numPr>
          <w:ilvl w:val="1"/>
          <w:numId w:val="76"/>
        </w:num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ind w:left="870" w:hanging="360"/>
      </w:pPr>
      <w:r>
        <w:rPr>
          <w:rFonts w:ascii="Google Sans Text" w:hAnsi="Google Sans Text" w:eastAsia="Google Sans Text" w:cs="Google Sans Text"/>
          <w:b/>
          <w:i w:val="0"/>
          <w:color w:val="1B1C1D"/>
          <w:sz w:val="24"/>
          <w:szCs w:val="24"/>
          <w:rtl w:val="0"/>
        </w:rPr>
        <w:t>IPv6的关键特性</w:t>
      </w:r>
      <w:r>
        <w:rPr>
          <w:rFonts w:ascii="Google Sans Text" w:hAnsi="Google Sans Text" w:eastAsia="Google Sans Text" w:cs="Google Sans Text"/>
          <w:i w:val="0"/>
          <w:color w:val="1B1C1D"/>
          <w:sz w:val="24"/>
          <w:szCs w:val="24"/>
          <w:rtl w:val="0"/>
        </w:rPr>
        <w:t xml:space="preserve">：IPv6提供了许多优于IPv4的改进，包括：不再需要网络地址转换（NAT），支持无状态地址自动配置（SLAAC），提升路由效率（简化头部、邻居发现协议NDP、分层寻址），内置IPsec安全功能，由源端处理分片，使用AAAA记录进行DNS解析，内置移动支持，以及丰富的扩展头部 </w:t>
      </w:r>
      <w:r>
        <w:rPr>
          <w:rFonts w:ascii="Google Sans Text" w:hAnsi="Google Sans Text" w:eastAsia="Google Sans Text" w:cs="Google Sans Text"/>
          <w:i w:val="0"/>
          <w:color w:val="575B5F"/>
          <w:sz w:val="24"/>
          <w:szCs w:val="24"/>
          <w:vertAlign w:val="superscript"/>
          <w:rtl w:val="0"/>
        </w:rPr>
        <w:t>56</w:t>
      </w:r>
      <w:r>
        <w:rPr>
          <w:rFonts w:ascii="Google Sans Text" w:hAnsi="Google Sans Text" w:eastAsia="Google Sans Text" w:cs="Google Sans Text"/>
          <w:i w:val="0"/>
          <w:color w:val="1B1C1D"/>
          <w:sz w:val="24"/>
          <w:szCs w:val="24"/>
          <w:rtl w:val="0"/>
        </w:rPr>
        <w:t>。</w:t>
      </w:r>
    </w:p>
    <w:p w14:paraId="00000186">
      <w:pPr>
        <w:pBdr>
          <w:top w:val="none" w:color="auto" w:sz="0" w:space="0"/>
          <w:left w:val="none" w:color="auto" w:sz="0" w:space="0"/>
          <w:bottom w:val="none" w:color="auto" w:sz="0" w:space="0"/>
          <w:right w:val="none" w:color="auto" w:sz="0" w:space="0"/>
          <w:between w:val="none" w:color="auto" w:sz="0" w:space="0"/>
        </w:pBdr>
        <w:shd w:val="clear" w:fill="auto"/>
        <w:spacing w:before="240" w:line="275" w:lineRule="auto"/>
        <w:rPr>
          <w:rFonts w:ascii="Google Sans Text" w:hAnsi="Google Sans Text" w:eastAsia="Google Sans Text" w:cs="Google Sans Text"/>
        </w:rPr>
      </w:pPr>
      <w:r>
        <w:rPr>
          <w:rFonts w:ascii="Google Sans Text" w:hAnsi="Google Sans Text" w:eastAsia="Google Sans Text" w:cs="Google Sans Text"/>
          <w:rtl w:val="0"/>
        </w:rPr>
        <w:t>子网划分 (Subnetting)：</w:t>
      </w:r>
    </w:p>
    <w:p w14:paraId="00000187">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子网划分是IP网络的逻辑细分 55。它允许将大型网络划分为更小、更易于管理的子网，每个子网都有其独特的IP地址范围 54。</w:t>
      </w:r>
    </w:p>
    <w:p w14:paraId="00000188">
      <w:pPr>
        <w:numPr>
          <w:ilvl w:val="0"/>
          <w:numId w:val="7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工作原理</w:t>
      </w:r>
      <w:r>
        <w:rPr>
          <w:rFonts w:ascii="Google Sans Text" w:hAnsi="Google Sans Text" w:eastAsia="Google Sans Text" w:cs="Google Sans Text"/>
          <w:i w:val="0"/>
          <w:color w:val="1B1C1D"/>
          <w:sz w:val="24"/>
          <w:szCs w:val="24"/>
          <w:rtl w:val="0"/>
        </w:rPr>
        <w:t xml:space="preserve">：子网划分通过使用IP地址空间的一部分来定义和组织这些子网络。在每个子网中，第一个IP地址保留用于网络地址，最后一个IP地址保留用于广播地址。这些保留地址之间的地址范围可分配给该子网内的设备 </w:t>
      </w:r>
      <w:r>
        <w:rPr>
          <w:rFonts w:ascii="Google Sans Text" w:hAnsi="Google Sans Text" w:eastAsia="Google Sans Text" w:cs="Google Sans Text"/>
          <w:i w:val="0"/>
          <w:color w:val="575B5F"/>
          <w:sz w:val="24"/>
          <w:szCs w:val="24"/>
          <w:vertAlign w:val="superscript"/>
          <w:rtl w:val="0"/>
        </w:rPr>
        <w:t>55</w:t>
      </w:r>
      <w:r>
        <w:rPr>
          <w:rFonts w:ascii="Google Sans Text" w:hAnsi="Google Sans Text" w:eastAsia="Google Sans Text" w:cs="Google Sans Text"/>
          <w:i w:val="0"/>
          <w:color w:val="1B1C1D"/>
          <w:sz w:val="24"/>
          <w:szCs w:val="24"/>
          <w:rtl w:val="0"/>
        </w:rPr>
        <w:t>。</w:t>
      </w:r>
    </w:p>
    <w:p w14:paraId="00000189">
      <w:pPr>
        <w:numPr>
          <w:ilvl w:val="0"/>
          <w:numId w:val="7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优势</w:t>
      </w:r>
      <w:r>
        <w:rPr>
          <w:rFonts w:ascii="Google Sans Text" w:hAnsi="Google Sans Text" w:eastAsia="Google Sans Text" w:cs="Google Sans Text"/>
          <w:i w:val="0"/>
          <w:color w:val="1B1C1D"/>
          <w:sz w:val="24"/>
          <w:szCs w:val="24"/>
          <w:rtl w:val="0"/>
        </w:rPr>
        <w:t>：</w:t>
      </w:r>
    </w:p>
    <w:p w14:paraId="0000018A">
      <w:pPr>
        <w:numPr>
          <w:ilvl w:val="1"/>
          <w:numId w:val="7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pPr>
      <w:r>
        <w:rPr>
          <w:rFonts w:ascii="Google Sans Text" w:hAnsi="Google Sans Text" w:eastAsia="Google Sans Text" w:cs="Google Sans Text"/>
          <w:b/>
          <w:i w:val="0"/>
          <w:color w:val="1B1C1D"/>
          <w:sz w:val="24"/>
          <w:szCs w:val="24"/>
          <w:rtl w:val="0"/>
        </w:rPr>
        <w:t>优化IP地址利用率</w:t>
      </w:r>
      <w:r>
        <w:rPr>
          <w:rFonts w:ascii="Google Sans Text" w:hAnsi="Google Sans Text" w:eastAsia="Google Sans Text" w:cs="Google Sans Text"/>
          <w:i w:val="0"/>
          <w:color w:val="1B1C1D"/>
          <w:sz w:val="24"/>
          <w:szCs w:val="24"/>
          <w:rtl w:val="0"/>
        </w:rPr>
        <w:t xml:space="preserve">：通过将大型网络分解为更小的网段，每个网段都有自己的IP地址范围，子网划分可以节省组织的公共IP地址，减少获取额外IP地址的需求 </w:t>
      </w:r>
      <w:r>
        <w:rPr>
          <w:rFonts w:ascii="Google Sans Text" w:hAnsi="Google Sans Text" w:eastAsia="Google Sans Text" w:cs="Google Sans Text"/>
          <w:i w:val="0"/>
          <w:color w:val="575B5F"/>
          <w:sz w:val="24"/>
          <w:szCs w:val="24"/>
          <w:vertAlign w:val="superscript"/>
          <w:rtl w:val="0"/>
        </w:rPr>
        <w:t>54</w:t>
      </w:r>
      <w:r>
        <w:rPr>
          <w:rFonts w:ascii="Google Sans Text" w:hAnsi="Google Sans Text" w:eastAsia="Google Sans Text" w:cs="Google Sans Text"/>
          <w:i w:val="0"/>
          <w:color w:val="1B1C1D"/>
          <w:sz w:val="24"/>
          <w:szCs w:val="24"/>
          <w:rtl w:val="0"/>
        </w:rPr>
        <w:t>。</w:t>
      </w:r>
    </w:p>
    <w:p w14:paraId="0000018B">
      <w:pPr>
        <w:numPr>
          <w:ilvl w:val="1"/>
          <w:numId w:val="7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pPr>
      <w:r>
        <w:rPr>
          <w:rFonts w:ascii="Google Sans Text" w:hAnsi="Google Sans Text" w:eastAsia="Google Sans Text" w:cs="Google Sans Text"/>
          <w:b/>
          <w:i w:val="0"/>
          <w:color w:val="1B1C1D"/>
          <w:sz w:val="24"/>
          <w:szCs w:val="24"/>
          <w:rtl w:val="0"/>
        </w:rPr>
        <w:t>提高网络性能</w:t>
      </w:r>
      <w:r>
        <w:rPr>
          <w:rFonts w:ascii="Google Sans Text" w:hAnsi="Google Sans Text" w:eastAsia="Google Sans Text" w:cs="Google Sans Text"/>
          <w:i w:val="0"/>
          <w:color w:val="1B1C1D"/>
          <w:sz w:val="24"/>
          <w:szCs w:val="24"/>
          <w:rtl w:val="0"/>
        </w:rPr>
        <w:t xml:space="preserve">：通过限制单个广播域中通信设备的数量，子网划分有助于减少网络拥塞。这可以防止网络流量压垮某个网段，并确保更高效的设备通信 </w:t>
      </w:r>
      <w:r>
        <w:rPr>
          <w:rFonts w:ascii="Google Sans Text" w:hAnsi="Google Sans Text" w:eastAsia="Google Sans Text" w:cs="Google Sans Text"/>
          <w:i w:val="0"/>
          <w:color w:val="575B5F"/>
          <w:sz w:val="24"/>
          <w:szCs w:val="24"/>
          <w:vertAlign w:val="superscript"/>
          <w:rtl w:val="0"/>
        </w:rPr>
        <w:t>54</w:t>
      </w:r>
      <w:r>
        <w:rPr>
          <w:rFonts w:ascii="Google Sans Text" w:hAnsi="Google Sans Text" w:eastAsia="Google Sans Text" w:cs="Google Sans Text"/>
          <w:i w:val="0"/>
          <w:color w:val="1B1C1D"/>
          <w:sz w:val="24"/>
          <w:szCs w:val="24"/>
          <w:rtl w:val="0"/>
        </w:rPr>
        <w:t>。</w:t>
      </w:r>
    </w:p>
    <w:p w14:paraId="0000018C">
      <w:pPr>
        <w:numPr>
          <w:ilvl w:val="1"/>
          <w:numId w:val="7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pPr>
      <w:r>
        <w:rPr>
          <w:rFonts w:ascii="Google Sans Text" w:hAnsi="Google Sans Text" w:eastAsia="Google Sans Text" w:cs="Google Sans Text"/>
          <w:b/>
          <w:i w:val="0"/>
          <w:color w:val="1B1C1D"/>
          <w:sz w:val="24"/>
          <w:szCs w:val="24"/>
          <w:rtl w:val="0"/>
        </w:rPr>
        <w:t>增强网络安全性</w:t>
      </w:r>
      <w:r>
        <w:rPr>
          <w:rFonts w:ascii="Google Sans Text" w:hAnsi="Google Sans Text" w:eastAsia="Google Sans Text" w:cs="Google Sans Text"/>
          <w:i w:val="0"/>
          <w:color w:val="1B1C1D"/>
          <w:sz w:val="24"/>
          <w:szCs w:val="24"/>
          <w:rtl w:val="0"/>
        </w:rPr>
        <w:t xml:space="preserve">：将通信限制在单个广播域内也增强了网络安全性。访问控制列表和安全策略可以自定义，以管理来自特定子网内设备的流量，从而提供更好的可见性，更容易监控网络活动、检测和响应安全威胁 </w:t>
      </w:r>
      <w:r>
        <w:rPr>
          <w:rFonts w:ascii="Google Sans Text" w:hAnsi="Google Sans Text" w:eastAsia="Google Sans Text" w:cs="Google Sans Text"/>
          <w:i w:val="0"/>
          <w:color w:val="575B5F"/>
          <w:sz w:val="24"/>
          <w:szCs w:val="24"/>
          <w:vertAlign w:val="superscript"/>
          <w:rtl w:val="0"/>
        </w:rPr>
        <w:t>54</w:t>
      </w:r>
      <w:r>
        <w:rPr>
          <w:rFonts w:ascii="Google Sans Text" w:hAnsi="Google Sans Text" w:eastAsia="Google Sans Text" w:cs="Google Sans Text"/>
          <w:i w:val="0"/>
          <w:color w:val="1B1C1D"/>
          <w:sz w:val="24"/>
          <w:szCs w:val="24"/>
          <w:rtl w:val="0"/>
        </w:rPr>
        <w:t>。</w:t>
      </w:r>
    </w:p>
    <w:p w14:paraId="0000018D">
      <w:pPr>
        <w:numPr>
          <w:ilvl w:val="1"/>
          <w:numId w:val="7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pPr>
      <w:r>
        <w:rPr>
          <w:rFonts w:ascii="Google Sans Text" w:hAnsi="Google Sans Text" w:eastAsia="Google Sans Text" w:cs="Google Sans Text"/>
          <w:b/>
          <w:i w:val="0"/>
          <w:color w:val="1B1C1D"/>
          <w:sz w:val="24"/>
          <w:szCs w:val="24"/>
          <w:rtl w:val="0"/>
        </w:rPr>
        <w:t>简化网络管理</w:t>
      </w:r>
      <w:r>
        <w:rPr>
          <w:rFonts w:ascii="Google Sans Text" w:hAnsi="Google Sans Text" w:eastAsia="Google Sans Text" w:cs="Google Sans Text"/>
          <w:i w:val="0"/>
          <w:color w:val="1B1C1D"/>
          <w:sz w:val="24"/>
          <w:szCs w:val="24"/>
          <w:rtl w:val="0"/>
        </w:rPr>
        <w:t xml:space="preserve">：子网划分通过将大型网络分割成更小、更易于管理的部分来简化网络管理。这使得配置和管理网络设备、分配网络资源、监控网络活动以及排除故障变得更加容易 </w:t>
      </w:r>
      <w:r>
        <w:rPr>
          <w:rFonts w:ascii="Google Sans Text" w:hAnsi="Google Sans Text" w:eastAsia="Google Sans Text" w:cs="Google Sans Text"/>
          <w:i w:val="0"/>
          <w:color w:val="575B5F"/>
          <w:sz w:val="24"/>
          <w:szCs w:val="24"/>
          <w:vertAlign w:val="superscript"/>
          <w:rtl w:val="0"/>
        </w:rPr>
        <w:t>55</w:t>
      </w:r>
      <w:r>
        <w:rPr>
          <w:rFonts w:ascii="Google Sans Text" w:hAnsi="Google Sans Text" w:eastAsia="Google Sans Text" w:cs="Google Sans Text"/>
          <w:i w:val="0"/>
          <w:color w:val="1B1C1D"/>
          <w:sz w:val="24"/>
          <w:szCs w:val="24"/>
          <w:rtl w:val="0"/>
        </w:rPr>
        <w:t>。</w:t>
      </w:r>
    </w:p>
    <w:p w14:paraId="0000018E">
      <w:pPr>
        <w:numPr>
          <w:ilvl w:val="0"/>
          <w:numId w:val="7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计算步骤</w:t>
      </w:r>
      <w:r>
        <w:rPr>
          <w:rFonts w:ascii="Google Sans Text" w:hAnsi="Google Sans Text" w:eastAsia="Google Sans Text" w:cs="Google Sans Text"/>
          <w:i w:val="0"/>
          <w:color w:val="1B1C1D"/>
          <w:sz w:val="24"/>
          <w:szCs w:val="24"/>
          <w:rtl w:val="0"/>
        </w:rPr>
        <w:t xml:space="preserve">：计算子网掩码的步骤包括：确定所需的子网和主机数量，使用公式2^n（n是借用的比特数）计算子网数量，计算每个子网的有效IP范围（排除网络地址和广播地址），并分配IP地址 </w:t>
      </w:r>
      <w:r>
        <w:rPr>
          <w:rFonts w:ascii="Google Sans Text" w:hAnsi="Google Sans Text" w:eastAsia="Google Sans Text" w:cs="Google Sans Text"/>
          <w:i w:val="0"/>
          <w:color w:val="575B5F"/>
          <w:sz w:val="24"/>
          <w:szCs w:val="24"/>
          <w:vertAlign w:val="superscript"/>
          <w:rtl w:val="0"/>
        </w:rPr>
        <w:t>54</w:t>
      </w:r>
      <w:r>
        <w:rPr>
          <w:rFonts w:ascii="Google Sans Text" w:hAnsi="Google Sans Text" w:eastAsia="Google Sans Text" w:cs="Google Sans Text"/>
          <w:i w:val="0"/>
          <w:color w:val="1B1C1D"/>
          <w:sz w:val="24"/>
          <w:szCs w:val="24"/>
          <w:rtl w:val="0"/>
        </w:rPr>
        <w:t>。</w:t>
      </w:r>
    </w:p>
    <w:p w14:paraId="0000018F">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子网划分和向IPv6的过渡是应对早期互联网设计（IPv4地址耗尽、扁平网络结构）所面临的可扩展性挑战的直接解决方案。它们共同支撑了互联网的持续增长和演进。同时，子网划分不仅是为了提高效率，也是网络分段和隔离的</w:t>
      </w:r>
      <w:r>
        <w:rPr>
          <w:rFonts w:ascii="Google Sans Text" w:hAnsi="Google Sans Text" w:eastAsia="Google Sans Text" w:cs="Google Sans Text"/>
          <w:b/>
          <w:i w:val="0"/>
          <w:color w:val="1B1C1D"/>
          <w:sz w:val="24"/>
          <w:szCs w:val="24"/>
          <w:rtl w:val="0"/>
        </w:rPr>
        <w:t>基本安全实践</w:t>
      </w:r>
      <w:r>
        <w:rPr>
          <w:rFonts w:ascii="Google Sans Text" w:hAnsi="Google Sans Text" w:eastAsia="Google Sans Text" w:cs="Google Sans Text"/>
          <w:i w:val="0"/>
          <w:color w:val="1B1C1D"/>
          <w:sz w:val="24"/>
          <w:szCs w:val="24"/>
          <w:rtl w:val="0"/>
        </w:rPr>
        <w:t>。IPv6的引入，特别是其内置的安全功能和几乎无限的地址空间，对于</w:t>
      </w:r>
      <w:r>
        <w:rPr>
          <w:rFonts w:ascii="Google Sans Text" w:hAnsi="Google Sans Text" w:eastAsia="Google Sans Text" w:cs="Google Sans Text"/>
          <w:b/>
          <w:i w:val="0"/>
          <w:color w:val="1B1C1D"/>
          <w:sz w:val="24"/>
          <w:szCs w:val="24"/>
          <w:rtl w:val="0"/>
        </w:rPr>
        <w:t>未来网络的可持续性</w:t>
      </w:r>
      <w:r>
        <w:rPr>
          <w:rFonts w:ascii="Google Sans Text" w:hAnsi="Google Sans Text" w:eastAsia="Google Sans Text" w:cs="Google Sans Text"/>
          <w:i w:val="0"/>
          <w:color w:val="1B1C1D"/>
          <w:sz w:val="24"/>
          <w:szCs w:val="24"/>
          <w:rtl w:val="0"/>
        </w:rPr>
        <w:t>至关重要，尤其是在物联网设备爆炸式增长的背景下。</w:t>
      </w:r>
    </w:p>
    <w:p w14:paraId="00000190">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路由算法与协议</w:t>
      </w:r>
    </w:p>
    <w:p w14:paraId="0000019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路由协议是计算机网络中用于确定数据包从一个节点到另一个节点最佳路径的关键算法 </w:t>
      </w:r>
      <w:r>
        <w:rPr>
          <w:rFonts w:ascii="Google Sans Text" w:hAnsi="Google Sans Text" w:eastAsia="Google Sans Text" w:cs="Google Sans Text"/>
          <w:i w:val="0"/>
          <w:color w:val="575B5F"/>
          <w:sz w:val="24"/>
          <w:szCs w:val="24"/>
          <w:vertAlign w:val="superscript"/>
          <w:rtl w:val="0"/>
        </w:rPr>
        <w:t>58</w:t>
      </w:r>
      <w:r>
        <w:rPr>
          <w:rFonts w:ascii="Google Sans Text" w:hAnsi="Google Sans Text" w:eastAsia="Google Sans Text" w:cs="Google Sans Text"/>
          <w:i w:val="0"/>
          <w:color w:val="1B1C1D"/>
          <w:sz w:val="24"/>
          <w:szCs w:val="24"/>
          <w:rtl w:val="0"/>
        </w:rPr>
        <w:t>。它们是网络层实现其核心功能——路由——的基础。</w:t>
      </w:r>
    </w:p>
    <w:p w14:paraId="00000192">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路由协议概述：</w:t>
      </w:r>
    </w:p>
    <w:p w14:paraId="00000193">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路由协议主要分为两大类：距离矢量路由协议和链路状态路由协议，以及一些混合型协议 59。</w:t>
      </w:r>
    </w:p>
    <w:p w14:paraId="00000194">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b/>
          <w:i w:val="0"/>
          <w:color w:val="1B1C1D"/>
          <w:sz w:val="24"/>
          <w:szCs w:val="24"/>
          <w:rtl w:val="0"/>
        </w:rPr>
        <w:t>1. 距离矢量路由协议 (Distance Vector Routing Protocols)</w:t>
      </w:r>
      <w:r>
        <w:rPr>
          <w:rFonts w:ascii="Google Sans Text" w:hAnsi="Google Sans Text" w:eastAsia="Google Sans Text" w:cs="Google Sans Text"/>
          <w:i w:val="0"/>
          <w:color w:val="1B1C1D"/>
          <w:sz w:val="24"/>
          <w:szCs w:val="24"/>
          <w:rtl w:val="0"/>
        </w:rPr>
        <w:t>：</w:t>
      </w:r>
    </w:p>
    <w:p w14:paraId="00000195">
      <w:pPr>
        <w:numPr>
          <w:ilvl w:val="0"/>
          <w:numId w:val="7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定义</w:t>
      </w:r>
      <w:r>
        <w:rPr>
          <w:rFonts w:ascii="Google Sans Text" w:hAnsi="Google Sans Text" w:eastAsia="Google Sans Text" w:cs="Google Sans Text"/>
          <w:i w:val="0"/>
          <w:color w:val="1B1C1D"/>
          <w:sz w:val="24"/>
          <w:szCs w:val="24"/>
          <w:rtl w:val="0"/>
        </w:rPr>
        <w:t xml:space="preserve">：距离矢量路由协议根据“距离”来决定到达给定目的地的最佳路径。距离通常以跳数衡量，但也可以是延迟或数据包丢失等指标。如果距离指标是跳数，那么数据包每经过一个路由器，就算作一次跳跃。到达给定网络跳数最少的路径被认为是最佳路由 </w:t>
      </w:r>
      <w:r>
        <w:rPr>
          <w:rFonts w:ascii="Google Sans Text" w:hAnsi="Google Sans Text" w:eastAsia="Google Sans Text" w:cs="Google Sans Text"/>
          <w:i w:val="0"/>
          <w:color w:val="575B5F"/>
          <w:sz w:val="24"/>
          <w:szCs w:val="24"/>
          <w:vertAlign w:val="superscript"/>
          <w:rtl w:val="0"/>
        </w:rPr>
        <w:t>59</w:t>
      </w:r>
      <w:r>
        <w:rPr>
          <w:rFonts w:ascii="Google Sans Text" w:hAnsi="Google Sans Text" w:eastAsia="Google Sans Text" w:cs="Google Sans Text"/>
          <w:i w:val="0"/>
          <w:color w:val="1B1C1D"/>
          <w:sz w:val="24"/>
          <w:szCs w:val="24"/>
          <w:rtl w:val="0"/>
        </w:rPr>
        <w:t>。</w:t>
      </w:r>
    </w:p>
    <w:p w14:paraId="00000196">
      <w:pPr>
        <w:numPr>
          <w:ilvl w:val="0"/>
          <w:numId w:val="7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操作</w:t>
      </w:r>
      <w:r>
        <w:rPr>
          <w:rFonts w:ascii="Google Sans Text" w:hAnsi="Google Sans Text" w:eastAsia="Google Sans Text" w:cs="Google Sans Text"/>
          <w:i w:val="0"/>
          <w:color w:val="1B1C1D"/>
          <w:sz w:val="24"/>
          <w:szCs w:val="24"/>
          <w:rtl w:val="0"/>
        </w:rPr>
        <w:t>：这些协议将其</w:t>
      </w:r>
      <w:r>
        <w:rPr>
          <w:rFonts w:ascii="Google Sans Text" w:hAnsi="Google Sans Text" w:eastAsia="Google Sans Text" w:cs="Google Sans Text"/>
          <w:b/>
          <w:i w:val="0"/>
          <w:color w:val="1B1C1D"/>
          <w:sz w:val="24"/>
          <w:szCs w:val="24"/>
          <w:rtl w:val="0"/>
        </w:rPr>
        <w:t>整个路由表</w:t>
      </w:r>
      <w:r>
        <w:rPr>
          <w:rFonts w:ascii="Google Sans Text" w:hAnsi="Google Sans Text" w:eastAsia="Google Sans Text" w:cs="Google Sans Text"/>
          <w:i w:val="0"/>
          <w:color w:val="1B1C1D"/>
          <w:sz w:val="24"/>
          <w:szCs w:val="24"/>
          <w:rtl w:val="0"/>
        </w:rPr>
        <w:t>定期发送给</w:t>
      </w:r>
      <w:r>
        <w:rPr>
          <w:rFonts w:ascii="Google Sans Text" w:hAnsi="Google Sans Text" w:eastAsia="Google Sans Text" w:cs="Google Sans Text"/>
          <w:b/>
          <w:i w:val="0"/>
          <w:color w:val="1B1C1D"/>
          <w:sz w:val="24"/>
          <w:szCs w:val="24"/>
          <w:rtl w:val="0"/>
        </w:rPr>
        <w:t>直接连接的邻居</w:t>
      </w:r>
      <w:r>
        <w:rPr>
          <w:rFonts w:ascii="Google Sans Text" w:hAnsi="Google Sans Text" w:eastAsia="Google Sans Text" w:cs="Google Sans Text"/>
          <w:i w:val="0"/>
          <w:color w:val="1B1C1D"/>
          <w:sz w:val="24"/>
          <w:szCs w:val="24"/>
          <w:rtl w:val="0"/>
        </w:rPr>
        <w:t xml:space="preserve"> </w:t>
      </w:r>
      <w:r>
        <w:rPr>
          <w:rFonts w:ascii="Google Sans Text" w:hAnsi="Google Sans Text" w:eastAsia="Google Sans Text" w:cs="Google Sans Text"/>
          <w:i w:val="0"/>
          <w:color w:val="575B5F"/>
          <w:sz w:val="24"/>
          <w:szCs w:val="24"/>
          <w:vertAlign w:val="superscript"/>
          <w:rtl w:val="0"/>
        </w:rPr>
        <w:t>59</w:t>
      </w:r>
      <w:r>
        <w:rPr>
          <w:rFonts w:ascii="Google Sans Text" w:hAnsi="Google Sans Text" w:eastAsia="Google Sans Text" w:cs="Google Sans Text"/>
          <w:i w:val="0"/>
          <w:color w:val="1B1C1D"/>
          <w:sz w:val="24"/>
          <w:szCs w:val="24"/>
          <w:rtl w:val="0"/>
        </w:rPr>
        <w:t>。每个路由器通过结合自身信息和从邻居收到的信息来更新其路由表。</w:t>
      </w:r>
    </w:p>
    <w:p w14:paraId="00000197">
      <w:pPr>
        <w:numPr>
          <w:ilvl w:val="0"/>
          <w:numId w:val="7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优点</w:t>
      </w:r>
      <w:r>
        <w:rPr>
          <w:rFonts w:ascii="Google Sans Text" w:hAnsi="Google Sans Text" w:eastAsia="Google Sans Text" w:cs="Google Sans Text"/>
          <w:i w:val="0"/>
          <w:color w:val="1B1C1D"/>
          <w:sz w:val="24"/>
          <w:szCs w:val="24"/>
          <w:rtl w:val="0"/>
        </w:rPr>
        <w:t xml:space="preserve">：配置和管理相对简单，资源消耗较低 </w:t>
      </w:r>
      <w:r>
        <w:rPr>
          <w:rFonts w:ascii="Google Sans Text" w:hAnsi="Google Sans Text" w:eastAsia="Google Sans Text" w:cs="Google Sans Text"/>
          <w:i w:val="0"/>
          <w:color w:val="575B5F"/>
          <w:sz w:val="24"/>
          <w:szCs w:val="24"/>
          <w:vertAlign w:val="superscript"/>
          <w:rtl w:val="0"/>
        </w:rPr>
        <w:t>57</w:t>
      </w:r>
      <w:r>
        <w:rPr>
          <w:rFonts w:ascii="Google Sans Text" w:hAnsi="Google Sans Text" w:eastAsia="Google Sans Text" w:cs="Google Sans Text"/>
          <w:i w:val="0"/>
          <w:color w:val="1B1C1D"/>
          <w:sz w:val="24"/>
          <w:szCs w:val="24"/>
          <w:rtl w:val="0"/>
        </w:rPr>
        <w:t>。</w:t>
      </w:r>
    </w:p>
    <w:p w14:paraId="00000198">
      <w:pPr>
        <w:numPr>
          <w:ilvl w:val="0"/>
          <w:numId w:val="7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缺点</w:t>
      </w:r>
      <w:r>
        <w:rPr>
          <w:rFonts w:ascii="Google Sans Text" w:hAnsi="Google Sans Text" w:eastAsia="Google Sans Text" w:cs="Google Sans Text"/>
          <w:i w:val="0"/>
          <w:color w:val="1B1C1D"/>
          <w:sz w:val="24"/>
          <w:szCs w:val="24"/>
          <w:rtl w:val="0"/>
        </w:rPr>
        <w:t xml:space="preserve">：收敛速度慢，存在“数到无穷大”问题，导致网络不稳定和潜在的路由环路 </w:t>
      </w:r>
      <w:r>
        <w:rPr>
          <w:rFonts w:ascii="Google Sans Text" w:hAnsi="Google Sans Text" w:eastAsia="Google Sans Text" w:cs="Google Sans Text"/>
          <w:i w:val="0"/>
          <w:color w:val="575B5F"/>
          <w:sz w:val="24"/>
          <w:szCs w:val="24"/>
          <w:vertAlign w:val="superscript"/>
          <w:rtl w:val="0"/>
        </w:rPr>
        <w:t>57</w:t>
      </w:r>
      <w:r>
        <w:rPr>
          <w:rFonts w:ascii="Google Sans Text" w:hAnsi="Google Sans Text" w:eastAsia="Google Sans Text" w:cs="Google Sans Text"/>
          <w:i w:val="0"/>
          <w:color w:val="1B1C1D"/>
          <w:sz w:val="24"/>
          <w:szCs w:val="24"/>
          <w:rtl w:val="0"/>
        </w:rPr>
        <w:t xml:space="preserve">。其可扩展性有限，例如RIP（路由信息协议）的最大跳数限制为15跳 </w:t>
      </w:r>
      <w:r>
        <w:rPr>
          <w:rFonts w:ascii="Google Sans Text" w:hAnsi="Google Sans Text" w:eastAsia="Google Sans Text" w:cs="Google Sans Text"/>
          <w:i w:val="0"/>
          <w:color w:val="575B5F"/>
          <w:sz w:val="24"/>
          <w:szCs w:val="24"/>
          <w:vertAlign w:val="superscript"/>
          <w:rtl w:val="0"/>
        </w:rPr>
        <w:t>57</w:t>
      </w:r>
      <w:r>
        <w:rPr>
          <w:rFonts w:ascii="Google Sans Text" w:hAnsi="Google Sans Text" w:eastAsia="Google Sans Text" w:cs="Google Sans Text"/>
          <w:i w:val="0"/>
          <w:color w:val="1B1C1D"/>
          <w:sz w:val="24"/>
          <w:szCs w:val="24"/>
          <w:rtl w:val="0"/>
        </w:rPr>
        <w:t>。</w:t>
      </w:r>
    </w:p>
    <w:p w14:paraId="00000199">
      <w:pPr>
        <w:numPr>
          <w:ilvl w:val="0"/>
          <w:numId w:val="7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RIP的问题与解决方案</w:t>
      </w:r>
      <w:r>
        <w:rPr>
          <w:rFonts w:ascii="Google Sans Text" w:hAnsi="Google Sans Text" w:eastAsia="Google Sans Text" w:cs="Google Sans Text"/>
          <w:i w:val="0"/>
          <w:color w:val="1B1C1D"/>
          <w:sz w:val="24"/>
          <w:szCs w:val="24"/>
          <w:rtl w:val="0"/>
        </w:rPr>
        <w:t>：</w:t>
      </w:r>
    </w:p>
    <w:p w14:paraId="0000019A">
      <w:pPr>
        <w:numPr>
          <w:ilvl w:val="1"/>
          <w:numId w:val="8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pPr>
      <w:r>
        <w:rPr>
          <w:rFonts w:ascii="Google Sans Text" w:hAnsi="Google Sans Text" w:eastAsia="Google Sans Text" w:cs="Google Sans Text"/>
          <w:b/>
          <w:i w:val="0"/>
          <w:color w:val="1B1C1D"/>
          <w:sz w:val="24"/>
          <w:szCs w:val="24"/>
          <w:rtl w:val="0"/>
        </w:rPr>
        <w:t>收敛慢</w:t>
      </w:r>
      <w:r>
        <w:rPr>
          <w:rFonts w:ascii="Google Sans Text" w:hAnsi="Google Sans Text" w:eastAsia="Google Sans Text" w:cs="Google Sans Text"/>
          <w:i w:val="0"/>
          <w:color w:val="1B1C1D"/>
          <w:sz w:val="24"/>
          <w:szCs w:val="24"/>
          <w:rtl w:val="0"/>
        </w:rPr>
        <w:t xml:space="preserve">：变化传播缓慢。解决方案：限制跳数到15（16为无穷大），限制AS直径到15 </w:t>
      </w:r>
      <w:r>
        <w:rPr>
          <w:rFonts w:ascii="Google Sans Text" w:hAnsi="Google Sans Text" w:eastAsia="Google Sans Text" w:cs="Google Sans Text"/>
          <w:i w:val="0"/>
          <w:color w:val="575B5F"/>
          <w:sz w:val="24"/>
          <w:szCs w:val="24"/>
          <w:vertAlign w:val="superscript"/>
          <w:rtl w:val="0"/>
        </w:rPr>
        <w:t>60</w:t>
      </w:r>
      <w:r>
        <w:rPr>
          <w:rFonts w:ascii="Google Sans Text" w:hAnsi="Google Sans Text" w:eastAsia="Google Sans Text" w:cs="Google Sans Text"/>
          <w:i w:val="0"/>
          <w:color w:val="1B1C1D"/>
          <w:sz w:val="24"/>
          <w:szCs w:val="24"/>
          <w:rtl w:val="0"/>
        </w:rPr>
        <w:t>。</w:t>
      </w:r>
    </w:p>
    <w:p w14:paraId="0000019B">
      <w:pPr>
        <w:numPr>
          <w:ilvl w:val="1"/>
          <w:numId w:val="8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pPr>
      <w:r>
        <w:rPr>
          <w:rFonts w:ascii="Google Sans Text" w:hAnsi="Google Sans Text" w:eastAsia="Google Sans Text" w:cs="Google Sans Text"/>
          <w:b/>
          <w:i w:val="0"/>
          <w:color w:val="1B1C1D"/>
          <w:sz w:val="24"/>
          <w:szCs w:val="24"/>
          <w:rtl w:val="0"/>
        </w:rPr>
        <w:t>不稳定</w:t>
      </w:r>
      <w:r>
        <w:rPr>
          <w:rFonts w:ascii="Google Sans Text" w:hAnsi="Google Sans Text" w:eastAsia="Google Sans Text" w:cs="Google Sans Text"/>
          <w:i w:val="0"/>
          <w:color w:val="1B1C1D"/>
          <w:sz w:val="24"/>
          <w:szCs w:val="24"/>
          <w:rtl w:val="0"/>
        </w:rPr>
        <w:t>：数据包可能循环。解决方案：</w:t>
      </w:r>
    </w:p>
    <w:p w14:paraId="0000019C">
      <w:pPr>
        <w:numPr>
          <w:ilvl w:val="2"/>
          <w:numId w:val="8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1275" w:hanging="360"/>
      </w:pPr>
      <w:r>
        <w:rPr>
          <w:rFonts w:ascii="Google Sans Text" w:hAnsi="Google Sans Text" w:eastAsia="Google Sans Text" w:cs="Google Sans Text"/>
          <w:b/>
          <w:i w:val="0"/>
          <w:color w:val="1B1C1D"/>
          <w:sz w:val="24"/>
          <w:szCs w:val="24"/>
          <w:rtl w:val="0"/>
        </w:rPr>
        <w:t>触发更新 (Triggered Update)</w:t>
      </w:r>
      <w:r>
        <w:rPr>
          <w:rFonts w:ascii="Google Sans Text" w:hAnsi="Google Sans Text" w:eastAsia="Google Sans Text" w:cs="Google Sans Text"/>
          <w:i w:val="0"/>
          <w:color w:val="1B1C1D"/>
          <w:sz w:val="24"/>
          <w:szCs w:val="24"/>
          <w:rtl w:val="0"/>
        </w:rPr>
        <w:t xml:space="preserve">：路由器在发生变化时立即发送新表，而不是等待30秒的间隔 </w:t>
      </w:r>
      <w:r>
        <w:rPr>
          <w:rFonts w:ascii="Google Sans Text" w:hAnsi="Google Sans Text" w:eastAsia="Google Sans Text" w:cs="Google Sans Text"/>
          <w:i w:val="0"/>
          <w:color w:val="575B5F"/>
          <w:sz w:val="24"/>
          <w:szCs w:val="24"/>
          <w:vertAlign w:val="superscript"/>
          <w:rtl w:val="0"/>
        </w:rPr>
        <w:t>60</w:t>
      </w:r>
      <w:r>
        <w:rPr>
          <w:rFonts w:ascii="Google Sans Text" w:hAnsi="Google Sans Text" w:eastAsia="Google Sans Text" w:cs="Google Sans Text"/>
          <w:i w:val="0"/>
          <w:color w:val="1B1C1D"/>
          <w:sz w:val="24"/>
          <w:szCs w:val="24"/>
          <w:rtl w:val="0"/>
        </w:rPr>
        <w:t>。</w:t>
      </w:r>
    </w:p>
    <w:p w14:paraId="0000019D">
      <w:pPr>
        <w:numPr>
          <w:ilvl w:val="2"/>
          <w:numId w:val="8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75" w:hanging="360"/>
      </w:pPr>
      <w:r>
        <w:rPr>
          <w:rFonts w:ascii="Google Sans Text" w:hAnsi="Google Sans Text" w:eastAsia="Google Sans Text" w:cs="Google Sans Text"/>
          <w:b/>
          <w:i w:val="0"/>
          <w:color w:val="1B1C1D"/>
          <w:sz w:val="24"/>
          <w:szCs w:val="24"/>
          <w:rtl w:val="0"/>
        </w:rPr>
        <w:t>水平分割 (Split Horizons)</w:t>
      </w:r>
      <w:r>
        <w:rPr>
          <w:rFonts w:ascii="Google Sans Text" w:hAnsi="Google Sans Text" w:eastAsia="Google Sans Text" w:cs="Google Sans Text"/>
          <w:i w:val="0"/>
          <w:color w:val="1B1C1D"/>
          <w:sz w:val="24"/>
          <w:szCs w:val="24"/>
          <w:rtl w:val="0"/>
        </w:rPr>
        <w:t xml:space="preserve">：通过一个接口收到的信息不会通过同一接口发送回去 </w:t>
      </w:r>
      <w:r>
        <w:rPr>
          <w:rFonts w:ascii="Google Sans Text" w:hAnsi="Google Sans Text" w:eastAsia="Google Sans Text" w:cs="Google Sans Text"/>
          <w:i w:val="0"/>
          <w:color w:val="575B5F"/>
          <w:sz w:val="24"/>
          <w:szCs w:val="24"/>
          <w:vertAlign w:val="superscript"/>
          <w:rtl w:val="0"/>
        </w:rPr>
        <w:t>60</w:t>
      </w:r>
      <w:r>
        <w:rPr>
          <w:rFonts w:ascii="Google Sans Text" w:hAnsi="Google Sans Text" w:eastAsia="Google Sans Text" w:cs="Google Sans Text"/>
          <w:i w:val="0"/>
          <w:color w:val="1B1C1D"/>
          <w:sz w:val="24"/>
          <w:szCs w:val="24"/>
          <w:rtl w:val="0"/>
        </w:rPr>
        <w:t>。</w:t>
      </w:r>
    </w:p>
    <w:p w14:paraId="0000019E">
      <w:pPr>
        <w:numPr>
          <w:ilvl w:val="2"/>
          <w:numId w:val="8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275" w:hanging="360"/>
      </w:pPr>
      <w:r>
        <w:rPr>
          <w:rFonts w:ascii="Google Sans Text" w:hAnsi="Google Sans Text" w:eastAsia="Google Sans Text" w:cs="Google Sans Text"/>
          <w:b/>
          <w:i w:val="0"/>
          <w:color w:val="1B1C1D"/>
          <w:sz w:val="24"/>
          <w:szCs w:val="24"/>
          <w:rtl w:val="0"/>
        </w:rPr>
        <w:t>毒性反转 (Poison Reverse)</w:t>
      </w:r>
      <w:r>
        <w:rPr>
          <w:rFonts w:ascii="Google Sans Text" w:hAnsi="Google Sans Text" w:eastAsia="Google Sans Text" w:cs="Google Sans Text"/>
          <w:i w:val="0"/>
          <w:color w:val="1B1C1D"/>
          <w:sz w:val="24"/>
          <w:szCs w:val="24"/>
          <w:rtl w:val="0"/>
        </w:rPr>
        <w:t xml:space="preserve">：水平分割的一种变体，通过一个接口收到的表项会以度量值16（表示不可达）通过同一接口重新广播 </w:t>
      </w:r>
      <w:r>
        <w:rPr>
          <w:rFonts w:ascii="Google Sans Text" w:hAnsi="Google Sans Text" w:eastAsia="Google Sans Text" w:cs="Google Sans Text"/>
          <w:i w:val="0"/>
          <w:color w:val="575B5F"/>
          <w:sz w:val="24"/>
          <w:szCs w:val="24"/>
          <w:vertAlign w:val="superscript"/>
          <w:rtl w:val="0"/>
        </w:rPr>
        <w:t>60</w:t>
      </w:r>
      <w:r>
        <w:rPr>
          <w:rFonts w:ascii="Google Sans Text" w:hAnsi="Google Sans Text" w:eastAsia="Google Sans Text" w:cs="Google Sans Text"/>
          <w:i w:val="0"/>
          <w:color w:val="1B1C1D"/>
          <w:sz w:val="24"/>
          <w:szCs w:val="24"/>
          <w:rtl w:val="0"/>
        </w:rPr>
        <w:t>。</w:t>
      </w:r>
    </w:p>
    <w:p w14:paraId="0000019F">
      <w:pPr>
        <w:numPr>
          <w:ilvl w:val="0"/>
          <w:numId w:val="7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典型用例</w:t>
      </w:r>
      <w:r>
        <w:rPr>
          <w:rFonts w:ascii="Google Sans Text" w:hAnsi="Google Sans Text" w:eastAsia="Google Sans Text" w:cs="Google Sans Text"/>
          <w:i w:val="0"/>
          <w:color w:val="1B1C1D"/>
          <w:sz w:val="24"/>
          <w:szCs w:val="24"/>
          <w:rtl w:val="0"/>
        </w:rPr>
        <w:t xml:space="preserve">：最适合小型局域网（LAN）或路由复杂度较低的旧网络 </w:t>
      </w:r>
      <w:r>
        <w:rPr>
          <w:rFonts w:ascii="Google Sans Text" w:hAnsi="Google Sans Text" w:eastAsia="Google Sans Text" w:cs="Google Sans Text"/>
          <w:i w:val="0"/>
          <w:color w:val="575B5F"/>
          <w:sz w:val="24"/>
          <w:szCs w:val="24"/>
          <w:vertAlign w:val="superscript"/>
          <w:rtl w:val="0"/>
        </w:rPr>
        <w:t>57</w:t>
      </w:r>
      <w:r>
        <w:rPr>
          <w:rFonts w:ascii="Google Sans Text" w:hAnsi="Google Sans Text" w:eastAsia="Google Sans Text" w:cs="Google Sans Text"/>
          <w:i w:val="0"/>
          <w:color w:val="1B1C1D"/>
          <w:sz w:val="24"/>
          <w:szCs w:val="24"/>
          <w:rtl w:val="0"/>
        </w:rPr>
        <w:t>。</w:t>
      </w:r>
    </w:p>
    <w:p w14:paraId="000001A0">
      <w:pPr>
        <w:numPr>
          <w:ilvl w:val="0"/>
          <w:numId w:val="7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协议示例</w:t>
      </w:r>
      <w:r>
        <w:rPr>
          <w:rFonts w:ascii="Google Sans Text" w:hAnsi="Google Sans Text" w:eastAsia="Google Sans Text" w:cs="Google Sans Text"/>
          <w:i w:val="0"/>
          <w:color w:val="1B1C1D"/>
          <w:sz w:val="24"/>
          <w:szCs w:val="24"/>
          <w:rtl w:val="0"/>
        </w:rPr>
        <w:t xml:space="preserve">：RIP (Routing Information Protocol) 和 IGRP (Interior Gateway Routing Protocol) </w:t>
      </w:r>
      <w:r>
        <w:rPr>
          <w:rFonts w:ascii="Google Sans Text" w:hAnsi="Google Sans Text" w:eastAsia="Google Sans Text" w:cs="Google Sans Text"/>
          <w:i w:val="0"/>
          <w:color w:val="575B5F"/>
          <w:sz w:val="24"/>
          <w:szCs w:val="24"/>
          <w:vertAlign w:val="superscript"/>
          <w:rtl w:val="0"/>
        </w:rPr>
        <w:t>59</w:t>
      </w:r>
      <w:r>
        <w:rPr>
          <w:rFonts w:ascii="Google Sans Text" w:hAnsi="Google Sans Text" w:eastAsia="Google Sans Text" w:cs="Google Sans Text"/>
          <w:i w:val="0"/>
          <w:color w:val="1B1C1D"/>
          <w:sz w:val="24"/>
          <w:szCs w:val="24"/>
          <w:rtl w:val="0"/>
        </w:rPr>
        <w:t>。</w:t>
      </w:r>
    </w:p>
    <w:p w14:paraId="000001A1">
      <w:pPr>
        <w:pBdr>
          <w:top w:val="none" w:color="auto" w:sz="0" w:space="0"/>
          <w:left w:val="none" w:color="auto" w:sz="0" w:space="0"/>
          <w:bottom w:val="none" w:color="auto" w:sz="0" w:space="0"/>
          <w:right w:val="none" w:color="auto" w:sz="0" w:space="0"/>
          <w:between w:val="none" w:color="auto" w:sz="0" w:space="0"/>
        </w:pBdr>
        <w:shd w:val="clear" w:fill="auto"/>
        <w:spacing w:before="240" w:after="12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b/>
          <w:i w:val="0"/>
          <w:color w:val="1B1C1D"/>
          <w:sz w:val="24"/>
          <w:szCs w:val="24"/>
          <w:rtl w:val="0"/>
        </w:rPr>
        <w:t>2. 链路状态路由协议 (Link State Routing Protocols)</w:t>
      </w:r>
      <w:r>
        <w:rPr>
          <w:rFonts w:ascii="Google Sans Text" w:hAnsi="Google Sans Text" w:eastAsia="Google Sans Text" w:cs="Google Sans Text"/>
          <w:i w:val="0"/>
          <w:color w:val="1B1C1D"/>
          <w:sz w:val="24"/>
          <w:szCs w:val="24"/>
          <w:rtl w:val="0"/>
        </w:rPr>
        <w:t>：</w:t>
      </w:r>
    </w:p>
    <w:p w14:paraId="000001A2">
      <w:pPr>
        <w:numPr>
          <w:ilvl w:val="0"/>
          <w:numId w:val="8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定义</w:t>
      </w:r>
      <w:r>
        <w:rPr>
          <w:rFonts w:ascii="Google Sans Text" w:hAnsi="Google Sans Text" w:eastAsia="Google Sans Text" w:cs="Google Sans Text"/>
          <w:i w:val="0"/>
          <w:color w:val="1B1C1D"/>
          <w:sz w:val="24"/>
          <w:szCs w:val="24"/>
          <w:rtl w:val="0"/>
        </w:rPr>
        <w:t>：链路状态路由协议也被称为最短路径优先协议。它们拥有</w:t>
      </w:r>
      <w:r>
        <w:rPr>
          <w:rFonts w:ascii="Google Sans Text" w:hAnsi="Google Sans Text" w:eastAsia="Google Sans Text" w:cs="Google Sans Text"/>
          <w:b/>
          <w:i w:val="0"/>
          <w:color w:val="1B1C1D"/>
          <w:sz w:val="24"/>
          <w:szCs w:val="24"/>
          <w:rtl w:val="0"/>
        </w:rPr>
        <w:t>整个网络拓扑的完整视图</w:t>
      </w:r>
      <w:r>
        <w:rPr>
          <w:rFonts w:ascii="Google Sans Text" w:hAnsi="Google Sans Text" w:eastAsia="Google Sans Text" w:cs="Google Sans Text"/>
          <w:i w:val="0"/>
          <w:color w:val="1B1C1D"/>
          <w:sz w:val="24"/>
          <w:szCs w:val="24"/>
          <w:rtl w:val="0"/>
        </w:rPr>
        <w:t xml:space="preserve">，因此比任何距离矢量协议都更了解整个网络 </w:t>
      </w:r>
      <w:r>
        <w:rPr>
          <w:rFonts w:ascii="Google Sans Text" w:hAnsi="Google Sans Text" w:eastAsia="Google Sans Text" w:cs="Google Sans Text"/>
          <w:i w:val="0"/>
          <w:color w:val="575B5F"/>
          <w:sz w:val="24"/>
          <w:szCs w:val="24"/>
          <w:vertAlign w:val="superscript"/>
          <w:rtl w:val="0"/>
        </w:rPr>
        <w:t>58</w:t>
      </w:r>
      <w:r>
        <w:rPr>
          <w:rFonts w:ascii="Google Sans Text" w:hAnsi="Google Sans Text" w:eastAsia="Google Sans Text" w:cs="Google Sans Text"/>
          <w:i w:val="0"/>
          <w:color w:val="1B1C1D"/>
          <w:sz w:val="24"/>
          <w:szCs w:val="24"/>
          <w:rtl w:val="0"/>
        </w:rPr>
        <w:t>。</w:t>
      </w:r>
    </w:p>
    <w:p w14:paraId="000001A3">
      <w:pPr>
        <w:numPr>
          <w:ilvl w:val="0"/>
          <w:numId w:val="8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操作</w:t>
      </w:r>
      <w:r>
        <w:rPr>
          <w:rFonts w:ascii="Google Sans Text" w:hAnsi="Google Sans Text" w:eastAsia="Google Sans Text" w:cs="Google Sans Text"/>
          <w:i w:val="0"/>
          <w:color w:val="1B1C1D"/>
          <w:sz w:val="24"/>
          <w:szCs w:val="24"/>
          <w:rtl w:val="0"/>
        </w:rPr>
        <w:t xml:space="preserve">：每个启用链路状态路由的路由器会创建三张独立的表：一张用于存储直接连接邻居的详细信息，一张用于存储整个互联网的拓扑结构，最后一张用于存储实际的路由表 </w:t>
      </w:r>
      <w:r>
        <w:rPr>
          <w:rFonts w:ascii="Google Sans Text" w:hAnsi="Google Sans Text" w:eastAsia="Google Sans Text" w:cs="Google Sans Text"/>
          <w:i w:val="0"/>
          <w:color w:val="575B5F"/>
          <w:sz w:val="24"/>
          <w:szCs w:val="24"/>
          <w:vertAlign w:val="superscript"/>
          <w:rtl w:val="0"/>
        </w:rPr>
        <w:t>59</w:t>
      </w:r>
      <w:r>
        <w:rPr>
          <w:rFonts w:ascii="Google Sans Text" w:hAnsi="Google Sans Text" w:eastAsia="Google Sans Text" w:cs="Google Sans Text"/>
          <w:i w:val="0"/>
          <w:color w:val="1B1C1D"/>
          <w:sz w:val="24"/>
          <w:szCs w:val="24"/>
          <w:rtl w:val="0"/>
        </w:rPr>
        <w:t>。链路状态协议会将其直接连接链路的信息发送给网络中的所有路由器（通过泛洪）。其操作遵循四个简单步骤：</w:t>
      </w:r>
    </w:p>
    <w:p w14:paraId="000001A4">
      <w:pPr>
        <w:numPr>
          <w:ilvl w:val="1"/>
          <w:numId w:val="8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pPr>
      <w:r>
        <w:rPr>
          <w:rFonts w:ascii="Google Sans Text" w:hAnsi="Google Sans Text" w:eastAsia="Google Sans Text" w:cs="Google Sans Text"/>
          <w:b/>
          <w:i w:val="0"/>
          <w:color w:val="1B1C1D"/>
          <w:sz w:val="24"/>
          <w:szCs w:val="24"/>
          <w:rtl w:val="0"/>
        </w:rPr>
        <w:t>发现邻居</w:t>
      </w:r>
      <w:r>
        <w:rPr>
          <w:rFonts w:ascii="Google Sans Text" w:hAnsi="Google Sans Text" w:eastAsia="Google Sans Text" w:cs="Google Sans Text"/>
          <w:i w:val="0"/>
          <w:color w:val="1B1C1D"/>
          <w:sz w:val="24"/>
          <w:szCs w:val="24"/>
          <w:rtl w:val="0"/>
        </w:rPr>
        <w:t xml:space="preserve">：每个路由器定期向其链路发送HELLO消息，邻居路由器会响应并识别自己，并附带其网络地址，用于构建邻居表 </w:t>
      </w:r>
      <w:r>
        <w:rPr>
          <w:rFonts w:ascii="Google Sans Text" w:hAnsi="Google Sans Text" w:eastAsia="Google Sans Text" w:cs="Google Sans Text"/>
          <w:i w:val="0"/>
          <w:color w:val="575B5F"/>
          <w:sz w:val="24"/>
          <w:szCs w:val="24"/>
          <w:vertAlign w:val="superscript"/>
          <w:rtl w:val="0"/>
        </w:rPr>
        <w:t>59</w:t>
      </w:r>
      <w:r>
        <w:rPr>
          <w:rFonts w:ascii="Google Sans Text" w:hAnsi="Google Sans Text" w:eastAsia="Google Sans Text" w:cs="Google Sans Text"/>
          <w:i w:val="0"/>
          <w:color w:val="1B1C1D"/>
          <w:sz w:val="24"/>
          <w:szCs w:val="24"/>
          <w:rtl w:val="0"/>
        </w:rPr>
        <w:t>。</w:t>
      </w:r>
    </w:p>
    <w:p w14:paraId="000001A5">
      <w:pPr>
        <w:numPr>
          <w:ilvl w:val="1"/>
          <w:numId w:val="8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测量链路成本</w:t>
      </w:r>
      <w:r>
        <w:rPr>
          <w:rFonts w:ascii="Google Sans Text" w:hAnsi="Google Sans Text" w:eastAsia="Google Sans Text" w:cs="Google Sans Text"/>
          <w:i w:val="0"/>
          <w:color w:val="1B1C1D"/>
          <w:sz w:val="24"/>
          <w:szCs w:val="24"/>
          <w:rtl w:val="0"/>
        </w:rPr>
        <w:t xml:space="preserve">：对每个路由器执行一系列测试，以测量到其每个邻居的成本（例如，延迟、带宽） </w:t>
      </w:r>
      <w:r>
        <w:rPr>
          <w:rFonts w:ascii="Google Sans Text" w:hAnsi="Google Sans Text" w:eastAsia="Google Sans Text" w:cs="Google Sans Text"/>
          <w:i w:val="0"/>
          <w:color w:val="575B5F"/>
          <w:sz w:val="24"/>
          <w:szCs w:val="24"/>
          <w:vertAlign w:val="superscript"/>
          <w:rtl w:val="0"/>
        </w:rPr>
        <w:t>59</w:t>
      </w:r>
      <w:r>
        <w:rPr>
          <w:rFonts w:ascii="Google Sans Text" w:hAnsi="Google Sans Text" w:eastAsia="Google Sans Text" w:cs="Google Sans Text"/>
          <w:i w:val="0"/>
          <w:color w:val="1B1C1D"/>
          <w:sz w:val="24"/>
          <w:szCs w:val="24"/>
          <w:rtl w:val="0"/>
        </w:rPr>
        <w:t>。</w:t>
      </w:r>
    </w:p>
    <w:p w14:paraId="000001A6">
      <w:pPr>
        <w:numPr>
          <w:ilvl w:val="1"/>
          <w:numId w:val="8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构建和分发链路状态数据包 (LSP)</w:t>
      </w:r>
      <w:r>
        <w:rPr>
          <w:rFonts w:ascii="Google Sans Text" w:hAnsi="Google Sans Text" w:eastAsia="Google Sans Text" w:cs="Google Sans Text"/>
          <w:i w:val="0"/>
          <w:color w:val="1B1C1D"/>
          <w:sz w:val="24"/>
          <w:szCs w:val="24"/>
          <w:rtl w:val="0"/>
        </w:rPr>
        <w:t xml:space="preserve">：每个路由器构建一个包含其邻居和相应链路成本的数据包。数据包开头包含路由器身份、序列号和生存时间参数，然后泛洪到网络中 </w:t>
      </w:r>
      <w:r>
        <w:rPr>
          <w:rFonts w:ascii="Google Sans Text" w:hAnsi="Google Sans Text" w:eastAsia="Google Sans Text" w:cs="Google Sans Text"/>
          <w:i w:val="0"/>
          <w:color w:val="575B5F"/>
          <w:sz w:val="24"/>
          <w:szCs w:val="24"/>
          <w:vertAlign w:val="superscript"/>
          <w:rtl w:val="0"/>
        </w:rPr>
        <w:t>59</w:t>
      </w:r>
      <w:r>
        <w:rPr>
          <w:rFonts w:ascii="Google Sans Text" w:hAnsi="Google Sans Text" w:eastAsia="Google Sans Text" w:cs="Google Sans Text"/>
          <w:i w:val="0"/>
          <w:color w:val="1B1C1D"/>
          <w:sz w:val="24"/>
          <w:szCs w:val="24"/>
          <w:rtl w:val="0"/>
        </w:rPr>
        <w:t>。</w:t>
      </w:r>
    </w:p>
    <w:p w14:paraId="000001A7">
      <w:pPr>
        <w:numPr>
          <w:ilvl w:val="1"/>
          <w:numId w:val="8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评估最短路径</w:t>
      </w:r>
      <w:r>
        <w:rPr>
          <w:rFonts w:ascii="Google Sans Text" w:hAnsi="Google Sans Text" w:eastAsia="Google Sans Text" w:cs="Google Sans Text"/>
          <w:i w:val="0"/>
          <w:color w:val="1B1C1D"/>
          <w:sz w:val="24"/>
          <w:szCs w:val="24"/>
          <w:rtl w:val="0"/>
        </w:rPr>
        <w:t xml:space="preserve">：利用其链路状态表中的所有详细信息，路由器能够使用Dijkstra算法计算到任何给定目的地的最短路径 </w:t>
      </w:r>
      <w:r>
        <w:rPr>
          <w:rFonts w:ascii="Google Sans Text" w:hAnsi="Google Sans Text" w:eastAsia="Google Sans Text" w:cs="Google Sans Text"/>
          <w:i w:val="0"/>
          <w:color w:val="575B5F"/>
          <w:sz w:val="24"/>
          <w:szCs w:val="24"/>
          <w:vertAlign w:val="superscript"/>
          <w:rtl w:val="0"/>
        </w:rPr>
        <w:t>59</w:t>
      </w:r>
      <w:r>
        <w:rPr>
          <w:rFonts w:ascii="Google Sans Text" w:hAnsi="Google Sans Text" w:eastAsia="Google Sans Text" w:cs="Google Sans Text"/>
          <w:i w:val="0"/>
          <w:color w:val="1B1C1D"/>
          <w:sz w:val="24"/>
          <w:szCs w:val="24"/>
          <w:rtl w:val="0"/>
        </w:rPr>
        <w:t>。</w:t>
      </w:r>
    </w:p>
    <w:p w14:paraId="000001A8">
      <w:pPr>
        <w:numPr>
          <w:ilvl w:val="0"/>
          <w:numId w:val="8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优点</w:t>
      </w:r>
      <w:r>
        <w:rPr>
          <w:rFonts w:ascii="Google Sans Text" w:hAnsi="Google Sans Text" w:eastAsia="Google Sans Text" w:cs="Google Sans Text"/>
          <w:i w:val="0"/>
          <w:color w:val="1B1C1D"/>
          <w:sz w:val="24"/>
          <w:szCs w:val="24"/>
          <w:rtl w:val="0"/>
        </w:rPr>
        <w:t xml:space="preserve">：收敛速度快，网络变化能迅速更新，支持多区域设计，提高了大型网络的可扩展性。使用“成本”作为度量标准，允许更高效的带宽利用 </w:t>
      </w:r>
      <w:r>
        <w:rPr>
          <w:rFonts w:ascii="Google Sans Text" w:hAnsi="Google Sans Text" w:eastAsia="Google Sans Text" w:cs="Google Sans Text"/>
          <w:i w:val="0"/>
          <w:color w:val="575B5F"/>
          <w:sz w:val="24"/>
          <w:szCs w:val="24"/>
          <w:vertAlign w:val="superscript"/>
          <w:rtl w:val="0"/>
        </w:rPr>
        <w:t>57</w:t>
      </w:r>
      <w:r>
        <w:rPr>
          <w:rFonts w:ascii="Google Sans Text" w:hAnsi="Google Sans Text" w:eastAsia="Google Sans Text" w:cs="Google Sans Text"/>
          <w:i w:val="0"/>
          <w:color w:val="1B1C1D"/>
          <w:sz w:val="24"/>
          <w:szCs w:val="24"/>
          <w:rtl w:val="0"/>
        </w:rPr>
        <w:t xml:space="preserve">。提供高可靠性 </w:t>
      </w:r>
      <w:r>
        <w:rPr>
          <w:rFonts w:ascii="Google Sans Text" w:hAnsi="Google Sans Text" w:eastAsia="Google Sans Text" w:cs="Google Sans Text"/>
          <w:i w:val="0"/>
          <w:color w:val="575B5F"/>
          <w:sz w:val="24"/>
          <w:szCs w:val="24"/>
          <w:vertAlign w:val="superscript"/>
          <w:rtl w:val="0"/>
        </w:rPr>
        <w:t>59</w:t>
      </w:r>
      <w:r>
        <w:rPr>
          <w:rFonts w:ascii="Google Sans Text" w:hAnsi="Google Sans Text" w:eastAsia="Google Sans Text" w:cs="Google Sans Text"/>
          <w:i w:val="0"/>
          <w:color w:val="1B1C1D"/>
          <w:sz w:val="24"/>
          <w:szCs w:val="24"/>
          <w:rtl w:val="0"/>
        </w:rPr>
        <w:t>。</w:t>
      </w:r>
    </w:p>
    <w:p w14:paraId="000001A9">
      <w:pPr>
        <w:numPr>
          <w:ilvl w:val="0"/>
          <w:numId w:val="8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缺点</w:t>
      </w:r>
      <w:r>
        <w:rPr>
          <w:rFonts w:ascii="Google Sans Text" w:hAnsi="Google Sans Text" w:eastAsia="Google Sans Text" w:cs="Google Sans Text"/>
          <w:i w:val="0"/>
          <w:color w:val="1B1C1D"/>
          <w:sz w:val="24"/>
          <w:szCs w:val="24"/>
          <w:rtl w:val="0"/>
        </w:rPr>
        <w:t xml:space="preserve">：配置更复杂，需要更多资源 </w:t>
      </w:r>
      <w:r>
        <w:rPr>
          <w:rFonts w:ascii="Google Sans Text" w:hAnsi="Google Sans Text" w:eastAsia="Google Sans Text" w:cs="Google Sans Text"/>
          <w:i w:val="0"/>
          <w:color w:val="575B5F"/>
          <w:sz w:val="24"/>
          <w:szCs w:val="24"/>
          <w:vertAlign w:val="superscript"/>
          <w:rtl w:val="0"/>
        </w:rPr>
        <w:t>57</w:t>
      </w:r>
      <w:r>
        <w:rPr>
          <w:rFonts w:ascii="Google Sans Text" w:hAnsi="Google Sans Text" w:eastAsia="Google Sans Text" w:cs="Google Sans Text"/>
          <w:i w:val="0"/>
          <w:color w:val="1B1C1D"/>
          <w:sz w:val="24"/>
          <w:szCs w:val="24"/>
          <w:rtl w:val="0"/>
        </w:rPr>
        <w:t>。</w:t>
      </w:r>
    </w:p>
    <w:p w14:paraId="000001AA">
      <w:pPr>
        <w:numPr>
          <w:ilvl w:val="0"/>
          <w:numId w:val="8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典型用例</w:t>
      </w:r>
      <w:r>
        <w:rPr>
          <w:rFonts w:ascii="Google Sans Text" w:hAnsi="Google Sans Text" w:eastAsia="Google Sans Text" w:cs="Google Sans Text"/>
          <w:i w:val="0"/>
          <w:color w:val="1B1C1D"/>
          <w:sz w:val="24"/>
          <w:szCs w:val="24"/>
          <w:rtl w:val="0"/>
        </w:rPr>
        <w:t xml:space="preserve">：非常适合大型企业网络，其中快速收敛和高效利用网络资源至关重要 </w:t>
      </w:r>
      <w:r>
        <w:rPr>
          <w:rFonts w:ascii="Google Sans Text" w:hAnsi="Google Sans Text" w:eastAsia="Google Sans Text" w:cs="Google Sans Text"/>
          <w:i w:val="0"/>
          <w:color w:val="575B5F"/>
          <w:sz w:val="24"/>
          <w:szCs w:val="24"/>
          <w:vertAlign w:val="superscript"/>
          <w:rtl w:val="0"/>
        </w:rPr>
        <w:t>57</w:t>
      </w:r>
      <w:r>
        <w:rPr>
          <w:rFonts w:ascii="Google Sans Text" w:hAnsi="Google Sans Text" w:eastAsia="Google Sans Text" w:cs="Google Sans Text"/>
          <w:i w:val="0"/>
          <w:color w:val="1B1C1D"/>
          <w:sz w:val="24"/>
          <w:szCs w:val="24"/>
          <w:rtl w:val="0"/>
        </w:rPr>
        <w:t>。</w:t>
      </w:r>
    </w:p>
    <w:p w14:paraId="000001AB">
      <w:pPr>
        <w:numPr>
          <w:ilvl w:val="0"/>
          <w:numId w:val="8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协议示例</w:t>
      </w:r>
      <w:r>
        <w:rPr>
          <w:rFonts w:ascii="Google Sans Text" w:hAnsi="Google Sans Text" w:eastAsia="Google Sans Text" w:cs="Google Sans Text"/>
          <w:i w:val="0"/>
          <w:color w:val="1B1C1D"/>
          <w:sz w:val="24"/>
          <w:szCs w:val="24"/>
          <w:rtl w:val="0"/>
        </w:rPr>
        <w:t xml:space="preserve">：OSPF (Open Shortest Path First) 和 IS-IS (Intermediate System to Intermediate System) </w:t>
      </w:r>
      <w:r>
        <w:rPr>
          <w:rFonts w:ascii="Google Sans Text" w:hAnsi="Google Sans Text" w:eastAsia="Google Sans Text" w:cs="Google Sans Text"/>
          <w:i w:val="0"/>
          <w:color w:val="575B5F"/>
          <w:sz w:val="24"/>
          <w:szCs w:val="24"/>
          <w:vertAlign w:val="superscript"/>
          <w:rtl w:val="0"/>
        </w:rPr>
        <w:t>59</w:t>
      </w:r>
      <w:r>
        <w:rPr>
          <w:rFonts w:ascii="Google Sans Text" w:hAnsi="Google Sans Text" w:eastAsia="Google Sans Text" w:cs="Google Sans Text"/>
          <w:i w:val="0"/>
          <w:color w:val="1B1C1D"/>
          <w:sz w:val="24"/>
          <w:szCs w:val="24"/>
          <w:rtl w:val="0"/>
        </w:rPr>
        <w:t>。</w:t>
      </w:r>
    </w:p>
    <w:p w14:paraId="000001AC">
      <w:pPr>
        <w:pBdr>
          <w:top w:val="none" w:color="auto" w:sz="0" w:space="0"/>
          <w:left w:val="none" w:color="auto" w:sz="0" w:space="0"/>
          <w:bottom w:val="none" w:color="auto" w:sz="0" w:space="0"/>
          <w:right w:val="none" w:color="auto" w:sz="0" w:space="0"/>
          <w:between w:val="none" w:color="auto" w:sz="0" w:space="0"/>
        </w:pBdr>
        <w:shd w:val="clear" w:fill="auto"/>
        <w:spacing w:before="240" w:after="12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b/>
          <w:i w:val="0"/>
          <w:color w:val="1B1C1D"/>
          <w:sz w:val="24"/>
          <w:szCs w:val="24"/>
          <w:rtl w:val="0"/>
        </w:rPr>
        <w:t>3. 路径矢量路由协议 (Path Vector Routing Protocols)</w:t>
      </w:r>
      <w:r>
        <w:rPr>
          <w:rFonts w:ascii="Google Sans Text" w:hAnsi="Google Sans Text" w:eastAsia="Google Sans Text" w:cs="Google Sans Text"/>
          <w:i w:val="0"/>
          <w:color w:val="1B1C1D"/>
          <w:sz w:val="24"/>
          <w:szCs w:val="24"/>
          <w:rtl w:val="0"/>
        </w:rPr>
        <w:t>：</w:t>
      </w:r>
    </w:p>
    <w:p w14:paraId="000001AD">
      <w:pPr>
        <w:numPr>
          <w:ilvl w:val="0"/>
          <w:numId w:val="8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定义</w:t>
      </w:r>
      <w:r>
        <w:rPr>
          <w:rFonts w:ascii="Google Sans Text" w:hAnsi="Google Sans Text" w:eastAsia="Google Sans Text" w:cs="Google Sans Text"/>
          <w:i w:val="0"/>
          <w:color w:val="1B1C1D"/>
          <w:sz w:val="24"/>
          <w:szCs w:val="24"/>
          <w:rtl w:val="0"/>
        </w:rPr>
        <w:t xml:space="preserve">：BGP（边界网关协议）是一种域间路由协议，它在不同自治系统（AS）之间进行路由 </w:t>
      </w:r>
      <w:r>
        <w:rPr>
          <w:rFonts w:ascii="Google Sans Text" w:hAnsi="Google Sans Text" w:eastAsia="Google Sans Text" w:cs="Google Sans Text"/>
          <w:i w:val="0"/>
          <w:color w:val="575B5F"/>
          <w:sz w:val="24"/>
          <w:szCs w:val="24"/>
          <w:vertAlign w:val="superscript"/>
          <w:rtl w:val="0"/>
        </w:rPr>
        <w:t>57</w:t>
      </w:r>
      <w:r>
        <w:rPr>
          <w:rFonts w:ascii="Google Sans Text" w:hAnsi="Google Sans Text" w:eastAsia="Google Sans Text" w:cs="Google Sans Text"/>
          <w:i w:val="0"/>
          <w:color w:val="1B1C1D"/>
          <w:sz w:val="24"/>
          <w:szCs w:val="24"/>
          <w:rtl w:val="0"/>
        </w:rPr>
        <w:t xml:space="preserve">。它优于距离矢量路由（由于不稳定和非最优路径选择）和链路状态路由（由于大型互联网的可扩展性问题） </w:t>
      </w:r>
      <w:r>
        <w:rPr>
          <w:rFonts w:ascii="Google Sans Text" w:hAnsi="Google Sans Text" w:eastAsia="Google Sans Text" w:cs="Google Sans Text"/>
          <w:i w:val="0"/>
          <w:color w:val="575B5F"/>
          <w:sz w:val="24"/>
          <w:szCs w:val="24"/>
          <w:vertAlign w:val="superscript"/>
          <w:rtl w:val="0"/>
        </w:rPr>
        <w:t>60</w:t>
      </w:r>
      <w:r>
        <w:rPr>
          <w:rFonts w:ascii="Google Sans Text" w:hAnsi="Google Sans Text" w:eastAsia="Google Sans Text" w:cs="Google Sans Text"/>
          <w:i w:val="0"/>
          <w:color w:val="1B1C1D"/>
          <w:sz w:val="24"/>
          <w:szCs w:val="24"/>
          <w:rtl w:val="0"/>
        </w:rPr>
        <w:t>。</w:t>
      </w:r>
    </w:p>
    <w:p w14:paraId="000001AE">
      <w:pPr>
        <w:numPr>
          <w:ilvl w:val="0"/>
          <w:numId w:val="8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操作</w:t>
      </w:r>
      <w:r>
        <w:rPr>
          <w:rFonts w:ascii="Google Sans Text" w:hAnsi="Google Sans Text" w:eastAsia="Google Sans Text" w:cs="Google Sans Text"/>
          <w:i w:val="0"/>
          <w:color w:val="1B1C1D"/>
          <w:sz w:val="24"/>
          <w:szCs w:val="24"/>
          <w:rtl w:val="0"/>
        </w:rPr>
        <w:t xml:space="preserve">：路由表中的每个条目包含目的网络、下一跳路由器以及到达目的地的路径（一个有序的自治系统列表） </w:t>
      </w:r>
      <w:r>
        <w:rPr>
          <w:rFonts w:ascii="Google Sans Text" w:hAnsi="Google Sans Text" w:eastAsia="Google Sans Text" w:cs="Google Sans Text"/>
          <w:i w:val="0"/>
          <w:color w:val="575B5F"/>
          <w:sz w:val="24"/>
          <w:szCs w:val="24"/>
          <w:vertAlign w:val="superscript"/>
          <w:rtl w:val="0"/>
        </w:rPr>
        <w:t>60</w:t>
      </w:r>
      <w:r>
        <w:rPr>
          <w:rFonts w:ascii="Google Sans Text" w:hAnsi="Google Sans Text" w:eastAsia="Google Sans Text" w:cs="Google Sans Text"/>
          <w:i w:val="0"/>
          <w:color w:val="1B1C1D"/>
          <w:sz w:val="24"/>
          <w:szCs w:val="24"/>
          <w:rtl w:val="0"/>
        </w:rPr>
        <w:t xml:space="preserve">。自治系统边界路由器向邻居自治系统边界路由器通告网络可达性。收到消息后，路由器根据其策略验证路径。如果可接受，它会更新其路由表，将自己的AS号添加到路径中，并将下一跳路由器条目替换为自己的标识，然后发送给下一个路由器 </w:t>
      </w:r>
      <w:r>
        <w:rPr>
          <w:rFonts w:ascii="Google Sans Text" w:hAnsi="Google Sans Text" w:eastAsia="Google Sans Text" w:cs="Google Sans Text"/>
          <w:i w:val="0"/>
          <w:color w:val="575B5F"/>
          <w:sz w:val="24"/>
          <w:szCs w:val="24"/>
          <w:vertAlign w:val="superscript"/>
          <w:rtl w:val="0"/>
        </w:rPr>
        <w:t>60</w:t>
      </w:r>
      <w:r>
        <w:rPr>
          <w:rFonts w:ascii="Google Sans Text" w:hAnsi="Google Sans Text" w:eastAsia="Google Sans Text" w:cs="Google Sans Text"/>
          <w:i w:val="0"/>
          <w:color w:val="1B1C1D"/>
          <w:sz w:val="24"/>
          <w:szCs w:val="24"/>
          <w:rtl w:val="0"/>
        </w:rPr>
        <w:t>。</w:t>
      </w:r>
    </w:p>
    <w:p w14:paraId="000001AF">
      <w:pPr>
        <w:numPr>
          <w:ilvl w:val="0"/>
          <w:numId w:val="8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循环预防</w:t>
      </w:r>
      <w:r>
        <w:rPr>
          <w:rFonts w:ascii="Google Sans Text" w:hAnsi="Google Sans Text" w:eastAsia="Google Sans Text" w:cs="Google Sans Text"/>
          <w:i w:val="0"/>
          <w:color w:val="1B1C1D"/>
          <w:sz w:val="24"/>
          <w:szCs w:val="24"/>
          <w:rtl w:val="0"/>
        </w:rPr>
        <w:t xml:space="preserve">：BGP通过检查收到的消息路径列表中是否包含自己的AS来防止循环；如果是，则忽略该消息 </w:t>
      </w:r>
      <w:r>
        <w:rPr>
          <w:rFonts w:ascii="Google Sans Text" w:hAnsi="Google Sans Text" w:eastAsia="Google Sans Text" w:cs="Google Sans Text"/>
          <w:i w:val="0"/>
          <w:color w:val="575B5F"/>
          <w:sz w:val="24"/>
          <w:szCs w:val="24"/>
          <w:vertAlign w:val="superscript"/>
          <w:rtl w:val="0"/>
        </w:rPr>
        <w:t>60</w:t>
      </w:r>
      <w:r>
        <w:rPr>
          <w:rFonts w:ascii="Google Sans Text" w:hAnsi="Google Sans Text" w:eastAsia="Google Sans Text" w:cs="Google Sans Text"/>
          <w:i w:val="0"/>
          <w:color w:val="1B1C1D"/>
          <w:sz w:val="24"/>
          <w:szCs w:val="24"/>
          <w:rtl w:val="0"/>
        </w:rPr>
        <w:t>。</w:t>
      </w:r>
    </w:p>
    <w:p w14:paraId="000001B0">
      <w:pPr>
        <w:numPr>
          <w:ilvl w:val="0"/>
          <w:numId w:val="8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策略路由 (Policy Routing)</w:t>
      </w:r>
      <w:r>
        <w:rPr>
          <w:rFonts w:ascii="Google Sans Text" w:hAnsi="Google Sans Text" w:eastAsia="Google Sans Text" w:cs="Google Sans Text"/>
          <w:i w:val="0"/>
          <w:color w:val="1B1C1D"/>
          <w:sz w:val="24"/>
          <w:szCs w:val="24"/>
          <w:rtl w:val="0"/>
        </w:rPr>
        <w:t xml:space="preserve">：BGP易于实现策略路由。路由器可以忽略违反其策略的路径或目的地，并且不会更新其路由表或转发此类消息。这意味着BGP路由基于管理员施加的策略，而不仅仅是最小跳数或最小度量 </w:t>
      </w:r>
      <w:r>
        <w:rPr>
          <w:rFonts w:ascii="Google Sans Text" w:hAnsi="Google Sans Text" w:eastAsia="Google Sans Text" w:cs="Google Sans Text"/>
          <w:i w:val="0"/>
          <w:color w:val="575B5F"/>
          <w:sz w:val="24"/>
          <w:szCs w:val="24"/>
          <w:vertAlign w:val="superscript"/>
          <w:rtl w:val="0"/>
        </w:rPr>
        <w:t>60</w:t>
      </w:r>
      <w:r>
        <w:rPr>
          <w:rFonts w:ascii="Google Sans Text" w:hAnsi="Google Sans Text" w:eastAsia="Google Sans Text" w:cs="Google Sans Text"/>
          <w:i w:val="0"/>
          <w:color w:val="1B1C1D"/>
          <w:sz w:val="24"/>
          <w:szCs w:val="24"/>
          <w:rtl w:val="0"/>
        </w:rPr>
        <w:t>。</w:t>
      </w:r>
    </w:p>
    <w:p w14:paraId="000001B1">
      <w:pPr>
        <w:numPr>
          <w:ilvl w:val="0"/>
          <w:numId w:val="8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路径属性</w:t>
      </w:r>
      <w:r>
        <w:rPr>
          <w:rFonts w:ascii="Google Sans Text" w:hAnsi="Google Sans Text" w:eastAsia="Google Sans Text" w:cs="Google Sans Text"/>
          <w:i w:val="0"/>
          <w:color w:val="1B1C1D"/>
          <w:sz w:val="24"/>
          <w:szCs w:val="24"/>
          <w:rtl w:val="0"/>
        </w:rPr>
        <w:t xml:space="preserve">：路径表示为属性列表，帮助接收路由器做出策略决策 </w:t>
      </w:r>
      <w:r>
        <w:rPr>
          <w:rFonts w:ascii="Google Sans Text" w:hAnsi="Google Sans Text" w:eastAsia="Google Sans Text" w:cs="Google Sans Text"/>
          <w:i w:val="0"/>
          <w:color w:val="575B5F"/>
          <w:sz w:val="24"/>
          <w:szCs w:val="24"/>
          <w:vertAlign w:val="superscript"/>
          <w:rtl w:val="0"/>
        </w:rPr>
        <w:t>60</w:t>
      </w:r>
      <w:r>
        <w:rPr>
          <w:rFonts w:ascii="Google Sans Text" w:hAnsi="Google Sans Text" w:eastAsia="Google Sans Text" w:cs="Google Sans Text"/>
          <w:i w:val="0"/>
          <w:color w:val="1B1C1D"/>
          <w:sz w:val="24"/>
          <w:szCs w:val="24"/>
          <w:rtl w:val="0"/>
        </w:rPr>
        <w:t>。</w:t>
      </w:r>
    </w:p>
    <w:p w14:paraId="000001B2">
      <w:pPr>
        <w:numPr>
          <w:ilvl w:val="0"/>
          <w:numId w:val="8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优点</w:t>
      </w:r>
      <w:r>
        <w:rPr>
          <w:rFonts w:ascii="Google Sans Text" w:hAnsi="Google Sans Text" w:eastAsia="Google Sans Text" w:cs="Google Sans Text"/>
          <w:i w:val="0"/>
          <w:color w:val="1B1C1D"/>
          <w:sz w:val="24"/>
          <w:szCs w:val="24"/>
          <w:rtl w:val="0"/>
        </w:rPr>
        <w:t xml:space="preserve">：可扩展性非常高（用于全球路由），能够处理庞大而复杂的网络，是ISP和大型企业路由的关键。提供非常高的可靠性 </w:t>
      </w:r>
      <w:r>
        <w:rPr>
          <w:rFonts w:ascii="Google Sans Text" w:hAnsi="Google Sans Text" w:eastAsia="Google Sans Text" w:cs="Google Sans Text"/>
          <w:i w:val="0"/>
          <w:color w:val="575B5F"/>
          <w:sz w:val="24"/>
          <w:szCs w:val="24"/>
          <w:vertAlign w:val="superscript"/>
          <w:rtl w:val="0"/>
        </w:rPr>
        <w:t>57</w:t>
      </w:r>
      <w:r>
        <w:rPr>
          <w:rFonts w:ascii="Google Sans Text" w:hAnsi="Google Sans Text" w:eastAsia="Google Sans Text" w:cs="Google Sans Text"/>
          <w:i w:val="0"/>
          <w:color w:val="1B1C1D"/>
          <w:sz w:val="24"/>
          <w:szCs w:val="24"/>
          <w:rtl w:val="0"/>
        </w:rPr>
        <w:t>。</w:t>
      </w:r>
    </w:p>
    <w:p w14:paraId="000001B3">
      <w:pPr>
        <w:numPr>
          <w:ilvl w:val="0"/>
          <w:numId w:val="8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缺点</w:t>
      </w:r>
      <w:r>
        <w:rPr>
          <w:rFonts w:ascii="Google Sans Text" w:hAnsi="Google Sans Text" w:eastAsia="Google Sans Text" w:cs="Google Sans Text"/>
          <w:i w:val="0"/>
          <w:color w:val="1B1C1D"/>
          <w:sz w:val="24"/>
          <w:szCs w:val="24"/>
          <w:rtl w:val="0"/>
        </w:rPr>
        <w:t xml:space="preserve">：收敛速度慢，资源消耗高（CPU和内存密集型），配置复杂性高 </w:t>
      </w:r>
      <w:r>
        <w:rPr>
          <w:rFonts w:ascii="Google Sans Text" w:hAnsi="Google Sans Text" w:eastAsia="Google Sans Text" w:cs="Google Sans Text"/>
          <w:i w:val="0"/>
          <w:color w:val="575B5F"/>
          <w:sz w:val="24"/>
          <w:szCs w:val="24"/>
          <w:vertAlign w:val="superscript"/>
          <w:rtl w:val="0"/>
        </w:rPr>
        <w:t>57</w:t>
      </w:r>
      <w:r>
        <w:rPr>
          <w:rFonts w:ascii="Google Sans Text" w:hAnsi="Google Sans Text" w:eastAsia="Google Sans Text" w:cs="Google Sans Text"/>
          <w:i w:val="0"/>
          <w:color w:val="1B1C1D"/>
          <w:sz w:val="24"/>
          <w:szCs w:val="24"/>
          <w:rtl w:val="0"/>
        </w:rPr>
        <w:t>。</w:t>
      </w:r>
    </w:p>
    <w:p w14:paraId="000001B4">
      <w:pPr>
        <w:numPr>
          <w:ilvl w:val="0"/>
          <w:numId w:val="8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典型用例</w:t>
      </w:r>
      <w:r>
        <w:rPr>
          <w:rFonts w:ascii="Google Sans Text" w:hAnsi="Google Sans Text" w:eastAsia="Google Sans Text" w:cs="Google Sans Text"/>
          <w:i w:val="0"/>
          <w:color w:val="1B1C1D"/>
          <w:sz w:val="24"/>
          <w:szCs w:val="24"/>
          <w:rtl w:val="0"/>
        </w:rPr>
        <w:t xml:space="preserve">：适用于互联网范围的路由（在AS之间），是ISP和需要跨多个自治系统进行路由的大型企业网络的协议选择 </w:t>
      </w:r>
      <w:r>
        <w:rPr>
          <w:rFonts w:ascii="Google Sans Text" w:hAnsi="Google Sans Text" w:eastAsia="Google Sans Text" w:cs="Google Sans Text"/>
          <w:i w:val="0"/>
          <w:color w:val="575B5F"/>
          <w:sz w:val="24"/>
          <w:szCs w:val="24"/>
          <w:vertAlign w:val="superscript"/>
          <w:rtl w:val="0"/>
        </w:rPr>
        <w:t>57</w:t>
      </w:r>
      <w:r>
        <w:rPr>
          <w:rFonts w:ascii="Google Sans Text" w:hAnsi="Google Sans Text" w:eastAsia="Google Sans Text" w:cs="Google Sans Text"/>
          <w:i w:val="0"/>
          <w:color w:val="1B1C1D"/>
          <w:sz w:val="24"/>
          <w:szCs w:val="24"/>
          <w:rtl w:val="0"/>
        </w:rPr>
        <w:t>。</w:t>
      </w:r>
    </w:p>
    <w:p w14:paraId="000001B5">
      <w:pPr>
        <w:numPr>
          <w:ilvl w:val="0"/>
          <w:numId w:val="8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协议示例</w:t>
      </w:r>
      <w:r>
        <w:rPr>
          <w:rFonts w:ascii="Google Sans Text" w:hAnsi="Google Sans Text" w:eastAsia="Google Sans Text" w:cs="Google Sans Text"/>
          <w:i w:val="0"/>
          <w:color w:val="1B1C1D"/>
          <w:sz w:val="24"/>
          <w:szCs w:val="24"/>
          <w:rtl w:val="0"/>
        </w:rPr>
        <w:t xml:space="preserve">：BGP (Border Gateway Protocol) </w:t>
      </w:r>
      <w:r>
        <w:rPr>
          <w:rFonts w:ascii="Google Sans Text" w:hAnsi="Google Sans Text" w:eastAsia="Google Sans Text" w:cs="Google Sans Text"/>
          <w:i w:val="0"/>
          <w:color w:val="575B5F"/>
          <w:sz w:val="24"/>
          <w:szCs w:val="24"/>
          <w:vertAlign w:val="superscript"/>
          <w:rtl w:val="0"/>
        </w:rPr>
        <w:t>57</w:t>
      </w:r>
      <w:r>
        <w:rPr>
          <w:rFonts w:ascii="Google Sans Text" w:hAnsi="Google Sans Text" w:eastAsia="Google Sans Text" w:cs="Google Sans Text"/>
          <w:i w:val="0"/>
          <w:color w:val="1B1C1D"/>
          <w:sz w:val="24"/>
          <w:szCs w:val="24"/>
          <w:rtl w:val="0"/>
        </w:rPr>
        <w:t>。</w:t>
      </w:r>
    </w:p>
    <w:p w14:paraId="000001B6">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b/>
          <w:i w:val="0"/>
          <w:color w:val="1B1C1D"/>
          <w:sz w:val="24"/>
          <w:szCs w:val="24"/>
          <w:rtl w:val="0"/>
        </w:rPr>
        <w:t>路由协议的比较</w:t>
      </w:r>
      <w:r>
        <w:rPr>
          <w:rFonts w:ascii="Google Sans Text" w:hAnsi="Google Sans Text" w:eastAsia="Google Sans Text" w:cs="Google Sans Text"/>
          <w:i w:val="0"/>
          <w:color w:val="1B1C1D"/>
          <w:sz w:val="24"/>
          <w:szCs w:val="24"/>
          <w:rtl w:val="0"/>
        </w:rPr>
        <w:t>：</w:t>
      </w:r>
    </w:p>
    <w:tbl>
      <w:tblPr>
        <w:tblStyle w:val="14"/>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2340"/>
        <w:gridCol w:w="2340"/>
        <w:gridCol w:w="2340"/>
        <w:gridCol w:w="2340"/>
      </w:tblGrid>
      <w:tr w14:paraId="4A08D4D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B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i w:val="0"/>
                <w:color w:val="1B1C1D"/>
                <w:sz w:val="20"/>
                <w:szCs w:val="20"/>
                <w:shd w:val="clear" w:fill="auto"/>
              </w:rPr>
            </w:pPr>
            <w:r>
              <w:rPr>
                <w:rFonts w:ascii="Google Sans Text" w:hAnsi="Google Sans Text" w:eastAsia="Google Sans Text" w:cs="Google Sans Text"/>
                <w:b/>
                <w:i w:val="0"/>
                <w:color w:val="1B1C1D"/>
                <w:sz w:val="20"/>
                <w:szCs w:val="20"/>
                <w:shd w:val="clear" w:fill="auto"/>
                <w:rtl w:val="0"/>
              </w:rPr>
              <w:t>特性</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B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i w:val="0"/>
                <w:color w:val="1B1C1D"/>
                <w:sz w:val="20"/>
                <w:szCs w:val="20"/>
                <w:shd w:val="clear" w:fill="auto"/>
              </w:rPr>
            </w:pPr>
            <w:r>
              <w:rPr>
                <w:rFonts w:ascii="Google Sans Text" w:hAnsi="Google Sans Text" w:eastAsia="Google Sans Text" w:cs="Google Sans Text"/>
                <w:b/>
                <w:i w:val="0"/>
                <w:color w:val="1B1C1D"/>
                <w:sz w:val="20"/>
                <w:szCs w:val="20"/>
                <w:shd w:val="clear" w:fill="auto"/>
                <w:rtl w:val="0"/>
              </w:rPr>
              <w:t>BGP (边界网关协议)</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B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i w:val="0"/>
                <w:color w:val="1B1C1D"/>
                <w:sz w:val="20"/>
                <w:szCs w:val="20"/>
                <w:shd w:val="clear" w:fill="auto"/>
              </w:rPr>
            </w:pPr>
            <w:r>
              <w:rPr>
                <w:rFonts w:ascii="Google Sans Text" w:hAnsi="Google Sans Text" w:eastAsia="Google Sans Text" w:cs="Google Sans Text"/>
                <w:b/>
                <w:i w:val="0"/>
                <w:color w:val="1B1C1D"/>
                <w:sz w:val="20"/>
                <w:szCs w:val="20"/>
                <w:shd w:val="clear" w:fill="auto"/>
                <w:rtl w:val="0"/>
              </w:rPr>
              <w:t>OSPF (开放最短路径优先)</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B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i w:val="0"/>
                <w:color w:val="1B1C1D"/>
                <w:sz w:val="20"/>
                <w:szCs w:val="20"/>
                <w:shd w:val="clear" w:fill="auto"/>
              </w:rPr>
            </w:pPr>
            <w:r>
              <w:rPr>
                <w:rFonts w:ascii="Google Sans Text" w:hAnsi="Google Sans Text" w:eastAsia="Google Sans Text" w:cs="Google Sans Text"/>
                <w:b/>
                <w:i w:val="0"/>
                <w:color w:val="1B1C1D"/>
                <w:sz w:val="20"/>
                <w:szCs w:val="20"/>
                <w:shd w:val="clear" w:fill="auto"/>
                <w:rtl w:val="0"/>
              </w:rPr>
              <w:t>RIP (路由信息协议)</w:t>
            </w:r>
          </w:p>
        </w:tc>
      </w:tr>
      <w:tr w14:paraId="6B6B297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B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i w:val="0"/>
                <w:color w:val="1B1C1D"/>
                <w:sz w:val="20"/>
                <w:szCs w:val="20"/>
                <w:shd w:val="clear" w:fill="auto"/>
              </w:rPr>
            </w:pPr>
            <w:r>
              <w:rPr>
                <w:rFonts w:ascii="Google Sans Text" w:hAnsi="Google Sans Text" w:eastAsia="Google Sans Text" w:cs="Google Sans Text"/>
                <w:b/>
                <w:i w:val="0"/>
                <w:color w:val="1B1C1D"/>
                <w:sz w:val="20"/>
                <w:szCs w:val="20"/>
                <w:shd w:val="clear" w:fill="auto"/>
                <w:rtl w:val="0"/>
              </w:rPr>
              <w:t>类型</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B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外部网关协议 (EGP)</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B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内部网关协议 (IGP)</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B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内部网关协议 (IGP)</w:t>
            </w:r>
          </w:p>
        </w:tc>
      </w:tr>
      <w:tr w14:paraId="440EB0C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B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i w:val="0"/>
                <w:color w:val="1B1C1D"/>
                <w:sz w:val="20"/>
                <w:szCs w:val="20"/>
                <w:shd w:val="clear" w:fill="auto"/>
              </w:rPr>
            </w:pPr>
            <w:r>
              <w:rPr>
                <w:rFonts w:ascii="Google Sans Text" w:hAnsi="Google Sans Text" w:eastAsia="Google Sans Text" w:cs="Google Sans Text"/>
                <w:b/>
                <w:i w:val="0"/>
                <w:color w:val="1B1C1D"/>
                <w:sz w:val="20"/>
                <w:szCs w:val="20"/>
                <w:shd w:val="clear" w:fill="auto"/>
                <w:rtl w:val="0"/>
              </w:rPr>
              <w:t>路由方法</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C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路径矢量</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C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链路状态</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C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距离矢量</w:t>
            </w:r>
          </w:p>
        </w:tc>
      </w:tr>
      <w:tr w14:paraId="6F1D8D2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C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i w:val="0"/>
                <w:color w:val="1B1C1D"/>
                <w:sz w:val="20"/>
                <w:szCs w:val="20"/>
                <w:shd w:val="clear" w:fill="auto"/>
              </w:rPr>
            </w:pPr>
            <w:r>
              <w:rPr>
                <w:rFonts w:ascii="Google Sans Text" w:hAnsi="Google Sans Text" w:eastAsia="Google Sans Text" w:cs="Google Sans Text"/>
                <w:b/>
                <w:i w:val="0"/>
                <w:color w:val="1B1C1D"/>
                <w:sz w:val="20"/>
                <w:szCs w:val="20"/>
                <w:shd w:val="clear" w:fill="auto"/>
                <w:rtl w:val="0"/>
              </w:rPr>
              <w:t>算法</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C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基于策略的最佳路径</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C5">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使用Dijkstra算法的最短路径</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C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基于跳数的最佳路径</w:t>
            </w:r>
          </w:p>
        </w:tc>
      </w:tr>
      <w:tr w14:paraId="3E1FC44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C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i w:val="0"/>
                <w:color w:val="1B1C1D"/>
                <w:sz w:val="20"/>
                <w:szCs w:val="20"/>
                <w:shd w:val="clear" w:fill="auto"/>
              </w:rPr>
            </w:pPr>
            <w:r>
              <w:rPr>
                <w:rFonts w:ascii="Google Sans Text" w:hAnsi="Google Sans Text" w:eastAsia="Google Sans Text" w:cs="Google Sans Text"/>
                <w:b/>
                <w:i w:val="0"/>
                <w:color w:val="1B1C1D"/>
                <w:sz w:val="20"/>
                <w:szCs w:val="20"/>
                <w:shd w:val="clear" w:fill="auto"/>
                <w:rtl w:val="0"/>
              </w:rPr>
              <w:t>可扩展性</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C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非常高（用于全球路由）</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C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中等（适用于大型企业）</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C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低（适用于小型网络）</w:t>
            </w:r>
          </w:p>
        </w:tc>
      </w:tr>
      <w:tr w14:paraId="59BD424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C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i w:val="0"/>
                <w:color w:val="1B1C1D"/>
                <w:sz w:val="20"/>
                <w:szCs w:val="20"/>
                <w:shd w:val="clear" w:fill="auto"/>
              </w:rPr>
            </w:pPr>
            <w:r>
              <w:rPr>
                <w:rFonts w:ascii="Google Sans Text" w:hAnsi="Google Sans Text" w:eastAsia="Google Sans Text" w:cs="Google Sans Text"/>
                <w:b/>
                <w:i w:val="0"/>
                <w:color w:val="1B1C1D"/>
                <w:sz w:val="20"/>
                <w:szCs w:val="20"/>
                <w:shd w:val="clear" w:fill="auto"/>
                <w:rtl w:val="0"/>
              </w:rPr>
              <w:t>收敛速度</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C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慢</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C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快</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C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慢</w:t>
            </w:r>
          </w:p>
        </w:tc>
      </w:tr>
      <w:tr w14:paraId="4C2A8A0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C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i w:val="0"/>
                <w:color w:val="1B1C1D"/>
                <w:sz w:val="20"/>
                <w:szCs w:val="20"/>
                <w:shd w:val="clear" w:fill="auto"/>
              </w:rPr>
            </w:pPr>
            <w:r>
              <w:rPr>
                <w:rFonts w:ascii="Google Sans Text" w:hAnsi="Google Sans Text" w:eastAsia="Google Sans Text" w:cs="Google Sans Text"/>
                <w:b/>
                <w:i w:val="0"/>
                <w:color w:val="1B1C1D"/>
                <w:sz w:val="20"/>
                <w:szCs w:val="20"/>
                <w:shd w:val="clear" w:fill="auto"/>
                <w:rtl w:val="0"/>
              </w:rPr>
              <w:t>用例</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D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互联网范围路由（AS之间）</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D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企业级路由</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D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小型局域网和旧网络</w:t>
            </w:r>
          </w:p>
        </w:tc>
      </w:tr>
      <w:tr w14:paraId="255C86B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D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i w:val="0"/>
                <w:color w:val="1B1C1D"/>
                <w:sz w:val="20"/>
                <w:szCs w:val="20"/>
                <w:shd w:val="clear" w:fill="auto"/>
              </w:rPr>
            </w:pPr>
            <w:r>
              <w:rPr>
                <w:rFonts w:ascii="Google Sans Text" w:hAnsi="Google Sans Text" w:eastAsia="Google Sans Text" w:cs="Google Sans Text"/>
                <w:b/>
                <w:i w:val="0"/>
                <w:color w:val="1B1C1D"/>
                <w:sz w:val="20"/>
                <w:szCs w:val="20"/>
                <w:shd w:val="clear" w:fill="auto"/>
                <w:rtl w:val="0"/>
              </w:rPr>
              <w:t>度量标准</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D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路径属性</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D5">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成本（基于带宽）</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D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跳数（最大15跳）</w:t>
            </w:r>
          </w:p>
        </w:tc>
      </w:tr>
    </w:tbl>
    <w:p w14:paraId="000001D7">
      <w:pPr>
        <w:pBdr>
          <w:top w:val="none" w:color="auto" w:sz="0" w:space="0"/>
          <w:left w:val="none" w:color="auto" w:sz="0" w:space="0"/>
          <w:bottom w:val="none" w:color="auto" w:sz="0" w:space="0"/>
          <w:right w:val="none" w:color="auto" w:sz="0" w:space="0"/>
          <w:between w:val="none" w:color="auto" w:sz="0" w:space="0"/>
        </w:pBdr>
        <w:shd w:val="clear" w:fill="auto"/>
        <w:spacing w:before="480" w:after="240" w:line="275" w:lineRule="auto"/>
        <w:rPr>
          <w:rFonts w:ascii="Google Sans Text" w:hAnsi="Google Sans Text" w:eastAsia="Google Sans Text" w:cs="Google Sans Text"/>
          <w:i w:val="0"/>
          <w:color w:val="575B5F"/>
          <w:sz w:val="24"/>
          <w:szCs w:val="24"/>
          <w:vertAlign w:val="superscript"/>
        </w:rPr>
      </w:pPr>
      <w:r>
        <w:rPr>
          <w:rFonts w:ascii="Google Sans Text" w:hAnsi="Google Sans Text" w:eastAsia="Google Sans Text" w:cs="Google Sans Text"/>
          <w:i w:val="0"/>
          <w:color w:val="575B5F"/>
          <w:sz w:val="24"/>
          <w:szCs w:val="24"/>
          <w:vertAlign w:val="superscript"/>
          <w:rtl w:val="0"/>
        </w:rPr>
        <w:t>57</w:t>
      </w:r>
    </w:p>
    <w:p w14:paraId="000001D8">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路由协议的选择体现了网络路由的</w:t>
      </w:r>
      <w:r>
        <w:rPr>
          <w:rFonts w:ascii="Google Sans Text" w:hAnsi="Google Sans Text" w:eastAsia="Google Sans Text" w:cs="Google Sans Text"/>
          <w:b/>
          <w:i w:val="0"/>
          <w:color w:val="1B1C1D"/>
          <w:sz w:val="24"/>
          <w:szCs w:val="24"/>
          <w:rtl w:val="0"/>
        </w:rPr>
        <w:t>层次化性质</w:t>
      </w:r>
      <w:r>
        <w:rPr>
          <w:rFonts w:ascii="Google Sans Text" w:hAnsi="Google Sans Text" w:eastAsia="Google Sans Text" w:cs="Google Sans Text"/>
          <w:i w:val="0"/>
          <w:color w:val="1B1C1D"/>
          <w:sz w:val="24"/>
          <w:szCs w:val="24"/>
          <w:rtl w:val="0"/>
        </w:rPr>
        <w:t xml:space="preserve">，即内部网关协议（IGP，如RIP、OSPF）用于单个自治系统内部的路由，而外部网关协议（EGP，如BGP）则用于不同自治系统之间的路由 </w:t>
      </w:r>
      <w:r>
        <w:rPr>
          <w:rFonts w:ascii="Google Sans Text" w:hAnsi="Google Sans Text" w:eastAsia="Google Sans Text" w:cs="Google Sans Text"/>
          <w:i w:val="0"/>
          <w:color w:val="575B5F"/>
          <w:sz w:val="24"/>
          <w:szCs w:val="24"/>
          <w:vertAlign w:val="superscript"/>
          <w:rtl w:val="0"/>
        </w:rPr>
        <w:t>57</w:t>
      </w:r>
      <w:r>
        <w:rPr>
          <w:rFonts w:ascii="Google Sans Text" w:hAnsi="Google Sans Text" w:eastAsia="Google Sans Text" w:cs="Google Sans Text"/>
          <w:i w:val="0"/>
          <w:color w:val="1B1C1D"/>
          <w:sz w:val="24"/>
          <w:szCs w:val="24"/>
          <w:rtl w:val="0"/>
        </w:rPr>
        <w:t>。这种层次化结构使得互联网能够高效地扩展。在不同路由协议之间，存在着简单性、可扩展性和收敛速度之间的根本权衡。RIP虽然简单但功能有限；OSPF在大型企业中表现均衡；而BGP则复杂但对于全球规模和策略控制至关重要。BGP对</w:t>
      </w:r>
      <w:r>
        <w:rPr>
          <w:rFonts w:ascii="Google Sans Text" w:hAnsi="Google Sans Text" w:eastAsia="Google Sans Text" w:cs="Google Sans Text"/>
          <w:b/>
          <w:i w:val="0"/>
          <w:color w:val="1B1C1D"/>
          <w:sz w:val="24"/>
          <w:szCs w:val="24"/>
          <w:rtl w:val="0"/>
        </w:rPr>
        <w:t>策略路由</w:t>
      </w:r>
      <w:r>
        <w:rPr>
          <w:rFonts w:ascii="Google Sans Text" w:hAnsi="Google Sans Text" w:eastAsia="Google Sans Text" w:cs="Google Sans Text"/>
          <w:i w:val="0"/>
          <w:color w:val="1B1C1D"/>
          <w:sz w:val="24"/>
          <w:szCs w:val="24"/>
          <w:rtl w:val="0"/>
        </w:rPr>
        <w:t>的强调，而非纯粹的最短路径选择，对于互联网的经济和政治现实至关重要，它允许组织根据商业协议控制流量流向。</w:t>
      </w:r>
    </w:p>
    <w:p w14:paraId="000001D9">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ICMP协议 (Internet Control Message Protocol)</w:t>
      </w:r>
    </w:p>
    <w:p w14:paraId="000001DA">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互联网控制消息协议（ICMP）是互联网协议套件中的一个支持协议，主要由路由器等网络设备使用，用于发送错误消息和操作信息，指示与另一个IP地址通信的成功或失败 </w:t>
      </w:r>
      <w:r>
        <w:rPr>
          <w:rFonts w:ascii="Google Sans Text" w:hAnsi="Google Sans Text" w:eastAsia="Google Sans Text" w:cs="Google Sans Text"/>
          <w:i w:val="0"/>
          <w:color w:val="575B5F"/>
          <w:sz w:val="24"/>
          <w:szCs w:val="24"/>
          <w:vertAlign w:val="superscript"/>
          <w:rtl w:val="0"/>
        </w:rPr>
        <w:t>61</w:t>
      </w:r>
      <w:r>
        <w:rPr>
          <w:rFonts w:ascii="Google Sans Text" w:hAnsi="Google Sans Text" w:eastAsia="Google Sans Text" w:cs="Google Sans Text"/>
          <w:i w:val="0"/>
          <w:color w:val="1B1C1D"/>
          <w:sz w:val="24"/>
          <w:szCs w:val="24"/>
          <w:rtl w:val="0"/>
        </w:rPr>
        <w:t xml:space="preserve">。例如，如果请求的服务不可用或无法到达主机或路由器，就会生成错误消息 </w:t>
      </w:r>
      <w:r>
        <w:rPr>
          <w:rFonts w:ascii="Google Sans Text" w:hAnsi="Google Sans Text" w:eastAsia="Google Sans Text" w:cs="Google Sans Text"/>
          <w:i w:val="0"/>
          <w:color w:val="575B5F"/>
          <w:sz w:val="24"/>
          <w:szCs w:val="24"/>
          <w:vertAlign w:val="superscript"/>
          <w:rtl w:val="0"/>
        </w:rPr>
        <w:t>61</w:t>
      </w:r>
      <w:r>
        <w:rPr>
          <w:rFonts w:ascii="Google Sans Text" w:hAnsi="Google Sans Text" w:eastAsia="Google Sans Text" w:cs="Google Sans Text"/>
          <w:i w:val="0"/>
          <w:color w:val="1B1C1D"/>
          <w:sz w:val="24"/>
          <w:szCs w:val="24"/>
          <w:rtl w:val="0"/>
        </w:rPr>
        <w:t>。</w:t>
      </w:r>
    </w:p>
    <w:p w14:paraId="000001DB">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功能与特性：</w:t>
      </w:r>
    </w:p>
    <w:p w14:paraId="000001DC">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ICMP在网络层（OSI模型的第3层）运行。它使用IP的基本支持，但它本身是IP的组成部分。尽管ICMP消息包含在标准IP数据包中，但它们通常作为特殊情况处理，与正常的IP处理不同。ICMP数据包没有关联的端口号，因为端口号与传输层协议（如TCP和UDP）相关联 61。</w:t>
      </w:r>
    </w:p>
    <w:p w14:paraId="000001DD">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ICMP消息类型：</w:t>
      </w:r>
    </w:p>
    <w:p w14:paraId="000001DE">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ICMP消息由一个“类型”字段标识，并通过一个“代码”字段进一步指定。ICMP数据包封装在IPv4数据包中，由一个八字节的头部和一个可变大小的数据部分组成 61。ICMP消息分为两大类：错误报告消息和查询消息 62。</w:t>
      </w:r>
    </w:p>
    <w:p w14:paraId="000001DF">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a. 错误报告消息：</w:t>
      </w:r>
    </w:p>
    <w:p w14:paraId="000001E0">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ICMP错误消息的数据部分包含整个IPv4头部的副本，以及导致错误消息的原始IPv4数据包的至少前八个字节的数据。这些数据帮助主机将消息与相应的进程匹配 61。</w:t>
      </w:r>
    </w:p>
    <w:p w14:paraId="000001E1">
      <w:pPr>
        <w:numPr>
          <w:ilvl w:val="0"/>
          <w:numId w:val="8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目的不可达 (Destination Unreachable)</w:t>
      </w:r>
      <w:r>
        <w:rPr>
          <w:rFonts w:ascii="Google Sans Text" w:hAnsi="Google Sans Text" w:eastAsia="Google Sans Text" w:cs="Google Sans Text"/>
          <w:i w:val="0"/>
          <w:color w:val="1B1C1D"/>
          <w:sz w:val="24"/>
          <w:szCs w:val="24"/>
          <w:rtl w:val="0"/>
        </w:rPr>
        <w:t xml:space="preserve">：当数据包无法到达其预期目的地时发送。原因可能包括网络不可达、主机不可达、协议不可达或端口不可达。此消息类型常用于诊断路由问题、防火墙限制或配置错误的设备 </w:t>
      </w:r>
      <w:r>
        <w:rPr>
          <w:rFonts w:ascii="Google Sans Text" w:hAnsi="Google Sans Text" w:eastAsia="Google Sans Text" w:cs="Google Sans Text"/>
          <w:i w:val="0"/>
          <w:color w:val="575B5F"/>
          <w:sz w:val="24"/>
          <w:szCs w:val="24"/>
          <w:vertAlign w:val="superscript"/>
          <w:rtl w:val="0"/>
        </w:rPr>
        <w:t>61</w:t>
      </w:r>
      <w:r>
        <w:rPr>
          <w:rFonts w:ascii="Google Sans Text" w:hAnsi="Google Sans Text" w:eastAsia="Google Sans Text" w:cs="Google Sans Text"/>
          <w:i w:val="0"/>
          <w:color w:val="1B1C1D"/>
          <w:sz w:val="24"/>
          <w:szCs w:val="24"/>
          <w:rtl w:val="0"/>
        </w:rPr>
        <w:t>。</w:t>
      </w:r>
    </w:p>
    <w:p w14:paraId="000001E2">
      <w:pPr>
        <w:numPr>
          <w:ilvl w:val="0"/>
          <w:numId w:val="8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源抑制 (Source Quench)</w:t>
      </w:r>
      <w:r>
        <w:rPr>
          <w:rFonts w:ascii="Google Sans Text" w:hAnsi="Google Sans Text" w:eastAsia="Google Sans Text" w:cs="Google Sans Text"/>
          <w:i w:val="0"/>
          <w:color w:val="1B1C1D"/>
          <w:sz w:val="24"/>
          <w:szCs w:val="24"/>
          <w:rtl w:val="0"/>
        </w:rPr>
        <w:t xml:space="preserve">：此消息曾用于控制拥塞，通知发送方减慢数据包传输速率。然而，它已被更先进的拥塞控制机制取代，并且在现代网络中已弃用 </w:t>
      </w:r>
      <w:r>
        <w:rPr>
          <w:rFonts w:ascii="Google Sans Text" w:hAnsi="Google Sans Text" w:eastAsia="Google Sans Text" w:cs="Google Sans Text"/>
          <w:i w:val="0"/>
          <w:color w:val="575B5F"/>
          <w:sz w:val="24"/>
          <w:szCs w:val="24"/>
          <w:vertAlign w:val="superscript"/>
          <w:rtl w:val="0"/>
        </w:rPr>
        <w:t>61</w:t>
      </w:r>
      <w:r>
        <w:rPr>
          <w:rFonts w:ascii="Google Sans Text" w:hAnsi="Google Sans Text" w:eastAsia="Google Sans Text" w:cs="Google Sans Text"/>
          <w:i w:val="0"/>
          <w:color w:val="1B1C1D"/>
          <w:sz w:val="24"/>
          <w:szCs w:val="24"/>
          <w:rtl w:val="0"/>
        </w:rPr>
        <w:t>。</w:t>
      </w:r>
    </w:p>
    <w:p w14:paraId="000001E3">
      <w:pPr>
        <w:numPr>
          <w:ilvl w:val="0"/>
          <w:numId w:val="8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时间超时 (Time Exceeded)</w:t>
      </w:r>
      <w:r>
        <w:rPr>
          <w:rFonts w:ascii="Google Sans Text" w:hAnsi="Google Sans Text" w:eastAsia="Google Sans Text" w:cs="Google Sans Text"/>
          <w:i w:val="0"/>
          <w:color w:val="1B1C1D"/>
          <w:sz w:val="24"/>
          <w:szCs w:val="24"/>
          <w:rtl w:val="0"/>
        </w:rPr>
        <w:t xml:space="preserve">：当数据包的生存时间（TTL）字段在到达目的地之前达到零时触发。这在traceroute应用程序中很常见，路径中的每个路由器都会发回一个“时间超时”消息，允许发送方映射数据包在网络中经过的路径 </w:t>
      </w:r>
      <w:r>
        <w:rPr>
          <w:rFonts w:ascii="Google Sans Text" w:hAnsi="Google Sans Text" w:eastAsia="Google Sans Text" w:cs="Google Sans Text"/>
          <w:i w:val="0"/>
          <w:color w:val="575B5F"/>
          <w:sz w:val="24"/>
          <w:szCs w:val="24"/>
          <w:vertAlign w:val="superscript"/>
          <w:rtl w:val="0"/>
        </w:rPr>
        <w:t>61</w:t>
      </w:r>
      <w:r>
        <w:rPr>
          <w:rFonts w:ascii="Google Sans Text" w:hAnsi="Google Sans Text" w:eastAsia="Google Sans Text" w:cs="Google Sans Text"/>
          <w:i w:val="0"/>
          <w:color w:val="1B1C1D"/>
          <w:sz w:val="24"/>
          <w:szCs w:val="24"/>
          <w:rtl w:val="0"/>
        </w:rPr>
        <w:t>。</w:t>
      </w:r>
    </w:p>
    <w:p w14:paraId="000001E4">
      <w:pPr>
        <w:numPr>
          <w:ilvl w:val="0"/>
          <w:numId w:val="8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重定向消息 (Redirect Message)</w:t>
      </w:r>
      <w:r>
        <w:rPr>
          <w:rFonts w:ascii="Google Sans Text" w:hAnsi="Google Sans Text" w:eastAsia="Google Sans Text" w:cs="Google Sans Text"/>
          <w:i w:val="0"/>
          <w:color w:val="1B1C1D"/>
          <w:sz w:val="24"/>
          <w:szCs w:val="24"/>
          <w:rtl w:val="0"/>
        </w:rPr>
        <w:t xml:space="preserve">：由路由器使用，通知主机更新其路由信息，并沿替代的、更直接的路径发送数据包 </w:t>
      </w:r>
      <w:r>
        <w:rPr>
          <w:rFonts w:ascii="Google Sans Text" w:hAnsi="Google Sans Text" w:eastAsia="Google Sans Text" w:cs="Google Sans Text"/>
          <w:i w:val="0"/>
          <w:color w:val="575B5F"/>
          <w:sz w:val="24"/>
          <w:szCs w:val="24"/>
          <w:vertAlign w:val="superscript"/>
          <w:rtl w:val="0"/>
        </w:rPr>
        <w:t>61</w:t>
      </w:r>
      <w:r>
        <w:rPr>
          <w:rFonts w:ascii="Google Sans Text" w:hAnsi="Google Sans Text" w:eastAsia="Google Sans Text" w:cs="Google Sans Text"/>
          <w:i w:val="0"/>
          <w:color w:val="1B1C1D"/>
          <w:sz w:val="24"/>
          <w:szCs w:val="24"/>
          <w:rtl w:val="0"/>
        </w:rPr>
        <w:t>。</w:t>
      </w:r>
    </w:p>
    <w:p w14:paraId="000001E5">
      <w:pPr>
        <w:numPr>
          <w:ilvl w:val="0"/>
          <w:numId w:val="8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参数问题 (Parameter Problem)</w:t>
      </w:r>
      <w:r>
        <w:rPr>
          <w:rFonts w:ascii="Google Sans Text" w:hAnsi="Google Sans Text" w:eastAsia="Google Sans Text" w:cs="Google Sans Text"/>
          <w:i w:val="0"/>
          <w:color w:val="1B1C1D"/>
          <w:sz w:val="24"/>
          <w:szCs w:val="24"/>
          <w:rtl w:val="0"/>
        </w:rPr>
        <w:t xml:space="preserve">：当路由器或主机检测到数据包IP头部存在问题（例如，字段值不正确）时发送。此消息有助于提醒源端可能阻止成功传输的数据包错误 </w:t>
      </w:r>
      <w:r>
        <w:rPr>
          <w:rFonts w:ascii="Google Sans Text" w:hAnsi="Google Sans Text" w:eastAsia="Google Sans Text" w:cs="Google Sans Text"/>
          <w:i w:val="0"/>
          <w:color w:val="575B5F"/>
          <w:sz w:val="24"/>
          <w:szCs w:val="24"/>
          <w:vertAlign w:val="superscript"/>
          <w:rtl w:val="0"/>
        </w:rPr>
        <w:t>61</w:t>
      </w:r>
      <w:r>
        <w:rPr>
          <w:rFonts w:ascii="Google Sans Text" w:hAnsi="Google Sans Text" w:eastAsia="Google Sans Text" w:cs="Google Sans Text"/>
          <w:i w:val="0"/>
          <w:color w:val="1B1C1D"/>
          <w:sz w:val="24"/>
          <w:szCs w:val="24"/>
          <w:rtl w:val="0"/>
        </w:rPr>
        <w:t>。</w:t>
      </w:r>
    </w:p>
    <w:p w14:paraId="000001E6">
      <w:pPr>
        <w:pBdr>
          <w:top w:val="none" w:color="auto" w:sz="0" w:space="0"/>
          <w:left w:val="none" w:color="auto" w:sz="0" w:space="0"/>
          <w:bottom w:val="none" w:color="auto" w:sz="0" w:space="0"/>
          <w:right w:val="none" w:color="auto" w:sz="0" w:space="0"/>
          <w:between w:val="none" w:color="auto" w:sz="0" w:space="0"/>
        </w:pBdr>
        <w:shd w:val="clear" w:fill="auto"/>
        <w:spacing w:before="240" w:after="12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b/>
          <w:i w:val="0"/>
          <w:color w:val="1B1C1D"/>
          <w:sz w:val="24"/>
          <w:szCs w:val="24"/>
          <w:rtl w:val="0"/>
        </w:rPr>
        <w:t>b. 查询消息</w:t>
      </w:r>
      <w:r>
        <w:rPr>
          <w:rFonts w:ascii="Google Sans Text" w:hAnsi="Google Sans Text" w:eastAsia="Google Sans Text" w:cs="Google Sans Text"/>
          <w:i w:val="0"/>
          <w:color w:val="1B1C1D"/>
          <w:sz w:val="24"/>
          <w:szCs w:val="24"/>
          <w:rtl w:val="0"/>
        </w:rPr>
        <w:t>：</w:t>
      </w:r>
    </w:p>
    <w:p w14:paraId="000001E7">
      <w:pPr>
        <w:numPr>
          <w:ilvl w:val="0"/>
          <w:numId w:val="8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回显请求 (Echo Request) 和 回显回复 (Echo Reply)</w:t>
      </w:r>
      <w:r>
        <w:rPr>
          <w:rFonts w:ascii="Google Sans Text" w:hAnsi="Google Sans Text" w:eastAsia="Google Sans Text" w:cs="Google Sans Text"/>
          <w:i w:val="0"/>
          <w:color w:val="1B1C1D"/>
          <w:sz w:val="24"/>
          <w:szCs w:val="24"/>
          <w:rtl w:val="0"/>
        </w:rPr>
        <w:t xml:space="preserve">：这些消息是ping工具的基础，用于测试网络连通性并测量到主机的往返时间 </w:t>
      </w:r>
      <w:r>
        <w:rPr>
          <w:rFonts w:ascii="Google Sans Text" w:hAnsi="Google Sans Text" w:eastAsia="Google Sans Text" w:cs="Google Sans Text"/>
          <w:i w:val="0"/>
          <w:color w:val="575B5F"/>
          <w:sz w:val="24"/>
          <w:szCs w:val="24"/>
          <w:vertAlign w:val="superscript"/>
          <w:rtl w:val="0"/>
        </w:rPr>
        <w:t>61</w:t>
      </w:r>
      <w:r>
        <w:rPr>
          <w:rFonts w:ascii="Google Sans Text" w:hAnsi="Google Sans Text" w:eastAsia="Google Sans Text" w:cs="Google Sans Text"/>
          <w:i w:val="0"/>
          <w:color w:val="1B1C1D"/>
          <w:sz w:val="24"/>
          <w:szCs w:val="24"/>
          <w:rtl w:val="0"/>
        </w:rPr>
        <w:t>。</w:t>
      </w:r>
    </w:p>
    <w:p w14:paraId="000001E8">
      <w:pPr>
        <w:numPr>
          <w:ilvl w:val="0"/>
          <w:numId w:val="8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时间戳 (Timestamp) 和 时间戳回复 (Timestamp Reply)</w:t>
      </w:r>
      <w:r>
        <w:rPr>
          <w:rFonts w:ascii="Google Sans Text" w:hAnsi="Google Sans Text" w:eastAsia="Google Sans Text" w:cs="Google Sans Text"/>
          <w:i w:val="0"/>
          <w:color w:val="1B1C1D"/>
          <w:sz w:val="24"/>
          <w:szCs w:val="24"/>
          <w:rtl w:val="0"/>
        </w:rPr>
        <w:t xml:space="preserve">：时间戳消息用于时间同步，但其作用已大部分被基于UDP的网络时间协议（NTP）和精确时间协议（PTP）取代 </w:t>
      </w:r>
      <w:r>
        <w:rPr>
          <w:rFonts w:ascii="Google Sans Text" w:hAnsi="Google Sans Text" w:eastAsia="Google Sans Text" w:cs="Google Sans Text"/>
          <w:i w:val="0"/>
          <w:color w:val="575B5F"/>
          <w:sz w:val="24"/>
          <w:szCs w:val="24"/>
          <w:vertAlign w:val="superscript"/>
          <w:rtl w:val="0"/>
        </w:rPr>
        <w:t>61</w:t>
      </w:r>
      <w:r>
        <w:rPr>
          <w:rFonts w:ascii="Google Sans Text" w:hAnsi="Google Sans Text" w:eastAsia="Google Sans Text" w:cs="Google Sans Text"/>
          <w:i w:val="0"/>
          <w:color w:val="1B1C1D"/>
          <w:sz w:val="24"/>
          <w:szCs w:val="24"/>
          <w:rtl w:val="0"/>
        </w:rPr>
        <w:t>。</w:t>
      </w:r>
    </w:p>
    <w:p w14:paraId="000001E9">
      <w:pPr>
        <w:numPr>
          <w:ilvl w:val="0"/>
          <w:numId w:val="8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地址掩码请求 (Address Mask Request) 和 地址掩码回复 (Address Mask Reply)</w:t>
      </w:r>
      <w:r>
        <w:rPr>
          <w:rFonts w:ascii="Google Sans Text" w:hAnsi="Google Sans Text" w:eastAsia="Google Sans Text" w:cs="Google Sans Text"/>
          <w:i w:val="0"/>
          <w:color w:val="1B1C1D"/>
          <w:sz w:val="24"/>
          <w:szCs w:val="24"/>
          <w:rtl w:val="0"/>
        </w:rPr>
        <w:t xml:space="preserve">：通常由主机发送给路由器以获取合适的子网掩码。ICMP地址掩码请求可能被用于侦察攻击，因此在某些设备上默认禁用 </w:t>
      </w:r>
      <w:r>
        <w:rPr>
          <w:rFonts w:ascii="Google Sans Text" w:hAnsi="Google Sans Text" w:eastAsia="Google Sans Text" w:cs="Google Sans Text"/>
          <w:i w:val="0"/>
          <w:color w:val="575B5F"/>
          <w:sz w:val="24"/>
          <w:szCs w:val="24"/>
          <w:vertAlign w:val="superscript"/>
          <w:rtl w:val="0"/>
        </w:rPr>
        <w:t>61</w:t>
      </w:r>
      <w:r>
        <w:rPr>
          <w:rFonts w:ascii="Google Sans Text" w:hAnsi="Google Sans Text" w:eastAsia="Google Sans Text" w:cs="Google Sans Text"/>
          <w:i w:val="0"/>
          <w:color w:val="1B1C1D"/>
          <w:sz w:val="24"/>
          <w:szCs w:val="24"/>
          <w:rtl w:val="0"/>
        </w:rPr>
        <w:t>。</w:t>
      </w:r>
    </w:p>
    <w:p w14:paraId="000001EA">
      <w:pPr>
        <w:pBdr>
          <w:top w:val="none" w:color="auto" w:sz="0" w:space="0"/>
          <w:left w:val="none" w:color="auto" w:sz="0" w:space="0"/>
          <w:bottom w:val="none" w:color="auto" w:sz="0" w:space="0"/>
          <w:right w:val="none" w:color="auto" w:sz="0" w:space="0"/>
          <w:between w:val="none" w:color="auto" w:sz="0" w:space="0"/>
        </w:pBdr>
        <w:shd w:val="clear" w:fill="auto"/>
        <w:spacing w:before="240" w:line="275" w:lineRule="auto"/>
        <w:rPr>
          <w:rFonts w:ascii="Google Sans Text" w:hAnsi="Google Sans Text" w:eastAsia="Google Sans Text" w:cs="Google Sans Text"/>
        </w:rPr>
      </w:pPr>
      <w:r>
        <w:rPr>
          <w:rFonts w:ascii="Google Sans Text" w:hAnsi="Google Sans Text" w:eastAsia="Google Sans Text" w:cs="Google Sans Text"/>
          <w:rtl w:val="0"/>
        </w:rPr>
        <w:t>在网络诊断中的作用：</w:t>
      </w:r>
    </w:p>
    <w:p w14:paraId="000001EB">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许多常用的网络实用工具都依赖于ICMP消息。</w:t>
      </w:r>
    </w:p>
    <w:p w14:paraId="000001EC">
      <w:pPr>
        <w:numPr>
          <w:ilvl w:val="0"/>
          <w:numId w:val="8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i w:val="0"/>
          <w:color w:val="1B1C1D"/>
          <w:sz w:val="24"/>
          <w:szCs w:val="24"/>
          <w:rtl w:val="0"/>
        </w:rPr>
        <w:t xml:space="preserve">traceroute命令利用ICMP的“时间超时”消息（当IP数据报的TTL达到0时生成）和“目的不可达”消息来映射两个主机之间的路径并识别中间网关 </w:t>
      </w:r>
      <w:r>
        <w:rPr>
          <w:rFonts w:ascii="Google Sans Text" w:hAnsi="Google Sans Text" w:eastAsia="Google Sans Text" w:cs="Google Sans Text"/>
          <w:i w:val="0"/>
          <w:color w:val="575B5F"/>
          <w:sz w:val="24"/>
          <w:szCs w:val="24"/>
          <w:vertAlign w:val="superscript"/>
          <w:rtl w:val="0"/>
        </w:rPr>
        <w:t>61</w:t>
      </w:r>
      <w:r>
        <w:rPr>
          <w:rFonts w:ascii="Google Sans Text" w:hAnsi="Google Sans Text" w:eastAsia="Google Sans Text" w:cs="Google Sans Text"/>
          <w:i w:val="0"/>
          <w:color w:val="1B1C1D"/>
          <w:sz w:val="24"/>
          <w:szCs w:val="24"/>
          <w:rtl w:val="0"/>
        </w:rPr>
        <w:t>。</w:t>
      </w:r>
    </w:p>
    <w:p w14:paraId="000001ED">
      <w:pPr>
        <w:numPr>
          <w:ilvl w:val="0"/>
          <w:numId w:val="8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i w:val="0"/>
          <w:color w:val="1B1C1D"/>
          <w:sz w:val="24"/>
          <w:szCs w:val="24"/>
          <w:rtl w:val="0"/>
        </w:rPr>
        <w:t xml:space="preserve">ping工具通过ICMP的“回显请求”和“回显回复”消息来检查主机的可达性并测量网络延迟 </w:t>
      </w:r>
      <w:r>
        <w:rPr>
          <w:rFonts w:ascii="Google Sans Text" w:hAnsi="Google Sans Text" w:eastAsia="Google Sans Text" w:cs="Google Sans Text"/>
          <w:i w:val="0"/>
          <w:color w:val="575B5F"/>
          <w:sz w:val="24"/>
          <w:szCs w:val="24"/>
          <w:vertAlign w:val="superscript"/>
          <w:rtl w:val="0"/>
        </w:rPr>
        <w:t>61</w:t>
      </w:r>
      <w:r>
        <w:rPr>
          <w:rFonts w:ascii="Google Sans Text" w:hAnsi="Google Sans Text" w:eastAsia="Google Sans Text" w:cs="Google Sans Text"/>
          <w:i w:val="0"/>
          <w:color w:val="1B1C1D"/>
          <w:sz w:val="24"/>
          <w:szCs w:val="24"/>
          <w:rtl w:val="0"/>
        </w:rPr>
        <w:t>。</w:t>
      </w:r>
    </w:p>
    <w:p w14:paraId="000001EE">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ICMP作为IP层的</w:t>
      </w:r>
      <w:r>
        <w:rPr>
          <w:rFonts w:ascii="Google Sans Text" w:hAnsi="Google Sans Text" w:eastAsia="Google Sans Text" w:cs="Google Sans Text"/>
          <w:b/>
          <w:i w:val="0"/>
          <w:color w:val="1B1C1D"/>
          <w:sz w:val="24"/>
          <w:szCs w:val="24"/>
          <w:rtl w:val="0"/>
        </w:rPr>
        <w:t>反馈机制</w:t>
      </w:r>
      <w:r>
        <w:rPr>
          <w:rFonts w:ascii="Google Sans Text" w:hAnsi="Google Sans Text" w:eastAsia="Google Sans Text" w:cs="Google Sans Text"/>
          <w:i w:val="0"/>
          <w:color w:val="1B1C1D"/>
          <w:sz w:val="24"/>
          <w:szCs w:val="24"/>
          <w:rtl w:val="0"/>
        </w:rPr>
        <w:t xml:space="preserve">，即使IP本身是无连接和不可靠的，它也能提供关于网络健康和连接问题的关键诊断信息。通过ICMP消息，网络管理员可以快速识别和解决连接问题，例如数据包丢失、延迟峰值和可达性问题 </w:t>
      </w:r>
      <w:r>
        <w:rPr>
          <w:rFonts w:ascii="Google Sans Text" w:hAnsi="Google Sans Text" w:eastAsia="Google Sans Text" w:cs="Google Sans Text"/>
          <w:i w:val="0"/>
          <w:color w:val="575B5F"/>
          <w:sz w:val="24"/>
          <w:szCs w:val="24"/>
          <w:vertAlign w:val="superscript"/>
          <w:rtl w:val="0"/>
        </w:rPr>
        <w:t>62</w:t>
      </w:r>
      <w:r>
        <w:rPr>
          <w:rFonts w:ascii="Google Sans Text" w:hAnsi="Google Sans Text" w:eastAsia="Google Sans Text" w:cs="Google Sans Text"/>
          <w:i w:val="0"/>
          <w:color w:val="1B1C1D"/>
          <w:sz w:val="24"/>
          <w:szCs w:val="24"/>
          <w:rtl w:val="0"/>
        </w:rPr>
        <w:t>。同时，一些ICMP消息（如源抑制、时间戳/地址掩码请求）的弃用，反映了网络协议的持续演进，以适应更高效、更安全的机制。此外，ICMP消息可能被用于侦察攻击，这强调了在网络安全策略中考虑ICMP流量管理的重要性。</w:t>
      </w:r>
    </w:p>
    <w:p w14:paraId="000001EF">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ARP协议 (Address Resolution Protocol)</w:t>
      </w:r>
    </w:p>
    <w:p w14:paraId="000001F0">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地址解析协议（ARP）是一种通信协议，用于发现与互联网层地址（通常是IPv4地址）相关联的链路层地址（如MAC地址） </w:t>
      </w:r>
      <w:r>
        <w:rPr>
          <w:rFonts w:ascii="Google Sans Text" w:hAnsi="Google Sans Text" w:eastAsia="Google Sans Text" w:cs="Google Sans Text"/>
          <w:i w:val="0"/>
          <w:color w:val="575B5F"/>
          <w:sz w:val="24"/>
          <w:szCs w:val="24"/>
          <w:vertAlign w:val="superscript"/>
          <w:rtl w:val="0"/>
        </w:rPr>
        <w:t>63</w:t>
      </w:r>
      <w:r>
        <w:rPr>
          <w:rFonts w:ascii="Google Sans Text" w:hAnsi="Google Sans Text" w:eastAsia="Google Sans Text" w:cs="Google Sans Text"/>
          <w:i w:val="0"/>
          <w:color w:val="1B1C1D"/>
          <w:sz w:val="24"/>
          <w:szCs w:val="24"/>
          <w:rtl w:val="0"/>
        </w:rPr>
        <w:t xml:space="preserve">。它在互联网协议套件中，并于1982年由RFC 826定义 </w:t>
      </w:r>
      <w:r>
        <w:rPr>
          <w:rFonts w:ascii="Google Sans Text" w:hAnsi="Google Sans Text" w:eastAsia="Google Sans Text" w:cs="Google Sans Text"/>
          <w:i w:val="0"/>
          <w:color w:val="575B5F"/>
          <w:sz w:val="24"/>
          <w:szCs w:val="24"/>
          <w:vertAlign w:val="superscript"/>
          <w:rtl w:val="0"/>
        </w:rPr>
        <w:t>63</w:t>
      </w:r>
      <w:r>
        <w:rPr>
          <w:rFonts w:ascii="Google Sans Text" w:hAnsi="Google Sans Text" w:eastAsia="Google Sans Text" w:cs="Google Sans Text"/>
          <w:i w:val="0"/>
          <w:color w:val="1B1C1D"/>
          <w:sz w:val="24"/>
          <w:szCs w:val="24"/>
          <w:rtl w:val="0"/>
        </w:rPr>
        <w:t>。</w:t>
      </w:r>
    </w:p>
    <w:p w14:paraId="000001F1">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功能：</w:t>
      </w:r>
    </w:p>
    <w:p w14:paraId="000001F2">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ARP使主机能够将IPv4数据包发送到本地网络中的另一个节点。它通过提供一种机制来获取给定IP地址对应的MAC地址来实现这一点 63。该协议在单个子网络范围内运行，并且从不被路由 63。</w:t>
      </w:r>
    </w:p>
    <w:p w14:paraId="000001F3">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消息格式：</w:t>
      </w:r>
    </w:p>
    <w:p w14:paraId="000001F4">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ARP使用简单的消息格式，用于地址解析请求或响应。这些数据包作为原始有效载荷在底层网络的数据链路层传输。对于以太网，EtherType值为0x0806用于标识ARP帧 63。</w:t>
      </w:r>
    </w:p>
    <w:p w14:paraId="000001F5">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ARP消息的大小取决于链路层和网络层地址的大小。消息头部指定了各层使用的网络类型及其各自地址的大小。头部还包含一个操作码：1表示请求，2表示回复 63。数据包的有效载荷包含四个地址：发送方和接收方主机的硬件地址和协议地址 63。</w:t>
      </w:r>
    </w:p>
    <w:p w14:paraId="000001F6">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操作（ARP请求和回复示例）：</w:t>
      </w:r>
    </w:p>
    <w:p w14:paraId="000001F7">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假设两台计算机A和B连接到同一局域网，没有中间网关或路由器。如果计算机A需要向IP地址为192.168.0.55的计算机B发送数据包，则会发生以下步骤 63：</w:t>
      </w:r>
    </w:p>
    <w:p w14:paraId="000001F8">
      <w:pPr>
        <w:numPr>
          <w:ilvl w:val="0"/>
          <w:numId w:val="8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pPr>
      <w:r>
        <w:rPr>
          <w:rFonts w:ascii="Google Sans Text" w:hAnsi="Google Sans Text" w:eastAsia="Google Sans Text" w:cs="Google Sans Text"/>
          <w:b/>
          <w:i w:val="0"/>
          <w:color w:val="1B1C1D"/>
          <w:sz w:val="24"/>
          <w:szCs w:val="24"/>
          <w:rtl w:val="0"/>
        </w:rPr>
        <w:t>初始缓存检查 (ARP Cache)</w:t>
      </w:r>
      <w:r>
        <w:rPr>
          <w:rFonts w:ascii="Google Sans Text" w:hAnsi="Google Sans Text" w:eastAsia="Google Sans Text" w:cs="Google Sans Text"/>
          <w:i w:val="0"/>
          <w:color w:val="1B1C1D"/>
          <w:sz w:val="24"/>
          <w:szCs w:val="24"/>
          <w:rtl w:val="0"/>
        </w:rPr>
        <w:t xml:space="preserve">：当发送方（例如计算机A）希望与接收方（例如计算机B）在局域网内通信时，如果它知道接收方的IP地址但需要其MAC地址，它首先会检查其内部列表，即ARP缓存。此缓存存储了先前解析的IP到MAC地址的关联。如果ARP缓存中存在计算机B的IP地址对应的MAC地址，则直接使用该地址进行通信 </w:t>
      </w:r>
      <w:r>
        <w:rPr>
          <w:rFonts w:ascii="Google Sans Text" w:hAnsi="Google Sans Text" w:eastAsia="Google Sans Text" w:cs="Google Sans Text"/>
          <w:i w:val="0"/>
          <w:color w:val="575B5F"/>
          <w:sz w:val="24"/>
          <w:szCs w:val="24"/>
          <w:vertAlign w:val="superscript"/>
          <w:rtl w:val="0"/>
        </w:rPr>
        <w:t>64</w:t>
      </w:r>
      <w:r>
        <w:rPr>
          <w:rFonts w:ascii="Google Sans Text" w:hAnsi="Google Sans Text" w:eastAsia="Google Sans Text" w:cs="Google Sans Text"/>
          <w:i w:val="0"/>
          <w:color w:val="1B1C1D"/>
          <w:sz w:val="24"/>
          <w:szCs w:val="24"/>
          <w:rtl w:val="0"/>
        </w:rPr>
        <w:t>。</w:t>
      </w:r>
    </w:p>
    <w:p w14:paraId="000001F9">
      <w:pPr>
        <w:numPr>
          <w:ilvl w:val="0"/>
          <w:numId w:val="8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pPr>
      <w:r>
        <w:rPr>
          <w:rFonts w:ascii="Google Sans Text" w:hAnsi="Google Sans Text" w:eastAsia="Google Sans Text" w:cs="Google Sans Text"/>
          <w:b/>
          <w:i w:val="0"/>
          <w:color w:val="1B1C1D"/>
          <w:sz w:val="24"/>
          <w:szCs w:val="24"/>
          <w:rtl w:val="0"/>
        </w:rPr>
        <w:t>准备ARP请求</w:t>
      </w:r>
      <w:r>
        <w:rPr>
          <w:rFonts w:ascii="Google Sans Text" w:hAnsi="Google Sans Text" w:eastAsia="Google Sans Text" w:cs="Google Sans Text"/>
          <w:i w:val="0"/>
          <w:color w:val="1B1C1D"/>
          <w:sz w:val="24"/>
          <w:szCs w:val="24"/>
          <w:rtl w:val="0"/>
        </w:rPr>
        <w:t xml:space="preserve">：如果ARP缓存中未找到MAC地址，计算机A会准备一个ARP请求数据包。此数据包包含计算机A的MAC和IP地址，指定计算机B的IP地址，并将其MAC地址字段留空，因为它是未知的 </w:t>
      </w:r>
      <w:r>
        <w:rPr>
          <w:rFonts w:ascii="Google Sans Text" w:hAnsi="Google Sans Text" w:eastAsia="Google Sans Text" w:cs="Google Sans Text"/>
          <w:i w:val="0"/>
          <w:color w:val="575B5F"/>
          <w:sz w:val="24"/>
          <w:szCs w:val="24"/>
          <w:vertAlign w:val="superscript"/>
          <w:rtl w:val="0"/>
        </w:rPr>
        <w:t>64</w:t>
      </w:r>
      <w:r>
        <w:rPr>
          <w:rFonts w:ascii="Google Sans Text" w:hAnsi="Google Sans Text" w:eastAsia="Google Sans Text" w:cs="Google Sans Text"/>
          <w:i w:val="0"/>
          <w:color w:val="1B1C1D"/>
          <w:sz w:val="24"/>
          <w:szCs w:val="24"/>
          <w:rtl w:val="0"/>
        </w:rPr>
        <w:t>。</w:t>
      </w:r>
    </w:p>
    <w:p w14:paraId="000001FA">
      <w:pPr>
        <w:numPr>
          <w:ilvl w:val="0"/>
          <w:numId w:val="8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pPr>
      <w:r>
        <w:rPr>
          <w:rFonts w:ascii="Google Sans Text" w:hAnsi="Google Sans Text" w:eastAsia="Google Sans Text" w:cs="Google Sans Text"/>
          <w:b/>
          <w:i w:val="0"/>
          <w:color w:val="1B1C1D"/>
          <w:sz w:val="24"/>
          <w:szCs w:val="24"/>
          <w:rtl w:val="0"/>
        </w:rPr>
        <w:t>广播ARP请求</w:t>
      </w:r>
      <w:r>
        <w:rPr>
          <w:rFonts w:ascii="Google Sans Text" w:hAnsi="Google Sans Text" w:eastAsia="Google Sans Text" w:cs="Google Sans Text"/>
          <w:i w:val="0"/>
          <w:color w:val="1B1C1D"/>
          <w:sz w:val="24"/>
          <w:szCs w:val="24"/>
          <w:rtl w:val="0"/>
        </w:rPr>
        <w:t xml:space="preserve">：计算机A随后将此ARP请求广播到本地局域网。连接到局域网的每个设备都会收到此广播 </w:t>
      </w:r>
      <w:r>
        <w:rPr>
          <w:rFonts w:ascii="Google Sans Text" w:hAnsi="Google Sans Text" w:eastAsia="Google Sans Text" w:cs="Google Sans Text"/>
          <w:i w:val="0"/>
          <w:color w:val="575B5F"/>
          <w:sz w:val="24"/>
          <w:szCs w:val="24"/>
          <w:vertAlign w:val="superscript"/>
          <w:rtl w:val="0"/>
        </w:rPr>
        <w:t>63</w:t>
      </w:r>
      <w:r>
        <w:rPr>
          <w:rFonts w:ascii="Google Sans Text" w:hAnsi="Google Sans Text" w:eastAsia="Google Sans Text" w:cs="Google Sans Text"/>
          <w:i w:val="0"/>
          <w:color w:val="1B1C1D"/>
          <w:sz w:val="24"/>
          <w:szCs w:val="24"/>
          <w:rtl w:val="0"/>
        </w:rPr>
        <w:t>。</w:t>
      </w:r>
    </w:p>
    <w:p w14:paraId="000001FB">
      <w:pPr>
        <w:numPr>
          <w:ilvl w:val="0"/>
          <w:numId w:val="8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pPr>
      <w:r>
        <w:rPr>
          <w:rFonts w:ascii="Google Sans Text" w:hAnsi="Google Sans Text" w:eastAsia="Google Sans Text" w:cs="Google Sans Text"/>
          <w:b/>
          <w:i w:val="0"/>
          <w:color w:val="1B1C1D"/>
          <w:sz w:val="24"/>
          <w:szCs w:val="24"/>
          <w:rtl w:val="0"/>
        </w:rPr>
        <w:t>局域网设备评估ARP请求</w:t>
      </w:r>
      <w:r>
        <w:rPr>
          <w:rFonts w:ascii="Google Sans Text" w:hAnsi="Google Sans Text" w:eastAsia="Google Sans Text" w:cs="Google Sans Text"/>
          <w:i w:val="0"/>
          <w:color w:val="1B1C1D"/>
          <w:sz w:val="24"/>
          <w:szCs w:val="24"/>
          <w:rtl w:val="0"/>
        </w:rPr>
        <w:t xml:space="preserve">：收到ARP请求后，网络上的所有设备都会将其请求的IP地址与自己的IP地址进行比较。IP地址不匹配的设备会丢弃请求。IP地址匹配的设备会进一步处理请求 </w:t>
      </w:r>
      <w:r>
        <w:rPr>
          <w:rFonts w:ascii="Google Sans Text" w:hAnsi="Google Sans Text" w:eastAsia="Google Sans Text" w:cs="Google Sans Text"/>
          <w:i w:val="0"/>
          <w:color w:val="575B5F"/>
          <w:sz w:val="24"/>
          <w:szCs w:val="24"/>
          <w:vertAlign w:val="superscript"/>
          <w:rtl w:val="0"/>
        </w:rPr>
        <w:t>64</w:t>
      </w:r>
      <w:r>
        <w:rPr>
          <w:rFonts w:ascii="Google Sans Text" w:hAnsi="Google Sans Text" w:eastAsia="Google Sans Text" w:cs="Google Sans Text"/>
          <w:i w:val="0"/>
          <w:color w:val="1B1C1D"/>
          <w:sz w:val="24"/>
          <w:szCs w:val="24"/>
          <w:rtl w:val="0"/>
        </w:rPr>
        <w:t>。</w:t>
      </w:r>
    </w:p>
    <w:p w14:paraId="000001FC">
      <w:pPr>
        <w:numPr>
          <w:ilvl w:val="0"/>
          <w:numId w:val="8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pPr>
      <w:r>
        <w:rPr>
          <w:rFonts w:ascii="Google Sans Text" w:hAnsi="Google Sans Text" w:eastAsia="Google Sans Text" w:cs="Google Sans Text"/>
          <w:b/>
          <w:i w:val="0"/>
          <w:color w:val="1B1C1D"/>
          <w:sz w:val="24"/>
          <w:szCs w:val="24"/>
          <w:rtl w:val="0"/>
        </w:rPr>
        <w:t>响应ARP请求</w:t>
      </w:r>
      <w:r>
        <w:rPr>
          <w:rFonts w:ascii="Google Sans Text" w:hAnsi="Google Sans Text" w:eastAsia="Google Sans Text" w:cs="Google Sans Text"/>
          <w:i w:val="0"/>
          <w:color w:val="1B1C1D"/>
          <w:sz w:val="24"/>
          <w:szCs w:val="24"/>
          <w:rtl w:val="0"/>
        </w:rPr>
        <w:t xml:space="preserve">：拥有匹配IP地址的设备（本例中的计算机B）会准备一个ARP回复。这个单播消息包含其IP和MAC地址，并直接发送回发送方（计算机A） </w:t>
      </w:r>
      <w:r>
        <w:rPr>
          <w:rFonts w:ascii="Google Sans Text" w:hAnsi="Google Sans Text" w:eastAsia="Google Sans Text" w:cs="Google Sans Text"/>
          <w:i w:val="0"/>
          <w:color w:val="575B5F"/>
          <w:sz w:val="24"/>
          <w:szCs w:val="24"/>
          <w:vertAlign w:val="superscript"/>
          <w:rtl w:val="0"/>
        </w:rPr>
        <w:t>63</w:t>
      </w:r>
      <w:r>
        <w:rPr>
          <w:rFonts w:ascii="Google Sans Text" w:hAnsi="Google Sans Text" w:eastAsia="Google Sans Text" w:cs="Google Sans Text"/>
          <w:i w:val="0"/>
          <w:color w:val="1B1C1D"/>
          <w:sz w:val="24"/>
          <w:szCs w:val="24"/>
          <w:rtl w:val="0"/>
        </w:rPr>
        <w:t>。</w:t>
      </w:r>
    </w:p>
    <w:p w14:paraId="000001FD">
      <w:pPr>
        <w:numPr>
          <w:ilvl w:val="0"/>
          <w:numId w:val="8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pPr>
      <w:r>
        <w:rPr>
          <w:rFonts w:ascii="Google Sans Text" w:hAnsi="Google Sans Text" w:eastAsia="Google Sans Text" w:cs="Google Sans Text"/>
          <w:b/>
          <w:i w:val="0"/>
          <w:color w:val="1B1C1D"/>
          <w:sz w:val="24"/>
          <w:szCs w:val="24"/>
          <w:rtl w:val="0"/>
        </w:rPr>
        <w:t>更新ARP缓存</w:t>
      </w:r>
      <w:r>
        <w:rPr>
          <w:rFonts w:ascii="Google Sans Text" w:hAnsi="Google Sans Text" w:eastAsia="Google Sans Text" w:cs="Google Sans Text"/>
          <w:i w:val="0"/>
          <w:color w:val="1B1C1D"/>
          <w:sz w:val="24"/>
          <w:szCs w:val="24"/>
          <w:rtl w:val="0"/>
        </w:rPr>
        <w:t xml:space="preserve">：一旦计算机A收到此ARP回复，它就会用新学习到的MAC地址信息更新其ARP缓存 </w:t>
      </w:r>
      <w:r>
        <w:rPr>
          <w:rFonts w:ascii="Google Sans Text" w:hAnsi="Google Sans Text" w:eastAsia="Google Sans Text" w:cs="Google Sans Text"/>
          <w:i w:val="0"/>
          <w:color w:val="575B5F"/>
          <w:sz w:val="24"/>
          <w:szCs w:val="24"/>
          <w:vertAlign w:val="superscript"/>
          <w:rtl w:val="0"/>
        </w:rPr>
        <w:t>64</w:t>
      </w:r>
      <w:r>
        <w:rPr>
          <w:rFonts w:ascii="Google Sans Text" w:hAnsi="Google Sans Text" w:eastAsia="Google Sans Text" w:cs="Google Sans Text"/>
          <w:i w:val="0"/>
          <w:color w:val="1B1C1D"/>
          <w:sz w:val="24"/>
          <w:szCs w:val="24"/>
          <w:rtl w:val="0"/>
        </w:rPr>
        <w:t>。</w:t>
      </w:r>
    </w:p>
    <w:p w14:paraId="000001FE">
      <w:pPr>
        <w:numPr>
          <w:ilvl w:val="0"/>
          <w:numId w:val="8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80" w:hanging="360"/>
      </w:pPr>
      <w:r>
        <w:rPr>
          <w:rFonts w:ascii="Google Sans Text" w:hAnsi="Google Sans Text" w:eastAsia="Google Sans Text" w:cs="Google Sans Text"/>
          <w:b/>
          <w:i w:val="0"/>
          <w:color w:val="1B1C1D"/>
          <w:sz w:val="24"/>
          <w:szCs w:val="24"/>
          <w:rtl w:val="0"/>
        </w:rPr>
        <w:t>通信</w:t>
      </w:r>
      <w:r>
        <w:rPr>
          <w:rFonts w:ascii="Google Sans Text" w:hAnsi="Google Sans Text" w:eastAsia="Google Sans Text" w:cs="Google Sans Text"/>
          <w:i w:val="0"/>
          <w:color w:val="1B1C1D"/>
          <w:sz w:val="24"/>
          <w:szCs w:val="24"/>
          <w:rtl w:val="0"/>
        </w:rPr>
        <w:t xml:space="preserve">：现在MAC地址已知并记录在ARP缓存中，计算机A可以直接向计算机B发送数据包 </w:t>
      </w:r>
      <w:r>
        <w:rPr>
          <w:rFonts w:ascii="Google Sans Text" w:hAnsi="Google Sans Text" w:eastAsia="Google Sans Text" w:cs="Google Sans Text"/>
          <w:i w:val="0"/>
          <w:color w:val="575B5F"/>
          <w:sz w:val="24"/>
          <w:szCs w:val="24"/>
          <w:vertAlign w:val="superscript"/>
          <w:rtl w:val="0"/>
        </w:rPr>
        <w:t>64</w:t>
      </w:r>
      <w:r>
        <w:rPr>
          <w:rFonts w:ascii="Google Sans Text" w:hAnsi="Google Sans Text" w:eastAsia="Google Sans Text" w:cs="Google Sans Text"/>
          <w:i w:val="0"/>
          <w:color w:val="1B1C1D"/>
          <w:sz w:val="24"/>
          <w:szCs w:val="24"/>
          <w:rtl w:val="0"/>
        </w:rPr>
        <w:t>。</w:t>
      </w:r>
    </w:p>
    <w:p w14:paraId="000001FF">
      <w:pPr>
        <w:pBdr>
          <w:top w:val="none" w:color="auto" w:sz="0" w:space="0"/>
          <w:left w:val="none" w:color="auto" w:sz="0" w:space="0"/>
          <w:bottom w:val="none" w:color="auto" w:sz="0" w:space="0"/>
          <w:right w:val="none" w:color="auto" w:sz="0" w:space="0"/>
          <w:between w:val="none" w:color="auto" w:sz="0" w:space="0"/>
        </w:pBdr>
        <w:shd w:val="clear" w:fill="auto"/>
        <w:spacing w:before="240" w:after="12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b/>
          <w:i w:val="0"/>
          <w:color w:val="1B1C1D"/>
          <w:sz w:val="24"/>
          <w:szCs w:val="24"/>
          <w:rtl w:val="0"/>
        </w:rPr>
        <w:t>ARP的类型</w:t>
      </w:r>
      <w:r>
        <w:rPr>
          <w:rFonts w:ascii="Google Sans Text" w:hAnsi="Google Sans Text" w:eastAsia="Google Sans Text" w:cs="Google Sans Text"/>
          <w:i w:val="0"/>
          <w:color w:val="1B1C1D"/>
          <w:sz w:val="24"/>
          <w:szCs w:val="24"/>
          <w:rtl w:val="0"/>
        </w:rPr>
        <w:t>：</w:t>
      </w:r>
    </w:p>
    <w:p w14:paraId="00000200">
      <w:pPr>
        <w:numPr>
          <w:ilvl w:val="0"/>
          <w:numId w:val="8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动态ARP (Dynamic ARP)</w:t>
      </w:r>
      <w:r>
        <w:rPr>
          <w:rFonts w:ascii="Google Sans Text" w:hAnsi="Google Sans Text" w:eastAsia="Google Sans Text" w:cs="Google Sans Text"/>
          <w:i w:val="0"/>
          <w:color w:val="1B1C1D"/>
          <w:sz w:val="24"/>
          <w:szCs w:val="24"/>
          <w:rtl w:val="0"/>
        </w:rPr>
        <w:t xml:space="preserve">：这是最常见的ARP条目类型。它们在正常网络通信期间由ARP协议自动创建和管理。动态ARP条目具有有限的生命周期，如果不再使用，将在一定时间后过期 </w:t>
      </w:r>
      <w:r>
        <w:rPr>
          <w:rFonts w:ascii="Google Sans Text" w:hAnsi="Google Sans Text" w:eastAsia="Google Sans Text" w:cs="Google Sans Text"/>
          <w:i w:val="0"/>
          <w:color w:val="575B5F"/>
          <w:sz w:val="24"/>
          <w:szCs w:val="24"/>
          <w:vertAlign w:val="superscript"/>
          <w:rtl w:val="0"/>
        </w:rPr>
        <w:t>64</w:t>
      </w:r>
      <w:r>
        <w:rPr>
          <w:rFonts w:ascii="Google Sans Text" w:hAnsi="Google Sans Text" w:eastAsia="Google Sans Text" w:cs="Google Sans Text"/>
          <w:i w:val="0"/>
          <w:color w:val="1B1C1D"/>
          <w:sz w:val="24"/>
          <w:szCs w:val="24"/>
          <w:rtl w:val="0"/>
        </w:rPr>
        <w:t>。</w:t>
      </w:r>
    </w:p>
    <w:p w14:paraId="00000201">
      <w:pPr>
        <w:numPr>
          <w:ilvl w:val="0"/>
          <w:numId w:val="8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静态ARP (Static ARP)</w:t>
      </w:r>
      <w:r>
        <w:rPr>
          <w:rFonts w:ascii="Google Sans Text" w:hAnsi="Google Sans Text" w:eastAsia="Google Sans Text" w:cs="Google Sans Text"/>
          <w:i w:val="0"/>
          <w:color w:val="1B1C1D"/>
          <w:sz w:val="24"/>
          <w:szCs w:val="24"/>
          <w:rtl w:val="0"/>
        </w:rPr>
        <w:t xml:space="preserve">：网络管理员使用静态ARP手动设置固定的IP到MAC地址映射。这些条目不会过期，也不受动态ARP典型更新过程的影响。这种稳定性增强了安全性，在防止ARP欺骗攻击方面特别有用 </w:t>
      </w:r>
      <w:r>
        <w:rPr>
          <w:rFonts w:ascii="Google Sans Text" w:hAnsi="Google Sans Text" w:eastAsia="Google Sans Text" w:cs="Google Sans Text"/>
          <w:i w:val="0"/>
          <w:color w:val="575B5F"/>
          <w:sz w:val="24"/>
          <w:szCs w:val="24"/>
          <w:vertAlign w:val="superscript"/>
          <w:rtl w:val="0"/>
        </w:rPr>
        <w:t>64</w:t>
      </w:r>
      <w:r>
        <w:rPr>
          <w:rFonts w:ascii="Google Sans Text" w:hAnsi="Google Sans Text" w:eastAsia="Google Sans Text" w:cs="Google Sans Text"/>
          <w:i w:val="0"/>
          <w:color w:val="1B1C1D"/>
          <w:sz w:val="24"/>
          <w:szCs w:val="24"/>
          <w:rtl w:val="0"/>
        </w:rPr>
        <w:t>。</w:t>
      </w:r>
    </w:p>
    <w:p w14:paraId="00000202">
      <w:pPr>
        <w:numPr>
          <w:ilvl w:val="0"/>
          <w:numId w:val="8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代理ARP (Proxy ARP)</w:t>
      </w:r>
      <w:r>
        <w:rPr>
          <w:rFonts w:ascii="Google Sans Text" w:hAnsi="Google Sans Text" w:eastAsia="Google Sans Text" w:cs="Google Sans Text"/>
          <w:i w:val="0"/>
          <w:color w:val="1B1C1D"/>
          <w:sz w:val="24"/>
          <w:szCs w:val="24"/>
          <w:rtl w:val="0"/>
        </w:rPr>
        <w:t xml:space="preserve">：代理ARP允许第3层设备（如路由器）代表位于不同子网上的另一个设备响应ARP请求。在这种方法中，路由器将其自己的MAC地址映射到目标设备的IP地址，从而误导发送方，使其相信已直接到达其预期目的地。网络管理员通常使用代理ARP来连接子网、处理旧系统并通过隐藏网络拓扑来提高安全性 </w:t>
      </w:r>
      <w:r>
        <w:rPr>
          <w:rFonts w:ascii="Google Sans Text" w:hAnsi="Google Sans Text" w:eastAsia="Google Sans Text" w:cs="Google Sans Text"/>
          <w:i w:val="0"/>
          <w:color w:val="575B5F"/>
          <w:sz w:val="24"/>
          <w:szCs w:val="24"/>
          <w:vertAlign w:val="superscript"/>
          <w:rtl w:val="0"/>
        </w:rPr>
        <w:t>64</w:t>
      </w:r>
      <w:r>
        <w:rPr>
          <w:rFonts w:ascii="Google Sans Text" w:hAnsi="Google Sans Text" w:eastAsia="Google Sans Text" w:cs="Google Sans Text"/>
          <w:i w:val="0"/>
          <w:color w:val="1B1C1D"/>
          <w:sz w:val="24"/>
          <w:szCs w:val="24"/>
          <w:rtl w:val="0"/>
        </w:rPr>
        <w:t>。</w:t>
      </w:r>
    </w:p>
    <w:p w14:paraId="00000203">
      <w:pPr>
        <w:numPr>
          <w:ilvl w:val="0"/>
          <w:numId w:val="8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免费ARP (Gratuitous ARP)</w:t>
      </w:r>
      <w:r>
        <w:rPr>
          <w:rFonts w:ascii="Google Sans Text" w:hAnsi="Google Sans Text" w:eastAsia="Google Sans Text" w:cs="Google Sans Text"/>
          <w:i w:val="0"/>
          <w:color w:val="1B1C1D"/>
          <w:sz w:val="24"/>
          <w:szCs w:val="24"/>
          <w:rtl w:val="0"/>
        </w:rPr>
        <w:t xml:space="preserve">：这是一种设备发送的主动广播，旨在更新网络上其他设备关于其IP到MAC地址映射的信息。免费ARP主要有两个目的：更新ARP缓存以防止过时条目，以及检查网络中是否存在重复的IP地址 </w:t>
      </w:r>
      <w:r>
        <w:rPr>
          <w:rFonts w:ascii="Google Sans Text" w:hAnsi="Google Sans Text" w:eastAsia="Google Sans Text" w:cs="Google Sans Text"/>
          <w:i w:val="0"/>
          <w:color w:val="575B5F"/>
          <w:sz w:val="24"/>
          <w:szCs w:val="24"/>
          <w:vertAlign w:val="superscript"/>
          <w:rtl w:val="0"/>
        </w:rPr>
        <w:t>63</w:t>
      </w:r>
      <w:r>
        <w:rPr>
          <w:rFonts w:ascii="Google Sans Text" w:hAnsi="Google Sans Text" w:eastAsia="Google Sans Text" w:cs="Google Sans Text"/>
          <w:i w:val="0"/>
          <w:color w:val="1B1C1D"/>
          <w:sz w:val="24"/>
          <w:szCs w:val="24"/>
          <w:rtl w:val="0"/>
        </w:rPr>
        <w:t>。</w:t>
      </w:r>
    </w:p>
    <w:p w14:paraId="00000204">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ARP是一个关键协议，它在</w:t>
      </w:r>
      <w:r>
        <w:rPr>
          <w:rFonts w:ascii="Google Sans Text" w:hAnsi="Google Sans Text" w:eastAsia="Google Sans Text" w:cs="Google Sans Text"/>
          <w:b/>
          <w:i w:val="0"/>
          <w:color w:val="1B1C1D"/>
          <w:sz w:val="24"/>
          <w:szCs w:val="24"/>
          <w:rtl w:val="0"/>
        </w:rPr>
        <w:t>网络层（IP地址）和数据链路层（MAC地址）之间架起桥梁</w:t>
      </w:r>
      <w:r>
        <w:rPr>
          <w:rFonts w:ascii="Google Sans Text" w:hAnsi="Google Sans Text" w:eastAsia="Google Sans Text" w:cs="Google Sans Text"/>
          <w:i w:val="0"/>
          <w:color w:val="1B1C1D"/>
          <w:sz w:val="24"/>
          <w:szCs w:val="24"/>
          <w:rtl w:val="0"/>
        </w:rPr>
        <w:t xml:space="preserve">，从而在本地网络段内实现通信。如果没有ARP，IP数据包将无法交付给特定的硬件设备。然而，ARP缺乏认证机制，这使其容易受到ARP欺骗等安全漏洞的影响，可能导致中间人攻击 </w:t>
      </w:r>
      <w:r>
        <w:rPr>
          <w:rFonts w:ascii="Google Sans Text" w:hAnsi="Google Sans Text" w:eastAsia="Google Sans Text" w:cs="Google Sans Text"/>
          <w:i w:val="0"/>
          <w:color w:val="575B5F"/>
          <w:sz w:val="24"/>
          <w:szCs w:val="24"/>
          <w:vertAlign w:val="superscript"/>
          <w:rtl w:val="0"/>
        </w:rPr>
        <w:t>64</w:t>
      </w:r>
      <w:r>
        <w:rPr>
          <w:rFonts w:ascii="Google Sans Text" w:hAnsi="Google Sans Text" w:eastAsia="Google Sans Text" w:cs="Google Sans Text"/>
          <w:i w:val="0"/>
          <w:color w:val="1B1C1D"/>
          <w:sz w:val="24"/>
          <w:szCs w:val="24"/>
          <w:rtl w:val="0"/>
        </w:rPr>
        <w:t xml:space="preserve">。这种设计缺陷源于其早期开发，凸显了网络协议在设计之初对安全性的考量不足。动态和静态ARP条目以及代理ARP和免费ARP的存在，表明了在不同网络场景中管理地址解析的各种机制，以实现效率和安全性。在IPv6网络中，ARP的功能由邻居发现协议（NDP）提供 </w:t>
      </w:r>
      <w:r>
        <w:rPr>
          <w:rFonts w:ascii="Google Sans Text" w:hAnsi="Google Sans Text" w:eastAsia="Google Sans Text" w:cs="Google Sans Text"/>
          <w:i w:val="0"/>
          <w:color w:val="575B5F"/>
          <w:sz w:val="24"/>
          <w:szCs w:val="24"/>
          <w:vertAlign w:val="superscript"/>
          <w:rtl w:val="0"/>
        </w:rPr>
        <w:t>63</w:t>
      </w:r>
      <w:r>
        <w:rPr>
          <w:rFonts w:ascii="Google Sans Text" w:hAnsi="Google Sans Text" w:eastAsia="Google Sans Text" w:cs="Google Sans Text"/>
          <w:i w:val="0"/>
          <w:color w:val="1B1C1D"/>
          <w:sz w:val="24"/>
          <w:szCs w:val="24"/>
          <w:rtl w:val="0"/>
        </w:rPr>
        <w:t>。</w:t>
      </w:r>
    </w:p>
    <w:p w14:paraId="00000205">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30"/>
          <w:szCs w:val="30"/>
        </w:rPr>
      </w:pPr>
      <w:r>
        <w:rPr>
          <w:rFonts w:ascii="Google Sans" w:hAnsi="Google Sans" w:eastAsia="Google Sans" w:cs="Google Sans"/>
          <w:b/>
          <w:i w:val="0"/>
          <w:color w:val="1B1C1D"/>
          <w:sz w:val="30"/>
          <w:szCs w:val="30"/>
          <w:rtl w:val="0"/>
        </w:rPr>
        <w:t>第5章 运输层</w:t>
      </w:r>
    </w:p>
    <w:p w14:paraId="00000206">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运输层功能与任务</w:t>
      </w:r>
    </w:p>
    <w:p w14:paraId="0000020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运输层是OSI模型的第四层，负责提供端到端的通信服务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 xml:space="preserve">。它为应用层提供服务，并从网络层获取服务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208">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运输层的主要功能包括：</w:t>
      </w:r>
    </w:p>
    <w:p w14:paraId="00000209">
      <w:pPr>
        <w:numPr>
          <w:ilvl w:val="0"/>
          <w:numId w:val="9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端到端交付 (End-to-End Delivery)</w:t>
      </w:r>
      <w:r>
        <w:rPr>
          <w:rFonts w:ascii="Google Sans Text" w:hAnsi="Google Sans Text" w:eastAsia="Google Sans Text" w:cs="Google Sans Text"/>
          <w:i w:val="0"/>
          <w:color w:val="1B1C1D"/>
          <w:sz w:val="24"/>
          <w:szCs w:val="24"/>
          <w:rtl w:val="0"/>
        </w:rPr>
        <w:t xml:space="preserve">：运输层确保完整消息从源主机传输到目的主机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 xml:space="preserve">。这包括成功传输的确认和错误时的重传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20A">
      <w:pPr>
        <w:numPr>
          <w:ilvl w:val="0"/>
          <w:numId w:val="9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服务点寻址 (Service Point Addressing)</w:t>
      </w:r>
      <w:r>
        <w:rPr>
          <w:rFonts w:ascii="Google Sans Text" w:hAnsi="Google Sans Text" w:eastAsia="Google Sans Text" w:cs="Google Sans Text"/>
          <w:i w:val="0"/>
          <w:color w:val="1B1C1D"/>
          <w:sz w:val="24"/>
          <w:szCs w:val="24"/>
          <w:rtl w:val="0"/>
        </w:rPr>
        <w:t xml:space="preserve">：运输层在头部包含端口地址，以确保消息被传递到目的主机上的正确应用程序或进程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20B">
      <w:pPr>
        <w:numPr>
          <w:ilvl w:val="0"/>
          <w:numId w:val="9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分段和重组 (Segmentation and Reassembly)</w:t>
      </w:r>
      <w:r>
        <w:rPr>
          <w:rFonts w:ascii="Google Sans Text" w:hAnsi="Google Sans Text" w:eastAsia="Google Sans Text" w:cs="Google Sans Text"/>
          <w:i w:val="0"/>
          <w:color w:val="1B1C1D"/>
          <w:sz w:val="24"/>
          <w:szCs w:val="24"/>
          <w:rtl w:val="0"/>
        </w:rPr>
        <w:t xml:space="preserve">：它将来自会话层（或应用层在TCP/IP中）的消息分解成更小的单元（称为段），并在目的端重新组装这些段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20C">
      <w:pPr>
        <w:numPr>
          <w:ilvl w:val="0"/>
          <w:numId w:val="9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多路复用和解多路复用 (Multiplexing and Demultiplexing)</w:t>
      </w:r>
      <w:r>
        <w:rPr>
          <w:rFonts w:ascii="Google Sans Text" w:hAnsi="Google Sans Text" w:eastAsia="Google Sans Text" w:cs="Google Sans Text"/>
          <w:i w:val="0"/>
          <w:color w:val="1B1C1D"/>
          <w:sz w:val="24"/>
          <w:szCs w:val="24"/>
          <w:rtl w:val="0"/>
        </w:rPr>
        <w:t xml:space="preserve">：多路复用允许多个应用程序进程共享一个传输层连接，而解多路复用则将接收到的数据包分发到正确的应用程序进程。端口号是实现这一功能的关键 </w:t>
      </w:r>
      <w:r>
        <w:rPr>
          <w:rFonts w:ascii="Google Sans Text" w:hAnsi="Google Sans Text" w:eastAsia="Google Sans Text" w:cs="Google Sans Text"/>
          <w:i w:val="0"/>
          <w:color w:val="575B5F"/>
          <w:sz w:val="24"/>
          <w:szCs w:val="24"/>
          <w:vertAlign w:val="superscript"/>
          <w:rtl w:val="0"/>
        </w:rPr>
        <w:t>65</w:t>
      </w:r>
      <w:r>
        <w:rPr>
          <w:rFonts w:ascii="Google Sans Text" w:hAnsi="Google Sans Text" w:eastAsia="Google Sans Text" w:cs="Google Sans Text"/>
          <w:i w:val="0"/>
          <w:color w:val="1B1C1D"/>
          <w:sz w:val="24"/>
          <w:szCs w:val="24"/>
          <w:rtl w:val="0"/>
        </w:rPr>
        <w:t>。</w:t>
      </w:r>
    </w:p>
    <w:p w14:paraId="0000020D">
      <w:pPr>
        <w:numPr>
          <w:ilvl w:val="0"/>
          <w:numId w:val="9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连接管理 (Connection Management)</w:t>
      </w:r>
      <w:r>
        <w:rPr>
          <w:rFonts w:ascii="Google Sans Text" w:hAnsi="Google Sans Text" w:eastAsia="Google Sans Text" w:cs="Google Sans Text"/>
          <w:i w:val="0"/>
          <w:color w:val="1B1C1D"/>
          <w:sz w:val="24"/>
          <w:szCs w:val="24"/>
          <w:rtl w:val="0"/>
        </w:rPr>
        <w:t xml:space="preserve">：对于面向连接的协议（如TCP），运输层负责连接的建立、维护和终止 </w:t>
      </w:r>
      <w:r>
        <w:rPr>
          <w:rFonts w:ascii="Google Sans Text" w:hAnsi="Google Sans Text" w:eastAsia="Google Sans Text" w:cs="Google Sans Text"/>
          <w:i w:val="0"/>
          <w:color w:val="575B5F"/>
          <w:sz w:val="24"/>
          <w:szCs w:val="24"/>
          <w:vertAlign w:val="superscript"/>
          <w:rtl w:val="0"/>
        </w:rPr>
        <w:t>67</w:t>
      </w:r>
      <w:r>
        <w:rPr>
          <w:rFonts w:ascii="Google Sans Text" w:hAnsi="Google Sans Text" w:eastAsia="Google Sans Text" w:cs="Google Sans Text"/>
          <w:i w:val="0"/>
          <w:color w:val="1B1C1D"/>
          <w:sz w:val="24"/>
          <w:szCs w:val="24"/>
          <w:rtl w:val="0"/>
        </w:rPr>
        <w:t>。</w:t>
      </w:r>
    </w:p>
    <w:p w14:paraId="0000020E">
      <w:pPr>
        <w:numPr>
          <w:ilvl w:val="0"/>
          <w:numId w:val="9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流量控制 (Flow Control)</w:t>
      </w:r>
      <w:r>
        <w:rPr>
          <w:rFonts w:ascii="Google Sans Text" w:hAnsi="Google Sans Text" w:eastAsia="Google Sans Text" w:cs="Google Sans Text"/>
          <w:i w:val="0"/>
          <w:color w:val="1B1C1D"/>
          <w:sz w:val="24"/>
          <w:szCs w:val="24"/>
          <w:rtl w:val="0"/>
        </w:rPr>
        <w:t xml:space="preserve">：它调节发送方发送数据的速率，以防止接收方缓冲区溢出 </w:t>
      </w:r>
      <w:r>
        <w:rPr>
          <w:rFonts w:ascii="Google Sans Text" w:hAnsi="Google Sans Text" w:eastAsia="Google Sans Text" w:cs="Google Sans Text"/>
          <w:i w:val="0"/>
          <w:color w:val="575B5F"/>
          <w:sz w:val="24"/>
          <w:szCs w:val="24"/>
          <w:vertAlign w:val="superscript"/>
          <w:rtl w:val="0"/>
        </w:rPr>
        <w:t>47</w:t>
      </w:r>
      <w:r>
        <w:rPr>
          <w:rFonts w:ascii="Google Sans Text" w:hAnsi="Google Sans Text" w:eastAsia="Google Sans Text" w:cs="Google Sans Text"/>
          <w:i w:val="0"/>
          <w:color w:val="1B1C1D"/>
          <w:sz w:val="24"/>
          <w:szCs w:val="24"/>
          <w:rtl w:val="0"/>
        </w:rPr>
        <w:t>。</w:t>
      </w:r>
    </w:p>
    <w:p w14:paraId="0000020F">
      <w:pPr>
        <w:numPr>
          <w:ilvl w:val="0"/>
          <w:numId w:val="9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错误控制 (Error Control)</w:t>
      </w:r>
      <w:r>
        <w:rPr>
          <w:rFonts w:ascii="Google Sans Text" w:hAnsi="Google Sans Text" w:eastAsia="Google Sans Text" w:cs="Google Sans Text"/>
          <w:i w:val="0"/>
          <w:color w:val="1B1C1D"/>
          <w:sz w:val="24"/>
          <w:szCs w:val="24"/>
          <w:rtl w:val="0"/>
        </w:rPr>
        <w:t xml:space="preserve">：运输层实现错误检测和纠正机制，以确保数据的可靠传输 </w:t>
      </w:r>
      <w:r>
        <w:rPr>
          <w:rFonts w:ascii="Google Sans Text" w:hAnsi="Google Sans Text" w:eastAsia="Google Sans Text" w:cs="Google Sans Text"/>
          <w:i w:val="0"/>
          <w:color w:val="575B5F"/>
          <w:sz w:val="24"/>
          <w:szCs w:val="24"/>
          <w:vertAlign w:val="superscript"/>
          <w:rtl w:val="0"/>
        </w:rPr>
        <w:t>47</w:t>
      </w:r>
      <w:r>
        <w:rPr>
          <w:rFonts w:ascii="Google Sans Text" w:hAnsi="Google Sans Text" w:eastAsia="Google Sans Text" w:cs="Google Sans Text"/>
          <w:i w:val="0"/>
          <w:color w:val="1B1C1D"/>
          <w:sz w:val="24"/>
          <w:szCs w:val="24"/>
          <w:rtl w:val="0"/>
        </w:rPr>
        <w:t>。</w:t>
      </w:r>
    </w:p>
    <w:p w14:paraId="00000210">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运输层通过这些功能，为上层应用提供了可靠的、面向连接或无连接的数据传输服务，同时隐藏了底层网络的复杂性。</w:t>
      </w:r>
    </w:p>
    <w:p w14:paraId="00000211">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端口号</w:t>
      </w:r>
    </w:p>
    <w:p w14:paraId="0000021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端口号是运输层协议（如TCP和UDP）用来将特定通信与设备上的特定应用程序或进程关联起来的机制 </w:t>
      </w:r>
      <w:r>
        <w:rPr>
          <w:rFonts w:ascii="Google Sans Text" w:hAnsi="Google Sans Text" w:eastAsia="Google Sans Text" w:cs="Google Sans Text"/>
          <w:i w:val="0"/>
          <w:color w:val="575B5F"/>
          <w:sz w:val="24"/>
          <w:szCs w:val="24"/>
          <w:vertAlign w:val="superscript"/>
          <w:rtl w:val="0"/>
        </w:rPr>
        <w:t>65</w:t>
      </w:r>
      <w:r>
        <w:rPr>
          <w:rFonts w:ascii="Google Sans Text" w:hAnsi="Google Sans Text" w:eastAsia="Google Sans Text" w:cs="Google Sans Text"/>
          <w:i w:val="0"/>
          <w:color w:val="1B1C1D"/>
          <w:sz w:val="24"/>
          <w:szCs w:val="24"/>
          <w:rtl w:val="0"/>
        </w:rPr>
        <w:t xml:space="preserve">。端口号与IP地址共同构成一个“套接字”，允许特定主机上的应用程序相互通信 </w:t>
      </w:r>
      <w:r>
        <w:rPr>
          <w:rFonts w:ascii="Google Sans Text" w:hAnsi="Google Sans Text" w:eastAsia="Google Sans Text" w:cs="Google Sans Text"/>
          <w:i w:val="0"/>
          <w:color w:val="575B5F"/>
          <w:sz w:val="24"/>
          <w:szCs w:val="24"/>
          <w:vertAlign w:val="superscript"/>
          <w:rtl w:val="0"/>
        </w:rPr>
        <w:t>65</w:t>
      </w:r>
      <w:r>
        <w:rPr>
          <w:rFonts w:ascii="Google Sans Text" w:hAnsi="Google Sans Text" w:eastAsia="Google Sans Text" w:cs="Google Sans Text"/>
          <w:i w:val="0"/>
          <w:color w:val="1B1C1D"/>
          <w:sz w:val="24"/>
          <w:szCs w:val="24"/>
          <w:rtl w:val="0"/>
        </w:rPr>
        <w:t>。</w:t>
      </w:r>
    </w:p>
    <w:p w14:paraId="00000213">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端口号的分类：</w:t>
      </w:r>
    </w:p>
    <w:p w14:paraId="00000214">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端口号的范围从0到65535，通常分为三类 65：</w:t>
      </w:r>
    </w:p>
    <w:p w14:paraId="00000215">
      <w:pPr>
        <w:numPr>
          <w:ilvl w:val="0"/>
          <w:numId w:val="9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知名端口 (Well-known Ports) (0到1023)</w:t>
      </w:r>
      <w:r>
        <w:rPr>
          <w:rFonts w:ascii="Google Sans Text" w:hAnsi="Google Sans Text" w:eastAsia="Google Sans Text" w:cs="Google Sans Text"/>
          <w:i w:val="0"/>
          <w:color w:val="1B1C1D"/>
          <w:sz w:val="24"/>
          <w:szCs w:val="24"/>
          <w:rtl w:val="0"/>
        </w:rPr>
        <w:t xml:space="preserve">：这些端口号由系统进程或提供广泛使用的网络服务的服务使用。例如，HTTP使用端口80，HTTPS使用端口443，FTP使用端口21，DNS使用端口53，SSH使用端口22，RDP使用端口3389 </w:t>
      </w:r>
      <w:r>
        <w:rPr>
          <w:rFonts w:ascii="Google Sans Text" w:hAnsi="Google Sans Text" w:eastAsia="Google Sans Text" w:cs="Google Sans Text"/>
          <w:i w:val="0"/>
          <w:color w:val="575B5F"/>
          <w:sz w:val="24"/>
          <w:szCs w:val="24"/>
          <w:vertAlign w:val="superscript"/>
          <w:rtl w:val="0"/>
        </w:rPr>
        <w:t>65</w:t>
      </w:r>
      <w:r>
        <w:rPr>
          <w:rFonts w:ascii="Google Sans Text" w:hAnsi="Google Sans Text" w:eastAsia="Google Sans Text" w:cs="Google Sans Text"/>
          <w:i w:val="0"/>
          <w:color w:val="1B1C1D"/>
          <w:sz w:val="24"/>
          <w:szCs w:val="24"/>
          <w:rtl w:val="0"/>
        </w:rPr>
        <w:t>。</w:t>
      </w:r>
    </w:p>
    <w:p w14:paraId="00000216">
      <w:pPr>
        <w:numPr>
          <w:ilvl w:val="0"/>
          <w:numId w:val="9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注册端口 (Registered Ports) (1024到49151)</w:t>
      </w:r>
      <w:r>
        <w:rPr>
          <w:rFonts w:ascii="Google Sans Text" w:hAnsi="Google Sans Text" w:eastAsia="Google Sans Text" w:cs="Google Sans Text"/>
          <w:i w:val="0"/>
          <w:color w:val="1B1C1D"/>
          <w:sz w:val="24"/>
          <w:szCs w:val="24"/>
          <w:rtl w:val="0"/>
        </w:rPr>
        <w:t xml:space="preserve">：这些端口由IANA（互联网号码分配机构）分配给特定服务。应用程序可以注册这些端口以避免冲突 </w:t>
      </w:r>
      <w:r>
        <w:rPr>
          <w:rFonts w:ascii="Google Sans Text" w:hAnsi="Google Sans Text" w:eastAsia="Google Sans Text" w:cs="Google Sans Text"/>
          <w:i w:val="0"/>
          <w:color w:val="575B5F"/>
          <w:sz w:val="24"/>
          <w:szCs w:val="24"/>
          <w:vertAlign w:val="superscript"/>
          <w:rtl w:val="0"/>
        </w:rPr>
        <w:t>65</w:t>
      </w:r>
      <w:r>
        <w:rPr>
          <w:rFonts w:ascii="Google Sans Text" w:hAnsi="Google Sans Text" w:eastAsia="Google Sans Text" w:cs="Google Sans Text"/>
          <w:i w:val="0"/>
          <w:color w:val="1B1C1D"/>
          <w:sz w:val="24"/>
          <w:szCs w:val="24"/>
          <w:rtl w:val="0"/>
        </w:rPr>
        <w:t>。</w:t>
      </w:r>
    </w:p>
    <w:p w14:paraId="00000217">
      <w:pPr>
        <w:numPr>
          <w:ilvl w:val="0"/>
          <w:numId w:val="9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动态、私有或临时端口 (Dynamic or Private or Ephemeral Ports) (49152到65535)</w:t>
      </w:r>
      <w:r>
        <w:rPr>
          <w:rFonts w:ascii="Google Sans Text" w:hAnsi="Google Sans Text" w:eastAsia="Google Sans Text" w:cs="Google Sans Text"/>
          <w:i w:val="0"/>
          <w:color w:val="1B1C1D"/>
          <w:sz w:val="24"/>
          <w:szCs w:val="24"/>
          <w:rtl w:val="0"/>
        </w:rPr>
        <w:t xml:space="preserve">：这些端口可以自由动态使用，因为它们不能在IANA注册。此范围通常用于私有或自定义服务，或用于临时目的，例如客户端发起通信时选择的源端口 </w:t>
      </w:r>
      <w:r>
        <w:rPr>
          <w:rFonts w:ascii="Google Sans Text" w:hAnsi="Google Sans Text" w:eastAsia="Google Sans Text" w:cs="Google Sans Text"/>
          <w:i w:val="0"/>
          <w:color w:val="575B5F"/>
          <w:sz w:val="24"/>
          <w:szCs w:val="24"/>
          <w:vertAlign w:val="superscript"/>
          <w:rtl w:val="0"/>
        </w:rPr>
        <w:t>65</w:t>
      </w:r>
      <w:r>
        <w:rPr>
          <w:rFonts w:ascii="Google Sans Text" w:hAnsi="Google Sans Text" w:eastAsia="Google Sans Text" w:cs="Google Sans Text"/>
          <w:i w:val="0"/>
          <w:color w:val="1B1C1D"/>
          <w:sz w:val="24"/>
          <w:szCs w:val="24"/>
          <w:rtl w:val="0"/>
        </w:rPr>
        <w:t>。</w:t>
      </w:r>
    </w:p>
    <w:p w14:paraId="00000218">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端口号是运输层实现</w:t>
      </w:r>
      <w:r>
        <w:rPr>
          <w:rFonts w:ascii="Google Sans Text" w:hAnsi="Google Sans Text" w:eastAsia="Google Sans Text" w:cs="Google Sans Text"/>
          <w:b/>
          <w:i w:val="0"/>
          <w:color w:val="1B1C1D"/>
          <w:sz w:val="24"/>
          <w:szCs w:val="24"/>
          <w:rtl w:val="0"/>
        </w:rPr>
        <w:t>多路复用和解多路复用</w:t>
      </w:r>
      <w:r>
        <w:rPr>
          <w:rFonts w:ascii="Google Sans Text" w:hAnsi="Google Sans Text" w:eastAsia="Google Sans Text" w:cs="Google Sans Text"/>
          <w:i w:val="0"/>
          <w:color w:val="1B1C1D"/>
          <w:sz w:val="24"/>
          <w:szCs w:val="24"/>
          <w:rtl w:val="0"/>
        </w:rPr>
        <w:t>的关键。它们允许单个主机上的多个应用程序通过同一个网络连接同时发送和接收数据。例如，当用户在浏览器中打开多个标签页，或者在下载文件的同时浏览网页时，端口号确保了正确的数据流向正确的应用程序。端口号的分类（知名、注册、动态）反映了在通用服务标准化和临时客户端连接或自定义应用程序灵活性之间的平衡。</w:t>
      </w:r>
    </w:p>
    <w:p w14:paraId="00000219">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TCP协议 (Transmission Control Protocol)</w:t>
      </w:r>
    </w:p>
    <w:p w14:paraId="0000021A">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传输控制协议（TCP）是互联网协议套件中的一个核心传输层协议，它提供可靠的、面向连接的字节流服务 </w:t>
      </w:r>
      <w:r>
        <w:rPr>
          <w:rFonts w:ascii="Google Sans Text" w:hAnsi="Google Sans Text" w:eastAsia="Google Sans Text" w:cs="Google Sans Text"/>
          <w:i w:val="0"/>
          <w:color w:val="575B5F"/>
          <w:sz w:val="24"/>
          <w:szCs w:val="24"/>
          <w:vertAlign w:val="superscript"/>
          <w:rtl w:val="0"/>
        </w:rPr>
        <w:t>14</w:t>
      </w:r>
      <w:r>
        <w:rPr>
          <w:rFonts w:ascii="Google Sans Text" w:hAnsi="Google Sans Text" w:eastAsia="Google Sans Text" w:cs="Google Sans Text"/>
          <w:i w:val="0"/>
          <w:color w:val="1B1C1D"/>
          <w:sz w:val="24"/>
          <w:szCs w:val="24"/>
          <w:rtl w:val="0"/>
        </w:rPr>
        <w:t xml:space="preserve">。TCP在应用层和网络层之间，用于提供可靠的交付服务 </w:t>
      </w:r>
      <w:r>
        <w:rPr>
          <w:rFonts w:ascii="Google Sans Text" w:hAnsi="Google Sans Text" w:eastAsia="Google Sans Text" w:cs="Google Sans Text"/>
          <w:i w:val="0"/>
          <w:color w:val="575B5F"/>
          <w:sz w:val="24"/>
          <w:szCs w:val="24"/>
          <w:vertAlign w:val="superscript"/>
          <w:rtl w:val="0"/>
        </w:rPr>
        <w:t>47</w:t>
      </w:r>
      <w:r>
        <w:rPr>
          <w:rFonts w:ascii="Google Sans Text" w:hAnsi="Google Sans Text" w:eastAsia="Google Sans Text" w:cs="Google Sans Text"/>
          <w:i w:val="0"/>
          <w:color w:val="1B1C1D"/>
          <w:sz w:val="24"/>
          <w:szCs w:val="24"/>
          <w:rtl w:val="0"/>
        </w:rPr>
        <w:t>。</w:t>
      </w:r>
    </w:p>
    <w:p w14:paraId="0000021B">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b/>
          <w:i w:val="0"/>
          <w:color w:val="1B1C1D"/>
          <w:sz w:val="24"/>
          <w:szCs w:val="24"/>
          <w:rtl w:val="0"/>
        </w:rPr>
        <w:t>TCP的特性</w:t>
      </w:r>
      <w:r>
        <w:rPr>
          <w:rFonts w:ascii="Google Sans Text" w:hAnsi="Google Sans Text" w:eastAsia="Google Sans Text" w:cs="Google Sans Text"/>
          <w:i w:val="0"/>
          <w:color w:val="1B1C1D"/>
          <w:sz w:val="24"/>
          <w:szCs w:val="24"/>
          <w:rtl w:val="0"/>
        </w:rPr>
        <w:t>：</w:t>
      </w:r>
    </w:p>
    <w:p w14:paraId="0000021C">
      <w:pPr>
        <w:numPr>
          <w:ilvl w:val="0"/>
          <w:numId w:val="9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连接导向 (Connection-Oriented)</w:t>
      </w:r>
      <w:r>
        <w:rPr>
          <w:rFonts w:ascii="Google Sans Text" w:hAnsi="Google Sans Text" w:eastAsia="Google Sans Text" w:cs="Google Sans Text"/>
          <w:i w:val="0"/>
          <w:color w:val="1B1C1D"/>
          <w:sz w:val="24"/>
          <w:szCs w:val="24"/>
          <w:rtl w:val="0"/>
        </w:rPr>
        <w:t xml:space="preserve">：TCP在传输任何数据之前，会在两个节点之间建立连接 </w:t>
      </w:r>
      <w:r>
        <w:rPr>
          <w:rFonts w:ascii="Google Sans Text" w:hAnsi="Google Sans Text" w:eastAsia="Google Sans Text" w:cs="Google Sans Text"/>
          <w:i w:val="0"/>
          <w:color w:val="575B5F"/>
          <w:sz w:val="24"/>
          <w:szCs w:val="24"/>
          <w:vertAlign w:val="superscript"/>
          <w:rtl w:val="0"/>
        </w:rPr>
        <w:t>18</w:t>
      </w:r>
      <w:r>
        <w:rPr>
          <w:rFonts w:ascii="Google Sans Text" w:hAnsi="Google Sans Text" w:eastAsia="Google Sans Text" w:cs="Google Sans Text"/>
          <w:i w:val="0"/>
          <w:color w:val="1B1C1D"/>
          <w:sz w:val="24"/>
          <w:szCs w:val="24"/>
          <w:rtl w:val="0"/>
        </w:rPr>
        <w:t>。</w:t>
      </w:r>
    </w:p>
    <w:p w14:paraId="0000021D">
      <w:pPr>
        <w:numPr>
          <w:ilvl w:val="0"/>
          <w:numId w:val="9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可靠性 (Reliable)</w:t>
      </w:r>
      <w:r>
        <w:rPr>
          <w:rFonts w:ascii="Google Sans Text" w:hAnsi="Google Sans Text" w:eastAsia="Google Sans Text" w:cs="Google Sans Text"/>
          <w:i w:val="0"/>
          <w:color w:val="1B1C1D"/>
          <w:sz w:val="24"/>
          <w:szCs w:val="24"/>
          <w:rtl w:val="0"/>
        </w:rPr>
        <w:t xml:space="preserve">：TCP保证数据交付，并确保数据按发送顺序交付 </w:t>
      </w:r>
      <w:r>
        <w:rPr>
          <w:rFonts w:ascii="Google Sans Text" w:hAnsi="Google Sans Text" w:eastAsia="Google Sans Text" w:cs="Google Sans Text"/>
          <w:i w:val="0"/>
          <w:color w:val="575B5F"/>
          <w:sz w:val="24"/>
          <w:szCs w:val="24"/>
          <w:vertAlign w:val="superscript"/>
          <w:rtl w:val="0"/>
        </w:rPr>
        <w:t>14</w:t>
      </w:r>
      <w:r>
        <w:rPr>
          <w:rFonts w:ascii="Google Sans Text" w:hAnsi="Google Sans Text" w:eastAsia="Google Sans Text" w:cs="Google Sans Text"/>
          <w:i w:val="0"/>
          <w:color w:val="1B1C1D"/>
          <w:sz w:val="24"/>
          <w:szCs w:val="24"/>
          <w:rtl w:val="0"/>
        </w:rPr>
        <w:t xml:space="preserve">。它通过确认（ACK）机制来确认接收 </w:t>
      </w:r>
      <w:r>
        <w:rPr>
          <w:rFonts w:ascii="Google Sans Text" w:hAnsi="Google Sans Text" w:eastAsia="Google Sans Text" w:cs="Google Sans Text"/>
          <w:i w:val="0"/>
          <w:color w:val="575B5F"/>
          <w:sz w:val="24"/>
          <w:szCs w:val="24"/>
          <w:vertAlign w:val="superscript"/>
          <w:rtl w:val="0"/>
        </w:rPr>
        <w:t>47</w:t>
      </w:r>
      <w:r>
        <w:rPr>
          <w:rFonts w:ascii="Google Sans Text" w:hAnsi="Google Sans Text" w:eastAsia="Google Sans Text" w:cs="Google Sans Text"/>
          <w:i w:val="0"/>
          <w:color w:val="1B1C1D"/>
          <w:sz w:val="24"/>
          <w:szCs w:val="24"/>
          <w:rtl w:val="0"/>
        </w:rPr>
        <w:t>。</w:t>
      </w:r>
    </w:p>
    <w:p w14:paraId="0000021E">
      <w:pPr>
        <w:numPr>
          <w:ilvl w:val="0"/>
          <w:numId w:val="9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有序交付 (Ordered Delivery)</w:t>
      </w:r>
      <w:r>
        <w:rPr>
          <w:rFonts w:ascii="Google Sans Text" w:hAnsi="Google Sans Text" w:eastAsia="Google Sans Text" w:cs="Google Sans Text"/>
          <w:i w:val="0"/>
          <w:color w:val="1B1C1D"/>
          <w:sz w:val="24"/>
          <w:szCs w:val="24"/>
          <w:rtl w:val="0"/>
        </w:rPr>
        <w:t xml:space="preserve">：数据在传输前后保持相同的顺序 </w:t>
      </w:r>
      <w:r>
        <w:rPr>
          <w:rFonts w:ascii="Google Sans Text" w:hAnsi="Google Sans Text" w:eastAsia="Google Sans Text" w:cs="Google Sans Text"/>
          <w:i w:val="0"/>
          <w:color w:val="575B5F"/>
          <w:sz w:val="24"/>
          <w:szCs w:val="24"/>
          <w:vertAlign w:val="superscript"/>
          <w:rtl w:val="0"/>
        </w:rPr>
        <w:t>47</w:t>
      </w:r>
      <w:r>
        <w:rPr>
          <w:rFonts w:ascii="Google Sans Text" w:hAnsi="Google Sans Text" w:eastAsia="Google Sans Text" w:cs="Google Sans Text"/>
          <w:i w:val="0"/>
          <w:color w:val="1B1C1D"/>
          <w:sz w:val="24"/>
          <w:szCs w:val="24"/>
          <w:rtl w:val="0"/>
        </w:rPr>
        <w:t>。</w:t>
      </w:r>
    </w:p>
    <w:p w14:paraId="0000021F">
      <w:pPr>
        <w:numPr>
          <w:ilvl w:val="0"/>
          <w:numId w:val="9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全双工 (Full Duplex)</w:t>
      </w:r>
      <w:r>
        <w:rPr>
          <w:rFonts w:ascii="Google Sans Text" w:hAnsi="Google Sans Text" w:eastAsia="Google Sans Text" w:cs="Google Sans Text"/>
          <w:i w:val="0"/>
          <w:color w:val="1B1C1D"/>
          <w:sz w:val="24"/>
          <w:szCs w:val="24"/>
          <w:rtl w:val="0"/>
        </w:rPr>
        <w:t xml:space="preserve">：数据可以同时从接收方传输到发送方，反之亦然，提高了数据流的效率 </w:t>
      </w:r>
      <w:r>
        <w:rPr>
          <w:rFonts w:ascii="Google Sans Text" w:hAnsi="Google Sans Text" w:eastAsia="Google Sans Text" w:cs="Google Sans Text"/>
          <w:i w:val="0"/>
          <w:color w:val="575B5F"/>
          <w:sz w:val="24"/>
          <w:szCs w:val="24"/>
          <w:vertAlign w:val="superscript"/>
          <w:rtl w:val="0"/>
        </w:rPr>
        <w:t>47</w:t>
      </w:r>
      <w:r>
        <w:rPr>
          <w:rFonts w:ascii="Google Sans Text" w:hAnsi="Google Sans Text" w:eastAsia="Google Sans Text" w:cs="Google Sans Text"/>
          <w:i w:val="0"/>
          <w:color w:val="1B1C1D"/>
          <w:sz w:val="24"/>
          <w:szCs w:val="24"/>
          <w:rtl w:val="0"/>
        </w:rPr>
        <w:t>。</w:t>
      </w:r>
    </w:p>
    <w:p w14:paraId="00000220">
      <w:pPr>
        <w:numPr>
          <w:ilvl w:val="0"/>
          <w:numId w:val="9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流控制 (Flow Control)</w:t>
      </w:r>
      <w:r>
        <w:rPr>
          <w:rFonts w:ascii="Google Sans Text" w:hAnsi="Google Sans Text" w:eastAsia="Google Sans Text" w:cs="Google Sans Text"/>
          <w:i w:val="0"/>
          <w:color w:val="1B1C1D"/>
          <w:sz w:val="24"/>
          <w:szCs w:val="24"/>
          <w:rtl w:val="0"/>
        </w:rPr>
        <w:t xml:space="preserve">：TCP限制发送方传输数据的速率，以防止数据溢出，并根据接收方的缓冲区大小进行调整 </w:t>
      </w:r>
      <w:r>
        <w:rPr>
          <w:rFonts w:ascii="Google Sans Text" w:hAnsi="Google Sans Text" w:eastAsia="Google Sans Text" w:cs="Google Sans Text"/>
          <w:i w:val="0"/>
          <w:color w:val="575B5F"/>
          <w:sz w:val="24"/>
          <w:szCs w:val="24"/>
          <w:vertAlign w:val="superscript"/>
          <w:rtl w:val="0"/>
        </w:rPr>
        <w:t>47</w:t>
      </w:r>
      <w:r>
        <w:rPr>
          <w:rFonts w:ascii="Google Sans Text" w:hAnsi="Google Sans Text" w:eastAsia="Google Sans Text" w:cs="Google Sans Text"/>
          <w:i w:val="0"/>
          <w:color w:val="1B1C1D"/>
          <w:sz w:val="24"/>
          <w:szCs w:val="24"/>
          <w:rtl w:val="0"/>
        </w:rPr>
        <w:t>。</w:t>
      </w:r>
    </w:p>
    <w:p w14:paraId="00000221">
      <w:pPr>
        <w:numPr>
          <w:ilvl w:val="0"/>
          <w:numId w:val="9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拥塞控制 (Congestion Control)</w:t>
      </w:r>
      <w:r>
        <w:rPr>
          <w:rFonts w:ascii="Google Sans Text" w:hAnsi="Google Sans Text" w:eastAsia="Google Sans Text" w:cs="Google Sans Text"/>
          <w:i w:val="0"/>
          <w:color w:val="1B1C1D"/>
          <w:sz w:val="24"/>
          <w:szCs w:val="24"/>
          <w:rtl w:val="0"/>
        </w:rPr>
        <w:t xml:space="preserve">：TCP通过算法（如慢启动、拥塞避免、快速重传和快速恢复）来防止网络拥塞 </w:t>
      </w:r>
      <w:r>
        <w:rPr>
          <w:rFonts w:ascii="Google Sans Text" w:hAnsi="Google Sans Text" w:eastAsia="Google Sans Text" w:cs="Google Sans Text"/>
          <w:i w:val="0"/>
          <w:color w:val="575B5F"/>
          <w:sz w:val="24"/>
          <w:szCs w:val="24"/>
          <w:vertAlign w:val="superscript"/>
          <w:rtl w:val="0"/>
        </w:rPr>
        <w:t>47</w:t>
      </w:r>
      <w:r>
        <w:rPr>
          <w:rFonts w:ascii="Google Sans Text" w:hAnsi="Google Sans Text" w:eastAsia="Google Sans Text" w:cs="Google Sans Text"/>
          <w:i w:val="0"/>
          <w:color w:val="1B1C1D"/>
          <w:sz w:val="24"/>
          <w:szCs w:val="24"/>
          <w:rtl w:val="0"/>
        </w:rPr>
        <w:t>。</w:t>
      </w:r>
    </w:p>
    <w:p w14:paraId="00000222">
      <w:pPr>
        <w:pBdr>
          <w:top w:val="none" w:color="auto" w:sz="0" w:space="0"/>
          <w:left w:val="none" w:color="auto" w:sz="0" w:space="0"/>
          <w:bottom w:val="none" w:color="auto" w:sz="0" w:space="0"/>
          <w:right w:val="none" w:color="auto" w:sz="0" w:space="0"/>
          <w:between w:val="none" w:color="auto" w:sz="0" w:space="0"/>
        </w:pBdr>
        <w:shd w:val="clear" w:fill="auto"/>
        <w:spacing w:before="240" w:line="275" w:lineRule="auto"/>
        <w:rPr>
          <w:rFonts w:ascii="Google Sans Text" w:hAnsi="Google Sans Text" w:eastAsia="Google Sans Text" w:cs="Google Sans Text"/>
        </w:rPr>
      </w:pPr>
      <w:r>
        <w:rPr>
          <w:rFonts w:ascii="Google Sans Text" w:hAnsi="Google Sans Text" w:eastAsia="Google Sans Text" w:cs="Google Sans Text"/>
          <w:rtl w:val="0"/>
        </w:rPr>
        <w:t>可靠传输机制：</w:t>
      </w:r>
    </w:p>
    <w:p w14:paraId="00000223">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TCP通过一系列复杂的机制在不可靠的IP层之上提供端到端的可靠性 47。</w:t>
      </w:r>
    </w:p>
    <w:p w14:paraId="00000224">
      <w:pPr>
        <w:numPr>
          <w:ilvl w:val="0"/>
          <w:numId w:val="9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三次握手 (Three-way Handshake)</w:t>
      </w:r>
      <w:r>
        <w:rPr>
          <w:rFonts w:ascii="Google Sans Text" w:hAnsi="Google Sans Text" w:eastAsia="Google Sans Text" w:cs="Google Sans Text"/>
          <w:i w:val="0"/>
          <w:color w:val="1B1C1D"/>
          <w:sz w:val="24"/>
          <w:szCs w:val="24"/>
          <w:rtl w:val="0"/>
        </w:rPr>
        <w:t xml:space="preserve">：TCP使用三次握手（SYN, SYN-ACK, ACK）来建立连接 </w:t>
      </w:r>
      <w:r>
        <w:rPr>
          <w:rFonts w:ascii="Google Sans Text" w:hAnsi="Google Sans Text" w:eastAsia="Google Sans Text" w:cs="Google Sans Text"/>
          <w:i w:val="0"/>
          <w:color w:val="575B5F"/>
          <w:sz w:val="24"/>
          <w:szCs w:val="24"/>
          <w:vertAlign w:val="superscript"/>
          <w:rtl w:val="0"/>
        </w:rPr>
        <w:t>47</w:t>
      </w:r>
      <w:r>
        <w:rPr>
          <w:rFonts w:ascii="Google Sans Text" w:hAnsi="Google Sans Text" w:eastAsia="Google Sans Text" w:cs="Google Sans Text"/>
          <w:i w:val="0"/>
          <w:color w:val="1B1C1D"/>
          <w:sz w:val="24"/>
          <w:szCs w:val="24"/>
          <w:rtl w:val="0"/>
        </w:rPr>
        <w:t>。</w:t>
      </w:r>
    </w:p>
    <w:p w14:paraId="00000225">
      <w:pPr>
        <w:numPr>
          <w:ilvl w:val="1"/>
          <w:numId w:val="9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pPr>
      <w:r>
        <w:rPr>
          <w:rFonts w:ascii="Google Sans Text" w:hAnsi="Google Sans Text" w:eastAsia="Google Sans Text" w:cs="Google Sans Text"/>
          <w:b/>
          <w:i w:val="0"/>
          <w:color w:val="1B1C1D"/>
          <w:sz w:val="24"/>
          <w:szCs w:val="24"/>
          <w:rtl w:val="0"/>
        </w:rPr>
        <w:t>SYN (Synchronize)</w:t>
      </w:r>
      <w:r>
        <w:rPr>
          <w:rFonts w:ascii="Google Sans Text" w:hAnsi="Google Sans Text" w:eastAsia="Google Sans Text" w:cs="Google Sans Text"/>
          <w:i w:val="0"/>
          <w:color w:val="1B1C1D"/>
          <w:sz w:val="24"/>
          <w:szCs w:val="24"/>
          <w:rtl w:val="0"/>
        </w:rPr>
        <w:t xml:space="preserve">：发起方（通常是客户端）发送一个SYN数据包到另一台主机（通常是服务器），随机初始化一个序列号 </w:t>
      </w:r>
      <w:r>
        <w:rPr>
          <w:rFonts w:ascii="Google Sans Text" w:hAnsi="Google Sans Text" w:eastAsia="Google Sans Text" w:cs="Google Sans Text"/>
          <w:i w:val="0"/>
          <w:color w:val="575B5F"/>
          <w:sz w:val="24"/>
          <w:szCs w:val="24"/>
          <w:vertAlign w:val="superscript"/>
          <w:rtl w:val="0"/>
        </w:rPr>
        <w:t>67</w:t>
      </w:r>
      <w:r>
        <w:rPr>
          <w:rFonts w:ascii="Google Sans Text" w:hAnsi="Google Sans Text" w:eastAsia="Google Sans Text" w:cs="Google Sans Text"/>
          <w:i w:val="0"/>
          <w:color w:val="1B1C1D"/>
          <w:sz w:val="24"/>
          <w:szCs w:val="24"/>
          <w:rtl w:val="0"/>
        </w:rPr>
        <w:t>。</w:t>
      </w:r>
    </w:p>
    <w:p w14:paraId="00000226">
      <w:pPr>
        <w:numPr>
          <w:ilvl w:val="1"/>
          <w:numId w:val="9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SYN-ACK (Synchronize-Acknowledge)</w:t>
      </w:r>
      <w:r>
        <w:rPr>
          <w:rFonts w:ascii="Google Sans Text" w:hAnsi="Google Sans Text" w:eastAsia="Google Sans Text" w:cs="Google Sans Text"/>
          <w:i w:val="0"/>
          <w:color w:val="1B1C1D"/>
          <w:sz w:val="24"/>
          <w:szCs w:val="24"/>
          <w:rtl w:val="0"/>
        </w:rPr>
        <w:t xml:space="preserve">：服务器收到SYN后，发送一个SYN-ACK数据包作为响应，包含自己的序列号和对客户端序列号的确认（客户端序列号+1） </w:t>
      </w:r>
      <w:r>
        <w:rPr>
          <w:rFonts w:ascii="Google Sans Text" w:hAnsi="Google Sans Text" w:eastAsia="Google Sans Text" w:cs="Google Sans Text"/>
          <w:i w:val="0"/>
          <w:color w:val="575B5F"/>
          <w:sz w:val="24"/>
          <w:szCs w:val="24"/>
          <w:vertAlign w:val="superscript"/>
          <w:rtl w:val="0"/>
        </w:rPr>
        <w:t>67</w:t>
      </w:r>
      <w:r>
        <w:rPr>
          <w:rFonts w:ascii="Google Sans Text" w:hAnsi="Google Sans Text" w:eastAsia="Google Sans Text" w:cs="Google Sans Text"/>
          <w:i w:val="0"/>
          <w:color w:val="1B1C1D"/>
          <w:sz w:val="24"/>
          <w:szCs w:val="24"/>
          <w:rtl w:val="0"/>
        </w:rPr>
        <w:t>。</w:t>
      </w:r>
    </w:p>
    <w:p w14:paraId="00000227">
      <w:pPr>
        <w:numPr>
          <w:ilvl w:val="1"/>
          <w:numId w:val="9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ACK (Acknowledge)</w:t>
      </w:r>
      <w:r>
        <w:rPr>
          <w:rFonts w:ascii="Google Sans Text" w:hAnsi="Google Sans Text" w:eastAsia="Google Sans Text" w:cs="Google Sans Text"/>
          <w:i w:val="0"/>
          <w:color w:val="1B1C1D"/>
          <w:sz w:val="24"/>
          <w:szCs w:val="24"/>
          <w:rtl w:val="0"/>
        </w:rPr>
        <w:t xml:space="preserve">：发起方收到SYN-ACK后，发送一个ACK数据包作为最终确认（服务器序列号+1） </w:t>
      </w:r>
      <w:r>
        <w:rPr>
          <w:rFonts w:ascii="Google Sans Text" w:hAnsi="Google Sans Text" w:eastAsia="Google Sans Text" w:cs="Google Sans Text"/>
          <w:i w:val="0"/>
          <w:color w:val="575B5F"/>
          <w:sz w:val="24"/>
          <w:szCs w:val="24"/>
          <w:vertAlign w:val="superscript"/>
          <w:rtl w:val="0"/>
        </w:rPr>
        <w:t>67</w:t>
      </w:r>
      <w:r>
        <w:rPr>
          <w:rFonts w:ascii="Google Sans Text" w:hAnsi="Google Sans Text" w:eastAsia="Google Sans Text" w:cs="Google Sans Text"/>
          <w:i w:val="0"/>
          <w:color w:val="1B1C1D"/>
          <w:sz w:val="24"/>
          <w:szCs w:val="24"/>
          <w:rtl w:val="0"/>
        </w:rPr>
        <w:t>。</w:t>
      </w:r>
    </w:p>
    <w:p w14:paraId="00000228">
      <w:pPr>
        <w:numPr>
          <w:ilvl w:val="1"/>
          <w:numId w:val="9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pPr>
      <w:r>
        <w:rPr>
          <w:rFonts w:ascii="Google Sans Text" w:hAnsi="Google Sans Text" w:eastAsia="Google Sans Text" w:cs="Google Sans Text"/>
          <w:b/>
          <w:i w:val="0"/>
          <w:color w:val="1B1C1D"/>
          <w:sz w:val="24"/>
          <w:szCs w:val="24"/>
          <w:rtl w:val="0"/>
        </w:rPr>
        <w:t>目的</w:t>
      </w:r>
      <w:r>
        <w:rPr>
          <w:rFonts w:ascii="Google Sans Text" w:hAnsi="Google Sans Text" w:eastAsia="Google Sans Text" w:cs="Google Sans Text"/>
          <w:i w:val="0"/>
          <w:color w:val="1B1C1D"/>
          <w:sz w:val="24"/>
          <w:szCs w:val="24"/>
          <w:rtl w:val="0"/>
        </w:rPr>
        <w:t xml:space="preserve">：三次握手的主要目的是防止旧的重复连接初始化造成混乱，同步双方的初始序列号，并避免资源浪费 </w:t>
      </w:r>
      <w:r>
        <w:rPr>
          <w:rFonts w:ascii="Google Sans Text" w:hAnsi="Google Sans Text" w:eastAsia="Google Sans Text" w:cs="Google Sans Text"/>
          <w:i w:val="0"/>
          <w:color w:val="575B5F"/>
          <w:sz w:val="24"/>
          <w:szCs w:val="24"/>
          <w:vertAlign w:val="superscript"/>
          <w:rtl w:val="0"/>
        </w:rPr>
        <w:t>68</w:t>
      </w:r>
      <w:r>
        <w:rPr>
          <w:rFonts w:ascii="Google Sans Text" w:hAnsi="Google Sans Text" w:eastAsia="Google Sans Text" w:cs="Google Sans Text"/>
          <w:i w:val="0"/>
          <w:color w:val="1B1C1D"/>
          <w:sz w:val="24"/>
          <w:szCs w:val="24"/>
          <w:rtl w:val="0"/>
        </w:rPr>
        <w:t>。</w:t>
      </w:r>
    </w:p>
    <w:p w14:paraId="00000229">
      <w:pPr>
        <w:numPr>
          <w:ilvl w:val="0"/>
          <w:numId w:val="9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四次挥手 (Four-way Handshake)</w:t>
      </w:r>
      <w:r>
        <w:rPr>
          <w:rFonts w:ascii="Google Sans Text" w:hAnsi="Google Sans Text" w:eastAsia="Google Sans Text" w:cs="Google Sans Text"/>
          <w:i w:val="0"/>
          <w:color w:val="1B1C1D"/>
          <w:sz w:val="24"/>
          <w:szCs w:val="24"/>
          <w:rtl w:val="0"/>
        </w:rPr>
        <w:t xml:space="preserve">：TCP使用四次挥手（FIN, ACK, FIN, ACK）来终止连接 </w:t>
      </w:r>
      <w:r>
        <w:rPr>
          <w:rFonts w:ascii="Google Sans Text" w:hAnsi="Google Sans Text" w:eastAsia="Google Sans Text" w:cs="Google Sans Text"/>
          <w:i w:val="0"/>
          <w:color w:val="575B5F"/>
          <w:sz w:val="24"/>
          <w:szCs w:val="24"/>
          <w:vertAlign w:val="superscript"/>
          <w:rtl w:val="0"/>
        </w:rPr>
        <w:t>47</w:t>
      </w:r>
      <w:r>
        <w:rPr>
          <w:rFonts w:ascii="Google Sans Text" w:hAnsi="Google Sans Text" w:eastAsia="Google Sans Text" w:cs="Google Sans Text"/>
          <w:i w:val="0"/>
          <w:color w:val="1B1C1D"/>
          <w:sz w:val="24"/>
          <w:szCs w:val="24"/>
          <w:rtl w:val="0"/>
        </w:rPr>
        <w:t>。</w:t>
      </w:r>
    </w:p>
    <w:p w14:paraId="0000022A">
      <w:pPr>
        <w:numPr>
          <w:ilvl w:val="1"/>
          <w:numId w:val="9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pPr>
      <w:r>
        <w:rPr>
          <w:rFonts w:ascii="Google Sans Text" w:hAnsi="Google Sans Text" w:eastAsia="Google Sans Text" w:cs="Google Sans Text"/>
          <w:b/>
          <w:i w:val="0"/>
          <w:color w:val="1B1C1D"/>
          <w:sz w:val="24"/>
          <w:szCs w:val="24"/>
          <w:rtl w:val="0"/>
        </w:rPr>
        <w:t>FIN (Finish)</w:t>
      </w:r>
      <w:r>
        <w:rPr>
          <w:rFonts w:ascii="Google Sans Text" w:hAnsi="Google Sans Text" w:eastAsia="Google Sans Text" w:cs="Google Sans Text"/>
          <w:i w:val="0"/>
          <w:color w:val="1B1C1D"/>
          <w:sz w:val="24"/>
          <w:szCs w:val="24"/>
          <w:rtl w:val="0"/>
        </w:rPr>
        <w:t xml:space="preserve">：发起方发送一个FIN数据包表示不再发送数据 </w:t>
      </w:r>
      <w:r>
        <w:rPr>
          <w:rFonts w:ascii="Google Sans Text" w:hAnsi="Google Sans Text" w:eastAsia="Google Sans Text" w:cs="Google Sans Text"/>
          <w:i w:val="0"/>
          <w:color w:val="575B5F"/>
          <w:sz w:val="24"/>
          <w:szCs w:val="24"/>
          <w:vertAlign w:val="superscript"/>
          <w:rtl w:val="0"/>
        </w:rPr>
        <w:t>67</w:t>
      </w:r>
      <w:r>
        <w:rPr>
          <w:rFonts w:ascii="Google Sans Text" w:hAnsi="Google Sans Text" w:eastAsia="Google Sans Text" w:cs="Google Sans Text"/>
          <w:i w:val="0"/>
          <w:color w:val="1B1C1D"/>
          <w:sz w:val="24"/>
          <w:szCs w:val="24"/>
          <w:rtl w:val="0"/>
        </w:rPr>
        <w:t>。</w:t>
      </w:r>
    </w:p>
    <w:p w14:paraId="0000022B">
      <w:pPr>
        <w:numPr>
          <w:ilvl w:val="1"/>
          <w:numId w:val="9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ACK (Acknowledge)</w:t>
      </w:r>
      <w:r>
        <w:rPr>
          <w:rFonts w:ascii="Google Sans Text" w:hAnsi="Google Sans Text" w:eastAsia="Google Sans Text" w:cs="Google Sans Text"/>
          <w:i w:val="0"/>
          <w:color w:val="1B1C1D"/>
          <w:sz w:val="24"/>
          <w:szCs w:val="24"/>
          <w:rtl w:val="0"/>
        </w:rPr>
        <w:t xml:space="preserve">：另一方发送ACK数据包确认收到FIN </w:t>
      </w:r>
      <w:r>
        <w:rPr>
          <w:rFonts w:ascii="Google Sans Text" w:hAnsi="Google Sans Text" w:eastAsia="Google Sans Text" w:cs="Google Sans Text"/>
          <w:i w:val="0"/>
          <w:color w:val="575B5F"/>
          <w:sz w:val="24"/>
          <w:szCs w:val="24"/>
          <w:vertAlign w:val="superscript"/>
          <w:rtl w:val="0"/>
        </w:rPr>
        <w:t>67</w:t>
      </w:r>
      <w:r>
        <w:rPr>
          <w:rFonts w:ascii="Google Sans Text" w:hAnsi="Google Sans Text" w:eastAsia="Google Sans Text" w:cs="Google Sans Text"/>
          <w:i w:val="0"/>
          <w:color w:val="1B1C1D"/>
          <w:sz w:val="24"/>
          <w:szCs w:val="24"/>
          <w:rtl w:val="0"/>
        </w:rPr>
        <w:t>。</w:t>
      </w:r>
    </w:p>
    <w:p w14:paraId="0000022C">
      <w:pPr>
        <w:numPr>
          <w:ilvl w:val="1"/>
          <w:numId w:val="9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FIN (Finish)</w:t>
      </w:r>
      <w:r>
        <w:rPr>
          <w:rFonts w:ascii="Google Sans Text" w:hAnsi="Google Sans Text" w:eastAsia="Google Sans Text" w:cs="Google Sans Text"/>
          <w:i w:val="0"/>
          <w:color w:val="1B1C1D"/>
          <w:sz w:val="24"/>
          <w:szCs w:val="24"/>
          <w:rtl w:val="0"/>
        </w:rPr>
        <w:t xml:space="preserve">：另一方在完成数据发送后，也发送一个FIN数据包表示关闭其发送方向 </w:t>
      </w:r>
      <w:r>
        <w:rPr>
          <w:rFonts w:ascii="Google Sans Text" w:hAnsi="Google Sans Text" w:eastAsia="Google Sans Text" w:cs="Google Sans Text"/>
          <w:i w:val="0"/>
          <w:color w:val="575B5F"/>
          <w:sz w:val="24"/>
          <w:szCs w:val="24"/>
          <w:vertAlign w:val="superscript"/>
          <w:rtl w:val="0"/>
        </w:rPr>
        <w:t>67</w:t>
      </w:r>
      <w:r>
        <w:rPr>
          <w:rFonts w:ascii="Google Sans Text" w:hAnsi="Google Sans Text" w:eastAsia="Google Sans Text" w:cs="Google Sans Text"/>
          <w:i w:val="0"/>
          <w:color w:val="1B1C1D"/>
          <w:sz w:val="24"/>
          <w:szCs w:val="24"/>
          <w:rtl w:val="0"/>
        </w:rPr>
        <w:t>。</w:t>
      </w:r>
    </w:p>
    <w:p w14:paraId="0000022D">
      <w:pPr>
        <w:numPr>
          <w:ilvl w:val="1"/>
          <w:numId w:val="9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pPr>
      <w:r>
        <w:rPr>
          <w:rFonts w:ascii="Google Sans Text" w:hAnsi="Google Sans Text" w:eastAsia="Google Sans Text" w:cs="Google Sans Text"/>
          <w:b/>
          <w:i w:val="0"/>
          <w:color w:val="1B1C1D"/>
          <w:sz w:val="24"/>
          <w:szCs w:val="24"/>
          <w:rtl w:val="0"/>
        </w:rPr>
        <w:t>ACK (Acknowledge)</w:t>
      </w:r>
      <w:r>
        <w:rPr>
          <w:rFonts w:ascii="Google Sans Text" w:hAnsi="Google Sans Text" w:eastAsia="Google Sans Text" w:cs="Google Sans Text"/>
          <w:i w:val="0"/>
          <w:color w:val="1B1C1D"/>
          <w:sz w:val="24"/>
          <w:szCs w:val="24"/>
          <w:rtl w:val="0"/>
        </w:rPr>
        <w:t xml:space="preserve">：发起方发送最终的ACK数据包确认收到对方的FIN </w:t>
      </w:r>
      <w:r>
        <w:rPr>
          <w:rFonts w:ascii="Google Sans Text" w:hAnsi="Google Sans Text" w:eastAsia="Google Sans Text" w:cs="Google Sans Text"/>
          <w:i w:val="0"/>
          <w:color w:val="575B5F"/>
          <w:sz w:val="24"/>
          <w:szCs w:val="24"/>
          <w:vertAlign w:val="superscript"/>
          <w:rtl w:val="0"/>
        </w:rPr>
        <w:t>67</w:t>
      </w:r>
      <w:r>
        <w:rPr>
          <w:rFonts w:ascii="Google Sans Text" w:hAnsi="Google Sans Text" w:eastAsia="Google Sans Text" w:cs="Google Sans Text"/>
          <w:i w:val="0"/>
          <w:color w:val="1B1C1D"/>
          <w:sz w:val="24"/>
          <w:szCs w:val="24"/>
          <w:rtl w:val="0"/>
        </w:rPr>
        <w:t>。</w:t>
      </w:r>
    </w:p>
    <w:p w14:paraId="0000022E">
      <w:pPr>
        <w:numPr>
          <w:ilvl w:val="1"/>
          <w:numId w:val="9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pPr>
      <w:r>
        <w:rPr>
          <w:rFonts w:ascii="Google Sans Text" w:hAnsi="Google Sans Text" w:eastAsia="Google Sans Text" w:cs="Google Sans Text"/>
          <w:b/>
          <w:i w:val="0"/>
          <w:color w:val="1B1C1D"/>
          <w:sz w:val="24"/>
          <w:szCs w:val="24"/>
          <w:rtl w:val="0"/>
        </w:rPr>
        <w:t>为何是四次</w:t>
      </w:r>
      <w:r>
        <w:rPr>
          <w:rFonts w:ascii="Google Sans Text" w:hAnsi="Google Sans Text" w:eastAsia="Google Sans Text" w:cs="Google Sans Text"/>
          <w:i w:val="0"/>
          <w:color w:val="1B1C1D"/>
          <w:sz w:val="24"/>
          <w:szCs w:val="24"/>
          <w:rtl w:val="0"/>
        </w:rPr>
        <w:t xml:space="preserve">：之所以是四次挥手而不是三次，是因为当客户端请求关闭连接时，服务器可能仍有未传输的数据。服务器需要等待其应用程序发送完所有数据后，才能发送自己的FIN消息 </w:t>
      </w:r>
      <w:r>
        <w:rPr>
          <w:rFonts w:ascii="Google Sans Text" w:hAnsi="Google Sans Text" w:eastAsia="Google Sans Text" w:cs="Google Sans Text"/>
          <w:i w:val="0"/>
          <w:color w:val="575B5F"/>
          <w:sz w:val="24"/>
          <w:szCs w:val="24"/>
          <w:vertAlign w:val="superscript"/>
          <w:rtl w:val="0"/>
        </w:rPr>
        <w:t>68</w:t>
      </w:r>
      <w:r>
        <w:rPr>
          <w:rFonts w:ascii="Google Sans Text" w:hAnsi="Google Sans Text" w:eastAsia="Google Sans Text" w:cs="Google Sans Text"/>
          <w:i w:val="0"/>
          <w:color w:val="1B1C1D"/>
          <w:sz w:val="24"/>
          <w:szCs w:val="24"/>
          <w:rtl w:val="0"/>
        </w:rPr>
        <w:t>。</w:t>
      </w:r>
    </w:p>
    <w:p w14:paraId="0000022F">
      <w:pPr>
        <w:numPr>
          <w:ilvl w:val="0"/>
          <w:numId w:val="9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序列号 (Sequence Numbers) 和确认号 (Acknowledgement Numbers)</w:t>
      </w:r>
      <w:r>
        <w:rPr>
          <w:rFonts w:ascii="Google Sans Text" w:hAnsi="Google Sans Text" w:eastAsia="Google Sans Text" w:cs="Google Sans Text"/>
          <w:i w:val="0"/>
          <w:color w:val="1B1C1D"/>
          <w:sz w:val="24"/>
          <w:szCs w:val="24"/>
          <w:rtl w:val="0"/>
        </w:rPr>
        <w:t xml:space="preserve">：TCP通过分配序列号来跟踪传输或接收的段。这些数字有助于计算机跟踪哪些数据已成功接收、哪些数据已丢失以及哪些数据被意外发送了两次。接收方通过设置ACK位并增加确认号来确认收到的数据 </w:t>
      </w:r>
      <w:r>
        <w:rPr>
          <w:rFonts w:ascii="Google Sans Text" w:hAnsi="Google Sans Text" w:eastAsia="Google Sans Text" w:cs="Google Sans Text"/>
          <w:i w:val="0"/>
          <w:color w:val="575B5F"/>
          <w:sz w:val="24"/>
          <w:szCs w:val="24"/>
          <w:vertAlign w:val="superscript"/>
          <w:rtl w:val="0"/>
        </w:rPr>
        <w:t>47</w:t>
      </w:r>
      <w:r>
        <w:rPr>
          <w:rFonts w:ascii="Google Sans Text" w:hAnsi="Google Sans Text" w:eastAsia="Google Sans Text" w:cs="Google Sans Text"/>
          <w:i w:val="0"/>
          <w:color w:val="1B1C1D"/>
          <w:sz w:val="24"/>
          <w:szCs w:val="24"/>
          <w:rtl w:val="0"/>
        </w:rPr>
        <w:t>。</w:t>
      </w:r>
    </w:p>
    <w:p w14:paraId="00000230">
      <w:pPr>
        <w:numPr>
          <w:ilvl w:val="0"/>
          <w:numId w:val="9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重传机制 (Retransmission)</w:t>
      </w:r>
      <w:r>
        <w:rPr>
          <w:rFonts w:ascii="Google Sans Text" w:hAnsi="Google Sans Text" w:eastAsia="Google Sans Text" w:cs="Google Sans Text"/>
          <w:i w:val="0"/>
          <w:color w:val="1B1C1D"/>
          <w:sz w:val="24"/>
          <w:szCs w:val="24"/>
          <w:rtl w:val="0"/>
        </w:rPr>
        <w:t xml:space="preserve">：如果计时器到期（超时）或发送方收到重复的ACK，它会重新发送数据包 </w:t>
      </w:r>
      <w:r>
        <w:rPr>
          <w:rFonts w:ascii="Google Sans Text" w:hAnsi="Google Sans Text" w:eastAsia="Google Sans Text" w:cs="Google Sans Text"/>
          <w:i w:val="0"/>
          <w:color w:val="575B5F"/>
          <w:sz w:val="24"/>
          <w:szCs w:val="24"/>
          <w:vertAlign w:val="superscript"/>
          <w:rtl w:val="0"/>
        </w:rPr>
        <w:t>73</w:t>
      </w:r>
      <w:r>
        <w:rPr>
          <w:rFonts w:ascii="Google Sans Text" w:hAnsi="Google Sans Text" w:eastAsia="Google Sans Text" w:cs="Google Sans Text"/>
          <w:i w:val="0"/>
          <w:color w:val="1B1C1D"/>
          <w:sz w:val="24"/>
          <w:szCs w:val="24"/>
          <w:rtl w:val="0"/>
        </w:rPr>
        <w:t xml:space="preserve">。这可能导致接收方收到重复的数据包，如果数据包实际上并未丢失，只是延迟到达或确认 </w:t>
      </w:r>
      <w:r>
        <w:rPr>
          <w:rFonts w:ascii="Google Sans Text" w:hAnsi="Google Sans Text" w:eastAsia="Google Sans Text" w:cs="Google Sans Text"/>
          <w:i w:val="0"/>
          <w:color w:val="575B5F"/>
          <w:sz w:val="24"/>
          <w:szCs w:val="24"/>
          <w:vertAlign w:val="superscript"/>
          <w:rtl w:val="0"/>
        </w:rPr>
        <w:t>73</w:t>
      </w:r>
      <w:r>
        <w:rPr>
          <w:rFonts w:ascii="Google Sans Text" w:hAnsi="Google Sans Text" w:eastAsia="Google Sans Text" w:cs="Google Sans Text"/>
          <w:i w:val="0"/>
          <w:color w:val="1B1C1D"/>
          <w:sz w:val="24"/>
          <w:szCs w:val="24"/>
          <w:rtl w:val="0"/>
        </w:rPr>
        <w:t>。</w:t>
      </w:r>
    </w:p>
    <w:p w14:paraId="00000231">
      <w:pPr>
        <w:numPr>
          <w:ilvl w:val="0"/>
          <w:numId w:val="9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校验和 (Checksum)</w:t>
      </w:r>
      <w:r>
        <w:rPr>
          <w:rFonts w:ascii="Google Sans Text" w:hAnsi="Google Sans Text" w:eastAsia="Google Sans Text" w:cs="Google Sans Text"/>
          <w:i w:val="0"/>
          <w:color w:val="1B1C1D"/>
          <w:sz w:val="24"/>
          <w:szCs w:val="24"/>
          <w:rtl w:val="0"/>
        </w:rPr>
        <w:t xml:space="preserve">：TCP头部使用校验和来检测损坏的数据，并在需要时请求重传 </w:t>
      </w:r>
      <w:r>
        <w:rPr>
          <w:rFonts w:ascii="Google Sans Text" w:hAnsi="Google Sans Text" w:eastAsia="Google Sans Text" w:cs="Google Sans Text"/>
          <w:i w:val="0"/>
          <w:color w:val="575B5F"/>
          <w:sz w:val="24"/>
          <w:szCs w:val="24"/>
          <w:vertAlign w:val="superscript"/>
          <w:rtl w:val="0"/>
        </w:rPr>
        <w:t>47</w:t>
      </w:r>
      <w:r>
        <w:rPr>
          <w:rFonts w:ascii="Google Sans Text" w:hAnsi="Google Sans Text" w:eastAsia="Google Sans Text" w:cs="Google Sans Text"/>
          <w:i w:val="0"/>
          <w:color w:val="1B1C1D"/>
          <w:sz w:val="24"/>
          <w:szCs w:val="24"/>
          <w:rtl w:val="0"/>
        </w:rPr>
        <w:t>。</w:t>
      </w:r>
    </w:p>
    <w:p w14:paraId="00000232">
      <w:pPr>
        <w:pBdr>
          <w:top w:val="none" w:color="auto" w:sz="0" w:space="0"/>
          <w:left w:val="none" w:color="auto" w:sz="0" w:space="0"/>
          <w:bottom w:val="none" w:color="auto" w:sz="0" w:space="0"/>
          <w:right w:val="none" w:color="auto" w:sz="0" w:space="0"/>
          <w:between w:val="none" w:color="auto" w:sz="0" w:space="0"/>
        </w:pBdr>
        <w:shd w:val="clear" w:fill="auto"/>
        <w:spacing w:before="240" w:after="12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b/>
          <w:i w:val="0"/>
          <w:color w:val="1B1C1D"/>
          <w:sz w:val="24"/>
          <w:szCs w:val="24"/>
          <w:rtl w:val="0"/>
        </w:rPr>
        <w:t>流控制 (Flow Control)</w:t>
      </w:r>
      <w:r>
        <w:rPr>
          <w:rFonts w:ascii="Google Sans Text" w:hAnsi="Google Sans Text" w:eastAsia="Google Sans Text" w:cs="Google Sans Text"/>
          <w:i w:val="0"/>
          <w:color w:val="1B1C1D"/>
          <w:sz w:val="24"/>
          <w:szCs w:val="24"/>
          <w:rtl w:val="0"/>
        </w:rPr>
        <w:t>：</w:t>
      </w:r>
    </w:p>
    <w:p w14:paraId="00000233">
      <w:pPr>
        <w:numPr>
          <w:ilvl w:val="0"/>
          <w:numId w:val="9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目的</w:t>
      </w:r>
      <w:r>
        <w:rPr>
          <w:rFonts w:ascii="Google Sans Text" w:hAnsi="Google Sans Text" w:eastAsia="Google Sans Text" w:cs="Google Sans Text"/>
          <w:i w:val="0"/>
          <w:color w:val="1B1C1D"/>
          <w:sz w:val="24"/>
          <w:szCs w:val="24"/>
          <w:rtl w:val="0"/>
        </w:rPr>
        <w:t xml:space="preserve">：流控制是TCP协议中的一个重要概念，它确保发送方不会发送超出接收方处理能力的数据量 </w:t>
      </w:r>
      <w:r>
        <w:rPr>
          <w:rFonts w:ascii="Google Sans Text" w:hAnsi="Google Sans Text" w:eastAsia="Google Sans Text" w:cs="Google Sans Text"/>
          <w:i w:val="0"/>
          <w:color w:val="575B5F"/>
          <w:sz w:val="24"/>
          <w:szCs w:val="24"/>
          <w:vertAlign w:val="superscript"/>
          <w:rtl w:val="0"/>
        </w:rPr>
        <w:t>70</w:t>
      </w:r>
      <w:r>
        <w:rPr>
          <w:rFonts w:ascii="Google Sans Text" w:hAnsi="Google Sans Text" w:eastAsia="Google Sans Text" w:cs="Google Sans Text"/>
          <w:i w:val="0"/>
          <w:color w:val="1B1C1D"/>
          <w:sz w:val="24"/>
          <w:szCs w:val="24"/>
          <w:rtl w:val="0"/>
        </w:rPr>
        <w:t xml:space="preserve">。这对于防止接收方缓冲区溢出至关重要 </w:t>
      </w:r>
      <w:r>
        <w:rPr>
          <w:rFonts w:ascii="Google Sans Text" w:hAnsi="Google Sans Text" w:eastAsia="Google Sans Text" w:cs="Google Sans Text"/>
          <w:i w:val="0"/>
          <w:color w:val="575B5F"/>
          <w:sz w:val="24"/>
          <w:szCs w:val="24"/>
          <w:vertAlign w:val="superscript"/>
          <w:rtl w:val="0"/>
        </w:rPr>
        <w:t>70</w:t>
      </w:r>
      <w:r>
        <w:rPr>
          <w:rFonts w:ascii="Google Sans Text" w:hAnsi="Google Sans Text" w:eastAsia="Google Sans Text" w:cs="Google Sans Text"/>
          <w:i w:val="0"/>
          <w:color w:val="1B1C1D"/>
          <w:sz w:val="24"/>
          <w:szCs w:val="24"/>
          <w:rtl w:val="0"/>
        </w:rPr>
        <w:t>。</w:t>
      </w:r>
    </w:p>
    <w:p w14:paraId="00000234">
      <w:pPr>
        <w:numPr>
          <w:ilvl w:val="0"/>
          <w:numId w:val="9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滑动窗口机制 (Sliding Window)</w:t>
      </w:r>
      <w:r>
        <w:rPr>
          <w:rFonts w:ascii="Google Sans Text" w:hAnsi="Google Sans Text" w:eastAsia="Google Sans Text" w:cs="Google Sans Text"/>
          <w:i w:val="0"/>
          <w:color w:val="1B1C1D"/>
          <w:sz w:val="24"/>
          <w:szCs w:val="24"/>
          <w:rtl w:val="0"/>
        </w:rPr>
        <w:t xml:space="preserve">：TCP使用滑动窗口进行流控制 </w:t>
      </w:r>
      <w:r>
        <w:rPr>
          <w:rFonts w:ascii="Google Sans Text" w:hAnsi="Google Sans Text" w:eastAsia="Google Sans Text" w:cs="Google Sans Text"/>
          <w:i w:val="0"/>
          <w:color w:val="575B5F"/>
          <w:sz w:val="24"/>
          <w:szCs w:val="24"/>
          <w:vertAlign w:val="superscript"/>
          <w:rtl w:val="0"/>
        </w:rPr>
        <w:t>69</w:t>
      </w:r>
      <w:r>
        <w:rPr>
          <w:rFonts w:ascii="Google Sans Text" w:hAnsi="Google Sans Text" w:eastAsia="Google Sans Text" w:cs="Google Sans Text"/>
          <w:i w:val="0"/>
          <w:color w:val="1B1C1D"/>
          <w:sz w:val="24"/>
          <w:szCs w:val="24"/>
          <w:rtl w:val="0"/>
        </w:rPr>
        <w:t>。滑动窗口确定一个系统可以发送给另一个系统的未确认字节数。</w:t>
      </w:r>
    </w:p>
    <w:p w14:paraId="00000235">
      <w:pPr>
        <w:numPr>
          <w:ilvl w:val="1"/>
          <w:numId w:val="9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pPr>
      <w:r>
        <w:rPr>
          <w:rFonts w:ascii="Google Sans Text" w:hAnsi="Google Sans Text" w:eastAsia="Google Sans Text" w:cs="Google Sans Text"/>
          <w:b/>
          <w:i w:val="0"/>
          <w:color w:val="1B1C1D"/>
          <w:sz w:val="24"/>
          <w:szCs w:val="24"/>
          <w:rtl w:val="0"/>
        </w:rPr>
        <w:t>决定因素</w:t>
      </w:r>
      <w:r>
        <w:rPr>
          <w:rFonts w:ascii="Google Sans Text" w:hAnsi="Google Sans Text" w:eastAsia="Google Sans Text" w:cs="Google Sans Text"/>
          <w:i w:val="0"/>
          <w:color w:val="1B1C1D"/>
          <w:sz w:val="24"/>
          <w:szCs w:val="24"/>
          <w:rtl w:val="0"/>
        </w:rPr>
        <w:t xml:space="preserve">：可发送的未确认字节数取决于发送系统上的发送缓冲区大小和接收系统上的接收缓冲区可用空间 </w:t>
      </w:r>
      <w:r>
        <w:rPr>
          <w:rFonts w:ascii="Google Sans Text" w:hAnsi="Google Sans Text" w:eastAsia="Google Sans Text" w:cs="Google Sans Text"/>
          <w:i w:val="0"/>
          <w:color w:val="575B5F"/>
          <w:sz w:val="24"/>
          <w:szCs w:val="24"/>
          <w:vertAlign w:val="superscript"/>
          <w:rtl w:val="0"/>
        </w:rPr>
        <w:t>69</w:t>
      </w:r>
      <w:r>
        <w:rPr>
          <w:rFonts w:ascii="Google Sans Text" w:hAnsi="Google Sans Text" w:eastAsia="Google Sans Text" w:cs="Google Sans Text"/>
          <w:i w:val="0"/>
          <w:color w:val="1B1C1D"/>
          <w:sz w:val="24"/>
          <w:szCs w:val="24"/>
          <w:rtl w:val="0"/>
        </w:rPr>
        <w:t>。</w:t>
      </w:r>
    </w:p>
    <w:p w14:paraId="00000236">
      <w:pPr>
        <w:numPr>
          <w:ilvl w:val="1"/>
          <w:numId w:val="9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pPr>
      <w:r>
        <w:rPr>
          <w:rFonts w:ascii="Google Sans Text" w:hAnsi="Google Sans Text" w:eastAsia="Google Sans Text" w:cs="Google Sans Text"/>
          <w:b/>
          <w:i w:val="0"/>
          <w:color w:val="1B1C1D"/>
          <w:sz w:val="24"/>
          <w:szCs w:val="24"/>
          <w:rtl w:val="0"/>
        </w:rPr>
        <w:t>接收窗口 (Receive Window, rwnd)</w:t>
      </w:r>
      <w:r>
        <w:rPr>
          <w:rFonts w:ascii="Google Sans Text" w:hAnsi="Google Sans Text" w:eastAsia="Google Sans Text" w:cs="Google Sans Text"/>
          <w:i w:val="0"/>
          <w:color w:val="1B1C1D"/>
          <w:sz w:val="24"/>
          <w:szCs w:val="24"/>
          <w:rtl w:val="0"/>
        </w:rPr>
        <w:t xml:space="preserve">：接收系统将接收窗口大小通告给发送系统，表示接收缓冲区中可用的字节数。计算公式为：rwnd = ReceiveBuffer - (LastByteReceived – LastByteReadByApplication) </w:t>
      </w:r>
      <w:r>
        <w:rPr>
          <w:rFonts w:ascii="Google Sans Text" w:hAnsi="Google Sans Text" w:eastAsia="Google Sans Text" w:cs="Google Sans Text"/>
          <w:i w:val="0"/>
          <w:color w:val="575B5F"/>
          <w:sz w:val="24"/>
          <w:szCs w:val="24"/>
          <w:vertAlign w:val="superscript"/>
          <w:rtl w:val="0"/>
        </w:rPr>
        <w:t>69</w:t>
      </w:r>
      <w:r>
        <w:rPr>
          <w:rFonts w:ascii="Google Sans Text" w:hAnsi="Google Sans Text" w:eastAsia="Google Sans Text" w:cs="Google Sans Text"/>
          <w:i w:val="0"/>
          <w:color w:val="1B1C1D"/>
          <w:sz w:val="24"/>
          <w:szCs w:val="24"/>
          <w:rtl w:val="0"/>
        </w:rPr>
        <w:t>。</w:t>
      </w:r>
    </w:p>
    <w:p w14:paraId="00000237">
      <w:pPr>
        <w:numPr>
          <w:ilvl w:val="1"/>
          <w:numId w:val="9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pPr>
      <w:r>
        <w:rPr>
          <w:rFonts w:ascii="Google Sans Text" w:hAnsi="Google Sans Text" w:eastAsia="Google Sans Text" w:cs="Google Sans Text"/>
          <w:b/>
          <w:i w:val="0"/>
          <w:color w:val="1B1C1D"/>
          <w:sz w:val="24"/>
          <w:szCs w:val="24"/>
          <w:rtl w:val="0"/>
        </w:rPr>
        <w:t>零窗口 (Zero Window)</w:t>
      </w:r>
      <w:r>
        <w:rPr>
          <w:rFonts w:ascii="Google Sans Text" w:hAnsi="Google Sans Text" w:eastAsia="Google Sans Text" w:cs="Google Sans Text"/>
          <w:i w:val="0"/>
          <w:color w:val="1B1C1D"/>
          <w:sz w:val="24"/>
          <w:szCs w:val="24"/>
          <w:rtl w:val="0"/>
        </w:rPr>
        <w:t xml:space="preserve">：如果接收缓冲区已满，接收系统会通告一个大小为零的接收窗口，发送系统必须暂停发送更多数据 </w:t>
      </w:r>
      <w:r>
        <w:rPr>
          <w:rFonts w:ascii="Google Sans Text" w:hAnsi="Google Sans Text" w:eastAsia="Google Sans Text" w:cs="Google Sans Text"/>
          <w:i w:val="0"/>
          <w:color w:val="575B5F"/>
          <w:sz w:val="24"/>
          <w:szCs w:val="24"/>
          <w:vertAlign w:val="superscript"/>
          <w:rtl w:val="0"/>
        </w:rPr>
        <w:t>69</w:t>
      </w:r>
      <w:r>
        <w:rPr>
          <w:rFonts w:ascii="Google Sans Text" w:hAnsi="Google Sans Text" w:eastAsia="Google Sans Text" w:cs="Google Sans Text"/>
          <w:i w:val="0"/>
          <w:color w:val="1B1C1D"/>
          <w:sz w:val="24"/>
          <w:szCs w:val="24"/>
          <w:rtl w:val="0"/>
        </w:rPr>
        <w:t>。</w:t>
      </w:r>
    </w:p>
    <w:p w14:paraId="00000238">
      <w:pPr>
        <w:numPr>
          <w:ilvl w:val="1"/>
          <w:numId w:val="9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70" w:hanging="360"/>
      </w:pPr>
      <w:r>
        <w:rPr>
          <w:rFonts w:ascii="Google Sans Text" w:hAnsi="Google Sans Text" w:eastAsia="Google Sans Text" w:cs="Google Sans Text"/>
          <w:b/>
          <w:i w:val="0"/>
          <w:color w:val="1B1C1D"/>
          <w:sz w:val="24"/>
          <w:szCs w:val="24"/>
          <w:rtl w:val="0"/>
        </w:rPr>
        <w:t>持久计时器 (Persist Timer)</w:t>
      </w:r>
      <w:r>
        <w:rPr>
          <w:rFonts w:ascii="Google Sans Text" w:hAnsi="Google Sans Text" w:eastAsia="Google Sans Text" w:cs="Google Sans Text"/>
          <w:i w:val="0"/>
          <w:color w:val="1B1C1D"/>
          <w:sz w:val="24"/>
          <w:szCs w:val="24"/>
          <w:rtl w:val="0"/>
        </w:rPr>
        <w:t xml:space="preserve">：为了解决可能出现的死锁问题（当接收方通告零窗口后，如果确认消息丢失，发送方将永远不知道何时可以恢复发送数据），TCP在收到零窗口消息时会启动一个持久计时器，定期向接收方发送小数据包进行探测 </w:t>
      </w:r>
      <w:r>
        <w:rPr>
          <w:rFonts w:ascii="Google Sans Text" w:hAnsi="Google Sans Text" w:eastAsia="Google Sans Text" w:cs="Google Sans Text"/>
          <w:i w:val="0"/>
          <w:color w:val="575B5F"/>
          <w:sz w:val="24"/>
          <w:szCs w:val="24"/>
          <w:vertAlign w:val="superscript"/>
          <w:rtl w:val="0"/>
        </w:rPr>
        <w:t>70</w:t>
      </w:r>
      <w:r>
        <w:rPr>
          <w:rFonts w:ascii="Google Sans Text" w:hAnsi="Google Sans Text" w:eastAsia="Google Sans Text" w:cs="Google Sans Text"/>
          <w:i w:val="0"/>
          <w:color w:val="1B1C1D"/>
          <w:sz w:val="24"/>
          <w:szCs w:val="24"/>
          <w:rtl w:val="0"/>
        </w:rPr>
        <w:t>。这个计时器是协议设计中避免死锁的巧妙解决方案。</w:t>
      </w:r>
    </w:p>
    <w:p w14:paraId="00000239">
      <w:pPr>
        <w:pBdr>
          <w:top w:val="none" w:color="auto" w:sz="0" w:space="0"/>
          <w:left w:val="none" w:color="auto" w:sz="0" w:space="0"/>
          <w:bottom w:val="none" w:color="auto" w:sz="0" w:space="0"/>
          <w:right w:val="none" w:color="auto" w:sz="0" w:space="0"/>
          <w:between w:val="none" w:color="auto" w:sz="0" w:space="0"/>
        </w:pBdr>
        <w:shd w:val="clear" w:fill="auto"/>
        <w:spacing w:before="240" w:after="12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b/>
          <w:i w:val="0"/>
          <w:color w:val="1B1C1D"/>
          <w:sz w:val="24"/>
          <w:szCs w:val="24"/>
          <w:rtl w:val="0"/>
        </w:rPr>
        <w:t>拥塞控制 (Congestion Control)</w:t>
      </w:r>
      <w:r>
        <w:rPr>
          <w:rFonts w:ascii="Google Sans Text" w:hAnsi="Google Sans Text" w:eastAsia="Google Sans Text" w:cs="Google Sans Text"/>
          <w:i w:val="0"/>
          <w:color w:val="1B1C1D"/>
          <w:sz w:val="24"/>
          <w:szCs w:val="24"/>
          <w:rtl w:val="0"/>
        </w:rPr>
        <w:t>：</w:t>
      </w:r>
    </w:p>
    <w:p w14:paraId="0000023A">
      <w:pPr>
        <w:numPr>
          <w:ilvl w:val="0"/>
          <w:numId w:val="10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目的</w:t>
      </w:r>
      <w:r>
        <w:rPr>
          <w:rFonts w:ascii="Google Sans Text" w:hAnsi="Google Sans Text" w:eastAsia="Google Sans Text" w:cs="Google Sans Text"/>
          <w:i w:val="0"/>
          <w:color w:val="1B1C1D"/>
          <w:sz w:val="24"/>
          <w:szCs w:val="24"/>
          <w:rtl w:val="0"/>
        </w:rPr>
        <w:t xml:space="preserve">：TCP拥塞控制算法根据感知到的网络拥塞情况限制发送方向网络发送流量的速率 </w:t>
      </w:r>
      <w:r>
        <w:rPr>
          <w:rFonts w:ascii="Google Sans Text" w:hAnsi="Google Sans Text" w:eastAsia="Google Sans Text" w:cs="Google Sans Text"/>
          <w:i w:val="0"/>
          <w:color w:val="575B5F"/>
          <w:sz w:val="24"/>
          <w:szCs w:val="24"/>
          <w:vertAlign w:val="superscript"/>
          <w:rtl w:val="0"/>
        </w:rPr>
        <w:t>71</w:t>
      </w:r>
      <w:r>
        <w:rPr>
          <w:rFonts w:ascii="Google Sans Text" w:hAnsi="Google Sans Text" w:eastAsia="Google Sans Text" w:cs="Google Sans Text"/>
          <w:i w:val="0"/>
          <w:color w:val="1B1C1D"/>
          <w:sz w:val="24"/>
          <w:szCs w:val="24"/>
          <w:rtl w:val="0"/>
        </w:rPr>
        <w:t>。这对于防止网络过载和确保公平共享带宽至关重要。</w:t>
      </w:r>
    </w:p>
    <w:p w14:paraId="0000023B">
      <w:pPr>
        <w:numPr>
          <w:ilvl w:val="0"/>
          <w:numId w:val="10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拥塞窗口 (Congestion Window, cwnd)</w:t>
      </w:r>
      <w:r>
        <w:rPr>
          <w:rFonts w:ascii="Google Sans Text" w:hAnsi="Google Sans Text" w:eastAsia="Google Sans Text" w:cs="Google Sans Text"/>
          <w:i w:val="0"/>
          <w:color w:val="1B1C1D"/>
          <w:sz w:val="24"/>
          <w:szCs w:val="24"/>
          <w:rtl w:val="0"/>
        </w:rPr>
        <w:t xml:space="preserve">：TCP发送方维护一个称为拥塞窗口的变量，它限制了网络中未确认数据的总量。拥塞窗口根据网络状况进行调整，从而影响发送方的传输速率 </w:t>
      </w:r>
      <w:r>
        <w:rPr>
          <w:rFonts w:ascii="Google Sans Text" w:hAnsi="Google Sans Text" w:eastAsia="Google Sans Text" w:cs="Google Sans Text"/>
          <w:i w:val="0"/>
          <w:color w:val="575B5F"/>
          <w:sz w:val="24"/>
          <w:szCs w:val="24"/>
          <w:vertAlign w:val="superscript"/>
          <w:rtl w:val="0"/>
        </w:rPr>
        <w:t>71</w:t>
      </w:r>
      <w:r>
        <w:rPr>
          <w:rFonts w:ascii="Google Sans Text" w:hAnsi="Google Sans Text" w:eastAsia="Google Sans Text" w:cs="Google Sans Text"/>
          <w:i w:val="0"/>
          <w:color w:val="1B1C1D"/>
          <w:sz w:val="24"/>
          <w:szCs w:val="24"/>
          <w:rtl w:val="0"/>
        </w:rPr>
        <w:t>。</w:t>
      </w:r>
    </w:p>
    <w:p w14:paraId="0000023C">
      <w:pPr>
        <w:numPr>
          <w:ilvl w:val="0"/>
          <w:numId w:val="10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算法阶段 (AIMD - Additive Increase/Multiplicative Decrease)</w:t>
      </w:r>
      <w:r>
        <w:rPr>
          <w:rFonts w:ascii="Google Sans Text" w:hAnsi="Google Sans Text" w:eastAsia="Google Sans Text" w:cs="Google Sans Text"/>
          <w:i w:val="0"/>
          <w:color w:val="1B1C1D"/>
          <w:sz w:val="24"/>
          <w:szCs w:val="24"/>
          <w:rtl w:val="0"/>
        </w:rPr>
        <w:t>：</w:t>
      </w:r>
    </w:p>
    <w:p w14:paraId="0000023D">
      <w:pPr>
        <w:numPr>
          <w:ilvl w:val="1"/>
          <w:numId w:val="10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pPr>
      <w:r>
        <w:rPr>
          <w:rFonts w:ascii="Google Sans Text" w:hAnsi="Google Sans Text" w:eastAsia="Google Sans Text" w:cs="Google Sans Text"/>
          <w:b/>
          <w:i w:val="0"/>
          <w:color w:val="1B1C1D"/>
          <w:sz w:val="24"/>
          <w:szCs w:val="24"/>
          <w:rtl w:val="0"/>
        </w:rPr>
        <w:t>慢启动 (Slow Start)</w:t>
      </w:r>
      <w:r>
        <w:rPr>
          <w:rFonts w:ascii="Google Sans Text" w:hAnsi="Google Sans Text" w:eastAsia="Google Sans Text" w:cs="Google Sans Text"/>
          <w:i w:val="0"/>
          <w:color w:val="1B1C1D"/>
          <w:sz w:val="24"/>
          <w:szCs w:val="24"/>
          <w:rtl w:val="0"/>
        </w:rPr>
        <w:t xml:space="preserve">：在慢启动阶段，TCP会积极地增加cwnd，每收到一个新确认就增加一个最大段大小（MSS），直到检测到数据包丢失、接收方的通告窗口（rwnd）成为限制因素，或达到慢启动阈值（ssthresh） </w:t>
      </w:r>
      <w:r>
        <w:rPr>
          <w:rFonts w:ascii="Google Sans Text" w:hAnsi="Google Sans Text" w:eastAsia="Google Sans Text" w:cs="Google Sans Text"/>
          <w:i w:val="0"/>
          <w:color w:val="575B5F"/>
          <w:sz w:val="24"/>
          <w:szCs w:val="24"/>
          <w:vertAlign w:val="superscript"/>
          <w:rtl w:val="0"/>
        </w:rPr>
        <w:t>71</w:t>
      </w:r>
      <w:r>
        <w:rPr>
          <w:rFonts w:ascii="Google Sans Text" w:hAnsi="Google Sans Text" w:eastAsia="Google Sans Text" w:cs="Google Sans Text"/>
          <w:i w:val="0"/>
          <w:color w:val="1B1C1D"/>
          <w:sz w:val="24"/>
          <w:szCs w:val="24"/>
          <w:rtl w:val="0"/>
        </w:rPr>
        <w:t>。</w:t>
      </w:r>
    </w:p>
    <w:p w14:paraId="0000023E">
      <w:pPr>
        <w:numPr>
          <w:ilvl w:val="1"/>
          <w:numId w:val="10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pPr>
      <w:r>
        <w:rPr>
          <w:rFonts w:ascii="Google Sans Text" w:hAnsi="Google Sans Text" w:eastAsia="Google Sans Text" w:cs="Google Sans Text"/>
          <w:b/>
          <w:i w:val="0"/>
          <w:color w:val="1B1C1D"/>
          <w:sz w:val="24"/>
          <w:szCs w:val="24"/>
          <w:rtl w:val="0"/>
        </w:rPr>
        <w:t>拥塞避免 (Congestion Avoidance)</w:t>
      </w:r>
      <w:r>
        <w:rPr>
          <w:rFonts w:ascii="Google Sans Text" w:hAnsi="Google Sans Text" w:eastAsia="Google Sans Text" w:cs="Google Sans Text"/>
          <w:i w:val="0"/>
          <w:color w:val="1B1C1D"/>
          <w:sz w:val="24"/>
          <w:szCs w:val="24"/>
          <w:rtl w:val="0"/>
        </w:rPr>
        <w:t xml:space="preserve">：当cwnd达到ssthresh时，TCP切换到拥塞避免算法，此时cwnd的增长速度变得谨慎，每往返时间（RTT）增加一个MSS </w:t>
      </w:r>
      <w:r>
        <w:rPr>
          <w:rFonts w:ascii="Google Sans Text" w:hAnsi="Google Sans Text" w:eastAsia="Google Sans Text" w:cs="Google Sans Text"/>
          <w:i w:val="0"/>
          <w:color w:val="575B5F"/>
          <w:sz w:val="24"/>
          <w:szCs w:val="24"/>
          <w:vertAlign w:val="superscript"/>
          <w:rtl w:val="0"/>
        </w:rPr>
        <w:t>71</w:t>
      </w:r>
      <w:r>
        <w:rPr>
          <w:rFonts w:ascii="Google Sans Text" w:hAnsi="Google Sans Text" w:eastAsia="Google Sans Text" w:cs="Google Sans Text"/>
          <w:i w:val="0"/>
          <w:color w:val="1B1C1D"/>
          <w:sz w:val="24"/>
          <w:szCs w:val="24"/>
          <w:rtl w:val="0"/>
        </w:rPr>
        <w:t>。</w:t>
      </w:r>
    </w:p>
    <w:p w14:paraId="0000023F">
      <w:pPr>
        <w:numPr>
          <w:ilvl w:val="1"/>
          <w:numId w:val="10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pPr>
      <w:r>
        <w:rPr>
          <w:rFonts w:ascii="Google Sans Text" w:hAnsi="Google Sans Text" w:eastAsia="Google Sans Text" w:cs="Google Sans Text"/>
          <w:b/>
          <w:i w:val="0"/>
          <w:color w:val="1B1C1D"/>
          <w:sz w:val="24"/>
          <w:szCs w:val="24"/>
          <w:rtl w:val="0"/>
        </w:rPr>
        <w:t>快速重传 (Fast Retransmit) 和 快速恢复 (Fast Recovery)</w:t>
      </w:r>
      <w:r>
        <w:rPr>
          <w:rFonts w:ascii="Google Sans Text" w:hAnsi="Google Sans Text" w:eastAsia="Google Sans Text" w:cs="Google Sans Text"/>
          <w:i w:val="0"/>
          <w:color w:val="1B1C1D"/>
          <w:sz w:val="24"/>
          <w:szCs w:val="24"/>
          <w:rtl w:val="0"/>
        </w:rPr>
        <w:t xml:space="preserve">：当检测到数据包丢失（例如通过三次重复确认）时，TCP拥塞控制算法会立即采取措施。cwnd会被减半，并保存为新的ssthresh，然后直接进入拥塞避免算法，从而跳过慢启动阶段 </w:t>
      </w:r>
      <w:r>
        <w:rPr>
          <w:rFonts w:ascii="Google Sans Text" w:hAnsi="Google Sans Text" w:eastAsia="Google Sans Text" w:cs="Google Sans Text"/>
          <w:i w:val="0"/>
          <w:color w:val="575B5F"/>
          <w:sz w:val="24"/>
          <w:szCs w:val="24"/>
          <w:vertAlign w:val="superscript"/>
          <w:rtl w:val="0"/>
        </w:rPr>
        <w:t>71</w:t>
      </w:r>
      <w:r>
        <w:rPr>
          <w:rFonts w:ascii="Google Sans Text" w:hAnsi="Google Sans Text" w:eastAsia="Google Sans Text" w:cs="Google Sans Text"/>
          <w:i w:val="0"/>
          <w:color w:val="1B1C1D"/>
          <w:sz w:val="24"/>
          <w:szCs w:val="24"/>
          <w:rtl w:val="0"/>
        </w:rPr>
        <w:t>。</w:t>
      </w:r>
    </w:p>
    <w:p w14:paraId="00000240">
      <w:pPr>
        <w:numPr>
          <w:ilvl w:val="0"/>
          <w:numId w:val="10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算法演进</w:t>
      </w:r>
      <w:r>
        <w:rPr>
          <w:rFonts w:ascii="Google Sans Text" w:hAnsi="Google Sans Text" w:eastAsia="Google Sans Text" w:cs="Google Sans Text"/>
          <w:i w:val="0"/>
          <w:color w:val="1B1C1D"/>
          <w:sz w:val="24"/>
          <w:szCs w:val="24"/>
          <w:rtl w:val="0"/>
        </w:rPr>
        <w:t xml:space="preserve">：TCP拥塞控制算法被称为加性增加/乘性减少（AIMD）形式的拥塞控制，通常导致拥塞窗口呈现“锯齿状”演变。不同的TCP版本，如Old Tahoe, Tahoe, New Reno, Vegas, BIC, CUBIC, BBR等，都包含了不同的拥塞控制算法，这表明了该领域为优化不同网络环境下的性能而进行的持续研究和演进 </w:t>
      </w:r>
      <w:r>
        <w:rPr>
          <w:rFonts w:ascii="Google Sans Text" w:hAnsi="Google Sans Text" w:eastAsia="Google Sans Text" w:cs="Google Sans Text"/>
          <w:i w:val="0"/>
          <w:color w:val="575B5F"/>
          <w:sz w:val="24"/>
          <w:szCs w:val="24"/>
          <w:vertAlign w:val="superscript"/>
          <w:rtl w:val="0"/>
        </w:rPr>
        <w:t>71</w:t>
      </w:r>
      <w:r>
        <w:rPr>
          <w:rFonts w:ascii="Google Sans Text" w:hAnsi="Google Sans Text" w:eastAsia="Google Sans Text" w:cs="Google Sans Text"/>
          <w:i w:val="0"/>
          <w:color w:val="1B1C1D"/>
          <w:sz w:val="24"/>
          <w:szCs w:val="24"/>
          <w:rtl w:val="0"/>
        </w:rPr>
        <w:t>。</w:t>
      </w:r>
    </w:p>
    <w:p w14:paraId="00000241">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TCP提供端到端可靠性，其复杂机制（如三次握手、序列号、确认、重传、流控制和拥塞控制）是在不可靠的IP层之上构建的。这些机制协同工作，确保了数据传输的完整性和网络的稳定性。TCP流控制通过动态调整传输速率以匹配接收方的处理能力，防止缓冲区溢出。而TCP拥塞控制则通过自适应机制，动态调整发送速率以响应网络拥塞，从而防止网络崩溃并确保多个数据流公平共享带宽。这些复杂的控制机制是互联网能够稳定运行的关键。</w:t>
      </w:r>
    </w:p>
    <w:p w14:paraId="00000242">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UDP协议 (User Datagram Protocol)</w:t>
      </w:r>
    </w:p>
    <w:p w14:paraId="0000024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用户数据报协议（UDP）是互联网协议套件中的另一个核心传输层协议。与TCP不同，UDP是一种</w:t>
      </w:r>
      <w:r>
        <w:rPr>
          <w:rFonts w:ascii="Google Sans Text" w:hAnsi="Google Sans Text" w:eastAsia="Google Sans Text" w:cs="Google Sans Text"/>
          <w:b/>
          <w:i w:val="0"/>
          <w:color w:val="1B1C1D"/>
          <w:sz w:val="24"/>
          <w:szCs w:val="24"/>
          <w:rtl w:val="0"/>
        </w:rPr>
        <w:t>无连接协议</w:t>
      </w:r>
      <w:r>
        <w:rPr>
          <w:rFonts w:ascii="Google Sans Text" w:hAnsi="Google Sans Text" w:eastAsia="Google Sans Text" w:cs="Google Sans Text"/>
          <w:i w:val="0"/>
          <w:color w:val="1B1C1D"/>
          <w:sz w:val="24"/>
          <w:szCs w:val="24"/>
          <w:rtl w:val="0"/>
        </w:rPr>
        <w:t xml:space="preserve">，它在发送数据时无需事先建立连接 </w:t>
      </w:r>
      <w:r>
        <w:rPr>
          <w:rFonts w:ascii="Google Sans Text" w:hAnsi="Google Sans Text" w:eastAsia="Google Sans Text" w:cs="Google Sans Text"/>
          <w:i w:val="0"/>
          <w:color w:val="575B5F"/>
          <w:sz w:val="24"/>
          <w:szCs w:val="24"/>
          <w:vertAlign w:val="superscript"/>
          <w:rtl w:val="0"/>
        </w:rPr>
        <w:t>17</w:t>
      </w:r>
      <w:r>
        <w:rPr>
          <w:rFonts w:ascii="Google Sans Text" w:hAnsi="Google Sans Text" w:eastAsia="Google Sans Text" w:cs="Google Sans Text"/>
          <w:i w:val="0"/>
          <w:color w:val="1B1C1D"/>
          <w:sz w:val="24"/>
          <w:szCs w:val="24"/>
          <w:rtl w:val="0"/>
        </w:rPr>
        <w:t xml:space="preserve">。UDP为了速度而牺牲了可靠性，非常适合对时间敏感的实时应用 </w:t>
      </w:r>
      <w:r>
        <w:rPr>
          <w:rFonts w:ascii="Google Sans Text" w:hAnsi="Google Sans Text" w:eastAsia="Google Sans Text" w:cs="Google Sans Text"/>
          <w:i w:val="0"/>
          <w:color w:val="575B5F"/>
          <w:sz w:val="24"/>
          <w:szCs w:val="24"/>
          <w:vertAlign w:val="superscript"/>
          <w:rtl w:val="0"/>
        </w:rPr>
        <w:t>17</w:t>
      </w:r>
      <w:r>
        <w:rPr>
          <w:rFonts w:ascii="Google Sans Text" w:hAnsi="Google Sans Text" w:eastAsia="Google Sans Text" w:cs="Google Sans Text"/>
          <w:i w:val="0"/>
          <w:color w:val="1B1C1D"/>
          <w:sz w:val="24"/>
          <w:szCs w:val="24"/>
          <w:rtl w:val="0"/>
        </w:rPr>
        <w:t>。</w:t>
      </w:r>
    </w:p>
    <w:p w14:paraId="00000244">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b/>
          <w:i w:val="0"/>
          <w:color w:val="1B1C1D"/>
          <w:sz w:val="24"/>
          <w:szCs w:val="24"/>
          <w:rtl w:val="0"/>
        </w:rPr>
        <w:t>UDP的特性</w:t>
      </w:r>
      <w:r>
        <w:rPr>
          <w:rFonts w:ascii="Google Sans Text" w:hAnsi="Google Sans Text" w:eastAsia="Google Sans Text" w:cs="Google Sans Text"/>
          <w:i w:val="0"/>
          <w:color w:val="1B1C1D"/>
          <w:sz w:val="24"/>
          <w:szCs w:val="24"/>
          <w:rtl w:val="0"/>
        </w:rPr>
        <w:t>：</w:t>
      </w:r>
    </w:p>
    <w:p w14:paraId="00000245">
      <w:pPr>
        <w:numPr>
          <w:ilvl w:val="0"/>
          <w:numId w:val="10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无连接 (Connectionless)</w:t>
      </w:r>
      <w:r>
        <w:rPr>
          <w:rFonts w:ascii="Google Sans Text" w:hAnsi="Google Sans Text" w:eastAsia="Google Sans Text" w:cs="Google Sans Text"/>
          <w:i w:val="0"/>
          <w:color w:val="1B1C1D"/>
          <w:sz w:val="24"/>
          <w:szCs w:val="24"/>
          <w:rtl w:val="0"/>
        </w:rPr>
        <w:t xml:space="preserve">：UDP不进行握手过程，直接发送数据 </w:t>
      </w:r>
      <w:r>
        <w:rPr>
          <w:rFonts w:ascii="Google Sans Text" w:hAnsi="Google Sans Text" w:eastAsia="Google Sans Text" w:cs="Google Sans Text"/>
          <w:i w:val="0"/>
          <w:color w:val="575B5F"/>
          <w:sz w:val="24"/>
          <w:szCs w:val="24"/>
          <w:vertAlign w:val="superscript"/>
          <w:rtl w:val="0"/>
        </w:rPr>
        <w:t>17</w:t>
      </w:r>
      <w:r>
        <w:rPr>
          <w:rFonts w:ascii="Google Sans Text" w:hAnsi="Google Sans Text" w:eastAsia="Google Sans Text" w:cs="Google Sans Text"/>
          <w:i w:val="0"/>
          <w:color w:val="1B1C1D"/>
          <w:sz w:val="24"/>
          <w:szCs w:val="24"/>
          <w:rtl w:val="0"/>
        </w:rPr>
        <w:t>。</w:t>
      </w:r>
    </w:p>
    <w:p w14:paraId="00000246">
      <w:pPr>
        <w:numPr>
          <w:ilvl w:val="0"/>
          <w:numId w:val="10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传输速度快 (Faster Transmission)</w:t>
      </w:r>
      <w:r>
        <w:rPr>
          <w:rFonts w:ascii="Google Sans Text" w:hAnsi="Google Sans Text" w:eastAsia="Google Sans Text" w:cs="Google Sans Text"/>
          <w:i w:val="0"/>
          <w:color w:val="1B1C1D"/>
          <w:sz w:val="24"/>
          <w:szCs w:val="24"/>
          <w:rtl w:val="0"/>
        </w:rPr>
        <w:t xml:space="preserve">：由于开销较少，UDP比TCP传输速度更快 </w:t>
      </w:r>
      <w:r>
        <w:rPr>
          <w:rFonts w:ascii="Google Sans Text" w:hAnsi="Google Sans Text" w:eastAsia="Google Sans Text" w:cs="Google Sans Text"/>
          <w:i w:val="0"/>
          <w:color w:val="575B5F"/>
          <w:sz w:val="24"/>
          <w:szCs w:val="24"/>
          <w:vertAlign w:val="superscript"/>
          <w:rtl w:val="0"/>
        </w:rPr>
        <w:t>17</w:t>
      </w:r>
      <w:r>
        <w:rPr>
          <w:rFonts w:ascii="Google Sans Text" w:hAnsi="Google Sans Text" w:eastAsia="Google Sans Text" w:cs="Google Sans Text"/>
          <w:i w:val="0"/>
          <w:color w:val="1B1C1D"/>
          <w:sz w:val="24"/>
          <w:szCs w:val="24"/>
          <w:rtl w:val="0"/>
        </w:rPr>
        <w:t>。</w:t>
      </w:r>
    </w:p>
    <w:p w14:paraId="00000247">
      <w:pPr>
        <w:numPr>
          <w:ilvl w:val="0"/>
          <w:numId w:val="10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不保证交付 (No Delivery Guarantee)</w:t>
      </w:r>
      <w:r>
        <w:rPr>
          <w:rFonts w:ascii="Google Sans Text" w:hAnsi="Google Sans Text" w:eastAsia="Google Sans Text" w:cs="Google Sans Text"/>
          <w:i w:val="0"/>
          <w:color w:val="1B1C1D"/>
          <w:sz w:val="24"/>
          <w:szCs w:val="24"/>
          <w:rtl w:val="0"/>
        </w:rPr>
        <w:t xml:space="preserve">：UDP不重传丢失的数据包，也不保证数据包的顺序或完整性 </w:t>
      </w:r>
      <w:r>
        <w:rPr>
          <w:rFonts w:ascii="Google Sans Text" w:hAnsi="Google Sans Text" w:eastAsia="Google Sans Text" w:cs="Google Sans Text"/>
          <w:i w:val="0"/>
          <w:color w:val="575B5F"/>
          <w:sz w:val="24"/>
          <w:szCs w:val="24"/>
          <w:vertAlign w:val="superscript"/>
          <w:rtl w:val="0"/>
        </w:rPr>
        <w:t>17</w:t>
      </w:r>
      <w:r>
        <w:rPr>
          <w:rFonts w:ascii="Google Sans Text" w:hAnsi="Google Sans Text" w:eastAsia="Google Sans Text" w:cs="Google Sans Text"/>
          <w:i w:val="0"/>
          <w:color w:val="1B1C1D"/>
          <w:sz w:val="24"/>
          <w:szCs w:val="24"/>
          <w:rtl w:val="0"/>
        </w:rPr>
        <w:t>。</w:t>
      </w:r>
    </w:p>
    <w:p w14:paraId="00000248">
      <w:pPr>
        <w:numPr>
          <w:ilvl w:val="0"/>
          <w:numId w:val="10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支持广播和多播 (Supports Broadcasting &amp; Multicasting)</w:t>
      </w:r>
      <w:r>
        <w:rPr>
          <w:rFonts w:ascii="Google Sans Text" w:hAnsi="Google Sans Text" w:eastAsia="Google Sans Text" w:cs="Google Sans Text"/>
          <w:i w:val="0"/>
          <w:color w:val="1B1C1D"/>
          <w:sz w:val="24"/>
          <w:szCs w:val="24"/>
          <w:rtl w:val="0"/>
        </w:rPr>
        <w:t xml:space="preserve">：UDP支持一对多通信，适合向多个用户或设备同时推送更新 </w:t>
      </w:r>
      <w:r>
        <w:rPr>
          <w:rFonts w:ascii="Google Sans Text" w:hAnsi="Google Sans Text" w:eastAsia="Google Sans Text" w:cs="Google Sans Text"/>
          <w:i w:val="0"/>
          <w:color w:val="575B5F"/>
          <w:sz w:val="24"/>
          <w:szCs w:val="24"/>
          <w:vertAlign w:val="superscript"/>
          <w:rtl w:val="0"/>
        </w:rPr>
        <w:t>17</w:t>
      </w:r>
      <w:r>
        <w:rPr>
          <w:rFonts w:ascii="Google Sans Text" w:hAnsi="Google Sans Text" w:eastAsia="Google Sans Text" w:cs="Google Sans Text"/>
          <w:i w:val="0"/>
          <w:color w:val="1B1C1D"/>
          <w:sz w:val="24"/>
          <w:szCs w:val="24"/>
          <w:rtl w:val="0"/>
        </w:rPr>
        <w:t>。</w:t>
      </w:r>
    </w:p>
    <w:p w14:paraId="00000249">
      <w:pPr>
        <w:numPr>
          <w:ilvl w:val="0"/>
          <w:numId w:val="10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低延迟 (Low Latency)</w:t>
      </w:r>
      <w:r>
        <w:rPr>
          <w:rFonts w:ascii="Google Sans Text" w:hAnsi="Google Sans Text" w:eastAsia="Google Sans Text" w:cs="Google Sans Text"/>
          <w:i w:val="0"/>
          <w:color w:val="1B1C1D"/>
          <w:sz w:val="24"/>
          <w:szCs w:val="24"/>
          <w:rtl w:val="0"/>
        </w:rPr>
        <w:t xml:space="preserve">：非常适合时间敏感的数据 </w:t>
      </w:r>
      <w:r>
        <w:rPr>
          <w:rFonts w:ascii="Google Sans Text" w:hAnsi="Google Sans Text" w:eastAsia="Google Sans Text" w:cs="Google Sans Text"/>
          <w:i w:val="0"/>
          <w:color w:val="575B5F"/>
          <w:sz w:val="24"/>
          <w:szCs w:val="24"/>
          <w:vertAlign w:val="superscript"/>
          <w:rtl w:val="0"/>
        </w:rPr>
        <w:t>17</w:t>
      </w:r>
      <w:r>
        <w:rPr>
          <w:rFonts w:ascii="Google Sans Text" w:hAnsi="Google Sans Text" w:eastAsia="Google Sans Text" w:cs="Google Sans Text"/>
          <w:i w:val="0"/>
          <w:color w:val="1B1C1D"/>
          <w:sz w:val="24"/>
          <w:szCs w:val="24"/>
          <w:rtl w:val="0"/>
        </w:rPr>
        <w:t>。</w:t>
      </w:r>
    </w:p>
    <w:p w14:paraId="0000024A">
      <w:pPr>
        <w:numPr>
          <w:ilvl w:val="0"/>
          <w:numId w:val="10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开销低 (Lower Overhead)</w:t>
      </w:r>
      <w:r>
        <w:rPr>
          <w:rFonts w:ascii="Google Sans Text" w:hAnsi="Google Sans Text" w:eastAsia="Google Sans Text" w:cs="Google Sans Text"/>
          <w:i w:val="0"/>
          <w:color w:val="1B1C1D"/>
          <w:sz w:val="24"/>
          <w:szCs w:val="24"/>
          <w:rtl w:val="0"/>
        </w:rPr>
        <w:t xml:space="preserve">：由于不进行握手、确认和复杂的控制，UDP的头部更小，开销更低 </w:t>
      </w:r>
      <w:r>
        <w:rPr>
          <w:rFonts w:ascii="Google Sans Text" w:hAnsi="Google Sans Text" w:eastAsia="Google Sans Text" w:cs="Google Sans Text"/>
          <w:i w:val="0"/>
          <w:color w:val="575B5F"/>
          <w:sz w:val="24"/>
          <w:szCs w:val="24"/>
          <w:vertAlign w:val="superscript"/>
          <w:rtl w:val="0"/>
        </w:rPr>
        <w:t>17</w:t>
      </w:r>
      <w:r>
        <w:rPr>
          <w:rFonts w:ascii="Google Sans Text" w:hAnsi="Google Sans Text" w:eastAsia="Google Sans Text" w:cs="Google Sans Text"/>
          <w:i w:val="0"/>
          <w:color w:val="1B1C1D"/>
          <w:sz w:val="24"/>
          <w:szCs w:val="24"/>
          <w:rtl w:val="0"/>
        </w:rPr>
        <w:t>。</w:t>
      </w:r>
    </w:p>
    <w:p w14:paraId="0000024B">
      <w:pPr>
        <w:numPr>
          <w:ilvl w:val="0"/>
          <w:numId w:val="10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容忍数据包丢失 (Tolerant of Packet Loss)</w:t>
      </w:r>
      <w:r>
        <w:rPr>
          <w:rFonts w:ascii="Google Sans Text" w:hAnsi="Google Sans Text" w:eastAsia="Google Sans Text" w:cs="Google Sans Text"/>
          <w:i w:val="0"/>
          <w:color w:val="1B1C1D"/>
          <w:sz w:val="24"/>
          <w:szCs w:val="24"/>
          <w:rtl w:val="0"/>
        </w:rPr>
        <w:t xml:space="preserve">：即使数据不完整，也能继续交付 </w:t>
      </w:r>
      <w:r>
        <w:rPr>
          <w:rFonts w:ascii="Google Sans Text" w:hAnsi="Google Sans Text" w:eastAsia="Google Sans Text" w:cs="Google Sans Text"/>
          <w:i w:val="0"/>
          <w:color w:val="575B5F"/>
          <w:sz w:val="24"/>
          <w:szCs w:val="24"/>
          <w:vertAlign w:val="superscript"/>
          <w:rtl w:val="0"/>
        </w:rPr>
        <w:t>18</w:t>
      </w:r>
      <w:r>
        <w:rPr>
          <w:rFonts w:ascii="Google Sans Text" w:hAnsi="Google Sans Text" w:eastAsia="Google Sans Text" w:cs="Google Sans Text"/>
          <w:i w:val="0"/>
          <w:color w:val="1B1C1D"/>
          <w:sz w:val="24"/>
          <w:szCs w:val="24"/>
          <w:rtl w:val="0"/>
        </w:rPr>
        <w:t>。</w:t>
      </w:r>
    </w:p>
    <w:p w14:paraId="0000024C">
      <w:pPr>
        <w:pBdr>
          <w:top w:val="none" w:color="auto" w:sz="0" w:space="0"/>
          <w:left w:val="none" w:color="auto" w:sz="0" w:space="0"/>
          <w:bottom w:val="none" w:color="auto" w:sz="0" w:space="0"/>
          <w:right w:val="none" w:color="auto" w:sz="0" w:space="0"/>
          <w:between w:val="none" w:color="auto" w:sz="0" w:space="0"/>
        </w:pBdr>
        <w:shd w:val="clear" w:fill="auto"/>
        <w:spacing w:before="240" w:after="12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b/>
          <w:i w:val="0"/>
          <w:color w:val="1B1C1D"/>
          <w:sz w:val="24"/>
          <w:szCs w:val="24"/>
          <w:rtl w:val="0"/>
        </w:rPr>
        <w:t>UDP的优缺点</w:t>
      </w:r>
      <w:r>
        <w:rPr>
          <w:rFonts w:ascii="Google Sans Text" w:hAnsi="Google Sans Text" w:eastAsia="Google Sans Text" w:cs="Google Sans Text"/>
          <w:i w:val="0"/>
          <w:color w:val="1B1C1D"/>
          <w:sz w:val="24"/>
          <w:szCs w:val="24"/>
          <w:rtl w:val="0"/>
        </w:rPr>
        <w:t>：</w:t>
      </w:r>
    </w:p>
    <w:p w14:paraId="0000024D">
      <w:pPr>
        <w:numPr>
          <w:ilvl w:val="0"/>
          <w:numId w:val="10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优点</w:t>
      </w:r>
      <w:r>
        <w:rPr>
          <w:rFonts w:ascii="Google Sans Text" w:hAnsi="Google Sans Text" w:eastAsia="Google Sans Text" w:cs="Google Sans Text"/>
          <w:i w:val="0"/>
          <w:color w:val="1B1C1D"/>
          <w:sz w:val="24"/>
          <w:szCs w:val="24"/>
          <w:rtl w:val="0"/>
        </w:rPr>
        <w:t xml:space="preserve">：UDP交付数据迅速，不会因丢失数据而减速或回溯。它支持广播和多播，意味着一次UDP传输可以向多个接收方发送数据。数据包更小，开销更低，减少了端到端延迟。它可以在比TCP更广的网络条件下运行，通信效率更高，并能传输实时数据 </w:t>
      </w:r>
      <w:r>
        <w:rPr>
          <w:rFonts w:ascii="Google Sans Text" w:hAnsi="Google Sans Text" w:eastAsia="Google Sans Text" w:cs="Google Sans Text"/>
          <w:i w:val="0"/>
          <w:color w:val="575B5F"/>
          <w:sz w:val="24"/>
          <w:szCs w:val="24"/>
          <w:vertAlign w:val="superscript"/>
          <w:rtl w:val="0"/>
        </w:rPr>
        <w:t>18</w:t>
      </w:r>
      <w:r>
        <w:rPr>
          <w:rFonts w:ascii="Google Sans Text" w:hAnsi="Google Sans Text" w:eastAsia="Google Sans Text" w:cs="Google Sans Text"/>
          <w:i w:val="0"/>
          <w:color w:val="1B1C1D"/>
          <w:sz w:val="24"/>
          <w:szCs w:val="24"/>
          <w:rtl w:val="0"/>
        </w:rPr>
        <w:t>。</w:t>
      </w:r>
    </w:p>
    <w:p w14:paraId="0000024E">
      <w:pPr>
        <w:numPr>
          <w:ilvl w:val="0"/>
          <w:numId w:val="10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缺点</w:t>
      </w:r>
      <w:r>
        <w:rPr>
          <w:rFonts w:ascii="Google Sans Text" w:hAnsi="Google Sans Text" w:eastAsia="Google Sans Text" w:cs="Google Sans Text"/>
          <w:i w:val="0"/>
          <w:color w:val="1B1C1D"/>
          <w:sz w:val="24"/>
          <w:szCs w:val="24"/>
          <w:rtl w:val="0"/>
        </w:rPr>
        <w:t xml:space="preserve">：UDP不如TCP可靠。它不提供错误检查来保证数据按预期状态到达，也不保证数据按序交付 </w:t>
      </w:r>
      <w:r>
        <w:rPr>
          <w:rFonts w:ascii="Google Sans Text" w:hAnsi="Google Sans Text" w:eastAsia="Google Sans Text" w:cs="Google Sans Text"/>
          <w:i w:val="0"/>
          <w:color w:val="575B5F"/>
          <w:sz w:val="24"/>
          <w:szCs w:val="24"/>
          <w:vertAlign w:val="superscript"/>
          <w:rtl w:val="0"/>
        </w:rPr>
        <w:t>18</w:t>
      </w:r>
      <w:r>
        <w:rPr>
          <w:rFonts w:ascii="Google Sans Text" w:hAnsi="Google Sans Text" w:eastAsia="Google Sans Text" w:cs="Google Sans Text"/>
          <w:i w:val="0"/>
          <w:color w:val="1B1C1D"/>
          <w:sz w:val="24"/>
          <w:szCs w:val="24"/>
          <w:rtl w:val="0"/>
        </w:rPr>
        <w:t>。</w:t>
      </w:r>
    </w:p>
    <w:p w14:paraId="0000024F">
      <w:pPr>
        <w:pBdr>
          <w:top w:val="none" w:color="auto" w:sz="0" w:space="0"/>
          <w:left w:val="none" w:color="auto" w:sz="0" w:space="0"/>
          <w:bottom w:val="none" w:color="auto" w:sz="0" w:space="0"/>
          <w:right w:val="none" w:color="auto" w:sz="0" w:space="0"/>
          <w:between w:val="none" w:color="auto" w:sz="0" w:space="0"/>
        </w:pBdr>
        <w:shd w:val="clear" w:fill="auto"/>
        <w:spacing w:before="240" w:line="275" w:lineRule="auto"/>
        <w:rPr>
          <w:rFonts w:ascii="Google Sans Text" w:hAnsi="Google Sans Text" w:eastAsia="Google Sans Text" w:cs="Google Sans Text"/>
        </w:rPr>
      </w:pPr>
      <w:r>
        <w:rPr>
          <w:rFonts w:ascii="Google Sans Text" w:hAnsi="Google Sans Text" w:eastAsia="Google Sans Text" w:cs="Google Sans Text"/>
          <w:rtl w:val="0"/>
        </w:rPr>
        <w:t>TCP与UDP对比：</w:t>
      </w:r>
    </w:p>
    <w:p w14:paraId="00000250">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TCP和UDP在网络通信中都扮演着不可或缺的角色，但它们的设计理念和适用场景截然不同。</w:t>
      </w:r>
    </w:p>
    <w:tbl>
      <w:tblPr>
        <w:tblStyle w:val="15"/>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3120"/>
        <w:gridCol w:w="3120"/>
        <w:gridCol w:w="3120"/>
      </w:tblGrid>
      <w:tr w14:paraId="44B278C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25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i w:val="0"/>
                <w:color w:val="1B1C1D"/>
                <w:sz w:val="20"/>
                <w:szCs w:val="20"/>
                <w:shd w:val="clear" w:fill="auto"/>
              </w:rPr>
            </w:pPr>
            <w:r>
              <w:rPr>
                <w:rFonts w:ascii="Google Sans Text" w:hAnsi="Google Sans Text" w:eastAsia="Google Sans Text" w:cs="Google Sans Text"/>
                <w:b/>
                <w:i w:val="0"/>
                <w:color w:val="1B1C1D"/>
                <w:sz w:val="20"/>
                <w:szCs w:val="20"/>
                <w:shd w:val="clear" w:fill="auto"/>
                <w:rtl w:val="0"/>
              </w:rPr>
              <w:t>特性</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25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i w:val="0"/>
                <w:color w:val="1B1C1D"/>
                <w:sz w:val="20"/>
                <w:szCs w:val="20"/>
                <w:shd w:val="clear" w:fill="auto"/>
              </w:rPr>
            </w:pPr>
            <w:r>
              <w:rPr>
                <w:rFonts w:ascii="Google Sans Text" w:hAnsi="Google Sans Text" w:eastAsia="Google Sans Text" w:cs="Google Sans Text"/>
                <w:b/>
                <w:i w:val="0"/>
                <w:color w:val="1B1C1D"/>
                <w:sz w:val="20"/>
                <w:szCs w:val="20"/>
                <w:shd w:val="clear" w:fill="auto"/>
                <w:rtl w:val="0"/>
              </w:rPr>
              <w:t>TCP (传输控制协议)</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25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i w:val="0"/>
                <w:color w:val="1B1C1D"/>
                <w:sz w:val="20"/>
                <w:szCs w:val="20"/>
                <w:shd w:val="clear" w:fill="auto"/>
              </w:rPr>
            </w:pPr>
            <w:r>
              <w:rPr>
                <w:rFonts w:ascii="Google Sans Text" w:hAnsi="Google Sans Text" w:eastAsia="Google Sans Text" w:cs="Google Sans Text"/>
                <w:b/>
                <w:i w:val="0"/>
                <w:color w:val="1B1C1D"/>
                <w:sz w:val="20"/>
                <w:szCs w:val="20"/>
                <w:shd w:val="clear" w:fill="auto"/>
                <w:rtl w:val="0"/>
              </w:rPr>
              <w:t>UDP (用户数据报协议)</w:t>
            </w:r>
          </w:p>
        </w:tc>
      </w:tr>
      <w:tr w14:paraId="2E77F01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25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i w:val="0"/>
                <w:color w:val="1B1C1D"/>
                <w:sz w:val="20"/>
                <w:szCs w:val="20"/>
                <w:shd w:val="clear" w:fill="auto"/>
              </w:rPr>
            </w:pPr>
            <w:r>
              <w:rPr>
                <w:rFonts w:ascii="Google Sans Text" w:hAnsi="Google Sans Text" w:eastAsia="Google Sans Text" w:cs="Google Sans Text"/>
                <w:b/>
                <w:i w:val="0"/>
                <w:color w:val="1B1C1D"/>
                <w:sz w:val="20"/>
                <w:szCs w:val="20"/>
                <w:shd w:val="clear" w:fill="auto"/>
                <w:rtl w:val="0"/>
              </w:rPr>
              <w:t>连接类型</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255">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面向连接（需要三次握手）</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25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无连接（无需握手）</w:t>
            </w:r>
          </w:p>
        </w:tc>
      </w:tr>
      <w:tr w14:paraId="6B55370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25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i w:val="0"/>
                <w:color w:val="1B1C1D"/>
                <w:sz w:val="20"/>
                <w:szCs w:val="20"/>
                <w:shd w:val="clear" w:fill="auto"/>
              </w:rPr>
            </w:pPr>
            <w:r>
              <w:rPr>
                <w:rFonts w:ascii="Google Sans Text" w:hAnsi="Google Sans Text" w:eastAsia="Google Sans Text" w:cs="Google Sans Text"/>
                <w:b/>
                <w:i w:val="0"/>
                <w:color w:val="1B1C1D"/>
                <w:sz w:val="20"/>
                <w:szCs w:val="20"/>
                <w:shd w:val="clear" w:fill="auto"/>
                <w:rtl w:val="0"/>
              </w:rPr>
              <w:t>交付保证</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25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可靠、有序交付，保证数据完整性</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25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不保证交付，不重传丢失数据包</w:t>
            </w:r>
          </w:p>
        </w:tc>
      </w:tr>
      <w:tr w14:paraId="7E01949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25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i w:val="0"/>
                <w:color w:val="1B1C1D"/>
                <w:sz w:val="20"/>
                <w:szCs w:val="20"/>
                <w:shd w:val="clear" w:fill="auto"/>
              </w:rPr>
            </w:pPr>
            <w:r>
              <w:rPr>
                <w:rFonts w:ascii="Google Sans Text" w:hAnsi="Google Sans Text" w:eastAsia="Google Sans Text" w:cs="Google Sans Text"/>
                <w:b/>
                <w:i w:val="0"/>
                <w:color w:val="1B1C1D"/>
                <w:sz w:val="20"/>
                <w:szCs w:val="20"/>
                <w:shd w:val="clear" w:fill="auto"/>
                <w:rtl w:val="0"/>
              </w:rPr>
              <w:t>速度</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25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较慢（由于握手、确认、重传和拥塞控制开销）</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25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较快（开销少）</w:t>
            </w:r>
          </w:p>
        </w:tc>
      </w:tr>
      <w:tr w14:paraId="7F3C9A2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25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i w:val="0"/>
                <w:color w:val="1B1C1D"/>
                <w:sz w:val="20"/>
                <w:szCs w:val="20"/>
                <w:shd w:val="clear" w:fill="auto"/>
              </w:rPr>
            </w:pPr>
            <w:r>
              <w:rPr>
                <w:rFonts w:ascii="Google Sans Text" w:hAnsi="Google Sans Text" w:eastAsia="Google Sans Text" w:cs="Google Sans Text"/>
                <w:b/>
                <w:i w:val="0"/>
                <w:color w:val="1B1C1D"/>
                <w:sz w:val="20"/>
                <w:szCs w:val="20"/>
                <w:shd w:val="clear" w:fill="auto"/>
                <w:rtl w:val="0"/>
              </w:rPr>
              <w:t>开销</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25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较高</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25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较低</w:t>
            </w:r>
          </w:p>
        </w:tc>
      </w:tr>
      <w:tr w14:paraId="0D1AA65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26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i w:val="0"/>
                <w:color w:val="1B1C1D"/>
                <w:sz w:val="20"/>
                <w:szCs w:val="20"/>
                <w:shd w:val="clear" w:fill="auto"/>
              </w:rPr>
            </w:pPr>
            <w:r>
              <w:rPr>
                <w:rFonts w:ascii="Google Sans Text" w:hAnsi="Google Sans Text" w:eastAsia="Google Sans Text" w:cs="Google Sans Text"/>
                <w:b/>
                <w:i w:val="0"/>
                <w:color w:val="1B1C1D"/>
                <w:sz w:val="20"/>
                <w:szCs w:val="20"/>
                <w:shd w:val="clear" w:fill="auto"/>
                <w:rtl w:val="0"/>
              </w:rPr>
              <w:t>错误检查</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26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彻底（校验和、重传）</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26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最小</w:t>
            </w:r>
          </w:p>
        </w:tc>
      </w:tr>
      <w:tr w14:paraId="376C7AF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26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i w:val="0"/>
                <w:color w:val="1B1C1D"/>
                <w:sz w:val="20"/>
                <w:szCs w:val="20"/>
                <w:shd w:val="clear" w:fill="auto"/>
              </w:rPr>
            </w:pPr>
            <w:r>
              <w:rPr>
                <w:rFonts w:ascii="Google Sans Text" w:hAnsi="Google Sans Text" w:eastAsia="Google Sans Text" w:cs="Google Sans Text"/>
                <w:b/>
                <w:i w:val="0"/>
                <w:color w:val="1B1C1D"/>
                <w:sz w:val="20"/>
                <w:szCs w:val="20"/>
                <w:shd w:val="clear" w:fill="auto"/>
                <w:rtl w:val="0"/>
              </w:rPr>
              <w:t>数据排序</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26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维护</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265">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不保证</w:t>
            </w:r>
          </w:p>
        </w:tc>
      </w:tr>
      <w:tr w14:paraId="0EA6D5F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26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i w:val="0"/>
                <w:color w:val="1B1C1D"/>
                <w:sz w:val="20"/>
                <w:szCs w:val="20"/>
                <w:shd w:val="clear" w:fill="auto"/>
              </w:rPr>
            </w:pPr>
            <w:r>
              <w:rPr>
                <w:rFonts w:ascii="Google Sans Text" w:hAnsi="Google Sans Text" w:eastAsia="Google Sans Text" w:cs="Google Sans Text"/>
                <w:b/>
                <w:i w:val="0"/>
                <w:color w:val="1B1C1D"/>
                <w:sz w:val="20"/>
                <w:szCs w:val="20"/>
                <w:shd w:val="clear" w:fill="auto"/>
                <w:rtl w:val="0"/>
              </w:rPr>
              <w:t>数据重传</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26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是</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26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否</w:t>
            </w:r>
          </w:p>
        </w:tc>
      </w:tr>
      <w:tr w14:paraId="3DFE4B6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26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i w:val="0"/>
                <w:color w:val="1B1C1D"/>
                <w:sz w:val="20"/>
                <w:szCs w:val="20"/>
                <w:shd w:val="clear" w:fill="auto"/>
              </w:rPr>
            </w:pPr>
            <w:r>
              <w:rPr>
                <w:rFonts w:ascii="Google Sans Text" w:hAnsi="Google Sans Text" w:eastAsia="Google Sans Text" w:cs="Google Sans Text"/>
                <w:b/>
                <w:i w:val="0"/>
                <w:color w:val="1B1C1D"/>
                <w:sz w:val="20"/>
                <w:szCs w:val="20"/>
                <w:shd w:val="clear" w:fill="auto"/>
                <w:rtl w:val="0"/>
              </w:rPr>
              <w:t>广播支持</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26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否</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26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是</w:t>
            </w:r>
          </w:p>
        </w:tc>
      </w:tr>
      <w:tr w14:paraId="546A6B3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26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i w:val="0"/>
                <w:color w:val="1B1C1D"/>
                <w:sz w:val="20"/>
                <w:szCs w:val="20"/>
                <w:shd w:val="clear" w:fill="auto"/>
              </w:rPr>
            </w:pPr>
            <w:r>
              <w:rPr>
                <w:rFonts w:ascii="Google Sans Text" w:hAnsi="Google Sans Text" w:eastAsia="Google Sans Text" w:cs="Google Sans Text"/>
                <w:b/>
                <w:i w:val="0"/>
                <w:color w:val="1B1C1D"/>
                <w:sz w:val="20"/>
                <w:szCs w:val="20"/>
                <w:shd w:val="clear" w:fill="auto"/>
                <w:rtl w:val="0"/>
              </w:rPr>
              <w:t>典型应用</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26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文件传输、在线支付、网页浏览、电子邮件、远程登录（数据完整性至关重要）</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26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i w:val="0"/>
                <w:color w:val="1B1C1D"/>
                <w:sz w:val="20"/>
                <w:szCs w:val="20"/>
                <w:shd w:val="clear" w:fill="auto"/>
              </w:rPr>
            </w:pPr>
            <w:r>
              <w:rPr>
                <w:rFonts w:ascii="Google Sans Text" w:hAnsi="Google Sans Text" w:eastAsia="Google Sans Text" w:cs="Google Sans Text"/>
                <w:i w:val="0"/>
                <w:color w:val="1B1C1D"/>
                <w:sz w:val="20"/>
                <w:szCs w:val="20"/>
                <w:shd w:val="clear" w:fill="auto"/>
                <w:rtl w:val="0"/>
              </w:rPr>
              <w:t>在线游戏、VoIP、直播流、DNS查询、广播更新（速度和响应性优先于完美可靠性）</w:t>
            </w:r>
          </w:p>
        </w:tc>
      </w:tr>
    </w:tbl>
    <w:p w14:paraId="0000026F">
      <w:pPr>
        <w:pBdr>
          <w:top w:val="none" w:color="auto" w:sz="0" w:space="0"/>
          <w:left w:val="none" w:color="auto" w:sz="0" w:space="0"/>
          <w:bottom w:val="none" w:color="auto" w:sz="0" w:space="0"/>
          <w:right w:val="none" w:color="auto" w:sz="0" w:space="0"/>
          <w:between w:val="none" w:color="auto" w:sz="0" w:space="0"/>
        </w:pBdr>
        <w:shd w:val="clear" w:fill="auto"/>
        <w:spacing w:before="480" w:after="240" w:line="275" w:lineRule="auto"/>
        <w:rPr>
          <w:rFonts w:ascii="Google Sans Text" w:hAnsi="Google Sans Text" w:eastAsia="Google Sans Text" w:cs="Google Sans Text"/>
          <w:i w:val="0"/>
          <w:color w:val="575B5F"/>
          <w:sz w:val="24"/>
          <w:szCs w:val="24"/>
          <w:vertAlign w:val="superscript"/>
        </w:rPr>
      </w:pPr>
      <w:r>
        <w:rPr>
          <w:rFonts w:ascii="Google Sans Text" w:hAnsi="Google Sans Text" w:eastAsia="Google Sans Text" w:cs="Google Sans Text"/>
          <w:i w:val="0"/>
          <w:color w:val="575B5F"/>
          <w:sz w:val="24"/>
          <w:szCs w:val="24"/>
          <w:vertAlign w:val="superscript"/>
          <w:rtl w:val="0"/>
        </w:rPr>
        <w:t>17</w:t>
      </w:r>
    </w:p>
    <w:p w14:paraId="00000270">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TCP和UDP之间的选择是</w:t>
      </w:r>
      <w:r>
        <w:rPr>
          <w:rFonts w:ascii="Google Sans Text" w:hAnsi="Google Sans Text" w:eastAsia="Google Sans Text" w:cs="Google Sans Text"/>
          <w:b/>
          <w:i w:val="0"/>
          <w:color w:val="1B1C1D"/>
          <w:sz w:val="24"/>
          <w:szCs w:val="24"/>
          <w:rtl w:val="0"/>
        </w:rPr>
        <w:t>由应用程序需求驱动的根本设计决策</w:t>
      </w:r>
      <w:r>
        <w:rPr>
          <w:rFonts w:ascii="Google Sans Text" w:hAnsi="Google Sans Text" w:eastAsia="Google Sans Text" w:cs="Google Sans Text"/>
          <w:i w:val="0"/>
          <w:color w:val="1B1C1D"/>
          <w:sz w:val="24"/>
          <w:szCs w:val="24"/>
          <w:rtl w:val="0"/>
        </w:rPr>
        <w:t xml:space="preserve">。可靠性与速度是核心权衡。TCP的机制（流控制、拥塞控制、重传）旨在通过防止网络过载来确保网络的稳定性和公平性，即使这会牺牲一些速度 </w:t>
      </w:r>
      <w:r>
        <w:rPr>
          <w:rFonts w:ascii="Google Sans Text" w:hAnsi="Google Sans Text" w:eastAsia="Google Sans Text" w:cs="Google Sans Text"/>
          <w:i w:val="0"/>
          <w:color w:val="575B5F"/>
          <w:sz w:val="24"/>
          <w:szCs w:val="24"/>
          <w:vertAlign w:val="superscript"/>
          <w:rtl w:val="0"/>
        </w:rPr>
        <w:t>17</w:t>
      </w:r>
      <w:r>
        <w:rPr>
          <w:rFonts w:ascii="Google Sans Text" w:hAnsi="Google Sans Text" w:eastAsia="Google Sans Text" w:cs="Google Sans Text"/>
          <w:i w:val="0"/>
          <w:color w:val="1B1C1D"/>
          <w:sz w:val="24"/>
          <w:szCs w:val="24"/>
          <w:rtl w:val="0"/>
        </w:rPr>
        <w:t xml:space="preserve">。而UDP则为了原始速度而牺牲了这些机制，将可靠性的责任推给了应用程序本身。例如，在线游戏或VoIP等应用受益于UDP的速度，即使它牺牲了一些可靠性，因为丢失一两个数据包通常比延迟更可接受 </w:t>
      </w:r>
      <w:r>
        <w:rPr>
          <w:rFonts w:ascii="Google Sans Text" w:hAnsi="Google Sans Text" w:eastAsia="Google Sans Text" w:cs="Google Sans Text"/>
          <w:i w:val="0"/>
          <w:color w:val="575B5F"/>
          <w:sz w:val="24"/>
          <w:szCs w:val="24"/>
          <w:vertAlign w:val="superscript"/>
          <w:rtl w:val="0"/>
        </w:rPr>
        <w:t>17</w:t>
      </w:r>
      <w:r>
        <w:rPr>
          <w:rFonts w:ascii="Google Sans Text" w:hAnsi="Google Sans Text" w:eastAsia="Google Sans Text" w:cs="Google Sans Text"/>
          <w:i w:val="0"/>
          <w:color w:val="1B1C1D"/>
          <w:sz w:val="24"/>
          <w:szCs w:val="24"/>
          <w:rtl w:val="0"/>
        </w:rPr>
        <w:t xml:space="preserve">。而对于文件传输或在线支付等需要数据完整性至关重要的场景，TCP则是首选 </w:t>
      </w:r>
      <w:r>
        <w:rPr>
          <w:rFonts w:ascii="Google Sans Text" w:hAnsi="Google Sans Text" w:eastAsia="Google Sans Text" w:cs="Google Sans Text"/>
          <w:i w:val="0"/>
          <w:color w:val="575B5F"/>
          <w:sz w:val="24"/>
          <w:szCs w:val="24"/>
          <w:vertAlign w:val="superscript"/>
          <w:rtl w:val="0"/>
        </w:rPr>
        <w:t>17</w:t>
      </w:r>
      <w:r>
        <w:rPr>
          <w:rFonts w:ascii="Google Sans Text" w:hAnsi="Google Sans Text" w:eastAsia="Google Sans Text" w:cs="Google Sans Text"/>
          <w:i w:val="0"/>
          <w:color w:val="1B1C1D"/>
          <w:sz w:val="24"/>
          <w:szCs w:val="24"/>
          <w:rtl w:val="0"/>
        </w:rPr>
        <w:t>。</w:t>
      </w:r>
    </w:p>
    <w:p w14:paraId="00000271">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30"/>
          <w:szCs w:val="30"/>
        </w:rPr>
      </w:pPr>
      <w:r>
        <w:rPr>
          <w:rFonts w:ascii="Google Sans" w:hAnsi="Google Sans" w:eastAsia="Google Sans" w:cs="Google Sans"/>
          <w:b/>
          <w:i w:val="0"/>
          <w:color w:val="1B1C1D"/>
          <w:sz w:val="30"/>
          <w:szCs w:val="30"/>
          <w:rtl w:val="0"/>
        </w:rPr>
        <w:t>第6章 应用层</w:t>
      </w:r>
    </w:p>
    <w:p w14:paraId="00000272">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应用层功能与任务</w:t>
      </w:r>
    </w:p>
    <w:p w14:paraId="0000027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应用层是OSI参考模型的顶层，也是TCP/IP模型的最顶层，直接与用户应用程序交互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 xml:space="preserve">。它为应用程序服务提供访问网络的窗口，并向用户显示接收到的信息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274">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应用层的主要功能包括：</w:t>
      </w:r>
    </w:p>
    <w:p w14:paraId="00000275">
      <w:pPr>
        <w:numPr>
          <w:ilvl w:val="0"/>
          <w:numId w:val="10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网络虚拟终端 (Network Virtual Terminal, NVT)</w:t>
      </w:r>
      <w:r>
        <w:rPr>
          <w:rFonts w:ascii="Google Sans Text" w:hAnsi="Google Sans Text" w:eastAsia="Google Sans Text" w:cs="Google Sans Text"/>
          <w:i w:val="0"/>
          <w:color w:val="1B1C1D"/>
          <w:sz w:val="24"/>
          <w:szCs w:val="24"/>
          <w:rtl w:val="0"/>
        </w:rPr>
        <w:t xml:space="preserve">：允许用户登录到远程主机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276">
      <w:pPr>
        <w:numPr>
          <w:ilvl w:val="0"/>
          <w:numId w:val="10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文件传输访问和管理 (File Transfer Access and Management, FTAM)</w:t>
      </w:r>
      <w:r>
        <w:rPr>
          <w:rFonts w:ascii="Google Sans Text" w:hAnsi="Google Sans Text" w:eastAsia="Google Sans Text" w:cs="Google Sans Text"/>
          <w:i w:val="0"/>
          <w:color w:val="1B1C1D"/>
          <w:sz w:val="24"/>
          <w:szCs w:val="24"/>
          <w:rtl w:val="0"/>
        </w:rPr>
        <w:t xml:space="preserve">：允许用户访问、检索、管理或控制远程计算机上的文件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277">
      <w:pPr>
        <w:numPr>
          <w:ilvl w:val="0"/>
          <w:numId w:val="10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邮件服务 (Mail Services)</w:t>
      </w:r>
      <w:r>
        <w:rPr>
          <w:rFonts w:ascii="Google Sans Text" w:hAnsi="Google Sans Text" w:eastAsia="Google Sans Text" w:cs="Google Sans Text"/>
          <w:i w:val="0"/>
          <w:color w:val="1B1C1D"/>
          <w:sz w:val="24"/>
          <w:szCs w:val="24"/>
          <w:rtl w:val="0"/>
        </w:rPr>
        <w:t xml:space="preserve">：提供电子邮件服务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278">
      <w:pPr>
        <w:numPr>
          <w:ilvl w:val="0"/>
          <w:numId w:val="10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目录服务 (Directory Services)</w:t>
      </w:r>
      <w:r>
        <w:rPr>
          <w:rFonts w:ascii="Google Sans Text" w:hAnsi="Google Sans Text" w:eastAsia="Google Sans Text" w:cs="Google Sans Text"/>
          <w:i w:val="0"/>
          <w:color w:val="1B1C1D"/>
          <w:sz w:val="24"/>
          <w:szCs w:val="24"/>
          <w:rtl w:val="0"/>
        </w:rPr>
        <w:t xml:space="preserve">：提供分布式数据库资源和访问，用于获取关于各种对象和服务的信息 </w:t>
      </w:r>
      <w:r>
        <w:rPr>
          <w:rFonts w:ascii="Google Sans Text" w:hAnsi="Google Sans Text" w:eastAsia="Google Sans Text" w:cs="Google Sans Text"/>
          <w:i w:val="0"/>
          <w:color w:val="575B5F"/>
          <w:sz w:val="24"/>
          <w:szCs w:val="24"/>
          <w:vertAlign w:val="superscript"/>
          <w:rtl w:val="0"/>
        </w:rPr>
        <w:t>11</w:t>
      </w:r>
      <w:r>
        <w:rPr>
          <w:rFonts w:ascii="Google Sans Text" w:hAnsi="Google Sans Text" w:eastAsia="Google Sans Text" w:cs="Google Sans Text"/>
          <w:i w:val="0"/>
          <w:color w:val="1B1C1D"/>
          <w:sz w:val="24"/>
          <w:szCs w:val="24"/>
          <w:rtl w:val="0"/>
        </w:rPr>
        <w:t>。</w:t>
      </w:r>
    </w:p>
    <w:p w14:paraId="00000279">
      <w:pPr>
        <w:numPr>
          <w:ilvl w:val="0"/>
          <w:numId w:val="10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服务质量 (QoS) 规范</w:t>
      </w:r>
      <w:r>
        <w:rPr>
          <w:rFonts w:ascii="Google Sans Text" w:hAnsi="Google Sans Text" w:eastAsia="Google Sans Text" w:cs="Google Sans Text"/>
          <w:i w:val="0"/>
          <w:color w:val="1B1C1D"/>
          <w:sz w:val="24"/>
          <w:szCs w:val="24"/>
          <w:rtl w:val="0"/>
        </w:rPr>
        <w:t xml:space="preserve">：定义和协商应用程序所需的性能级别 </w:t>
      </w:r>
      <w:r>
        <w:rPr>
          <w:rFonts w:ascii="Google Sans Text" w:hAnsi="Google Sans Text" w:eastAsia="Google Sans Text" w:cs="Google Sans Text"/>
          <w:i w:val="0"/>
          <w:color w:val="575B5F"/>
          <w:sz w:val="24"/>
          <w:szCs w:val="24"/>
          <w:vertAlign w:val="superscript"/>
          <w:rtl w:val="0"/>
        </w:rPr>
        <w:t>12</w:t>
      </w:r>
      <w:r>
        <w:rPr>
          <w:rFonts w:ascii="Google Sans Text" w:hAnsi="Google Sans Text" w:eastAsia="Google Sans Text" w:cs="Google Sans Text"/>
          <w:i w:val="0"/>
          <w:color w:val="1B1C1D"/>
          <w:sz w:val="24"/>
          <w:szCs w:val="24"/>
          <w:rtl w:val="0"/>
        </w:rPr>
        <w:t>。</w:t>
      </w:r>
    </w:p>
    <w:p w14:paraId="0000027A">
      <w:pPr>
        <w:numPr>
          <w:ilvl w:val="0"/>
          <w:numId w:val="10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i w:val="0"/>
          <w:color w:val="1B1C1D"/>
          <w:sz w:val="24"/>
          <w:szCs w:val="24"/>
          <w:rtl w:val="0"/>
        </w:rPr>
        <w:t>服务识别和安全访问/控制</w:t>
      </w:r>
      <w:r>
        <w:rPr>
          <w:rFonts w:ascii="Google Sans Text" w:hAnsi="Google Sans Text" w:eastAsia="Google Sans Text" w:cs="Google Sans Text"/>
          <w:i w:val="0"/>
          <w:color w:val="1B1C1D"/>
          <w:sz w:val="24"/>
          <w:szCs w:val="24"/>
          <w:rtl w:val="0"/>
        </w:rPr>
        <w:t xml:space="preserve">：识别网络上的可用服务，并管理用户对这些服务的安全访问 </w:t>
      </w:r>
      <w:r>
        <w:rPr>
          <w:rFonts w:ascii="Google Sans Text" w:hAnsi="Google Sans Text" w:eastAsia="Google Sans Text" w:cs="Google Sans Text"/>
          <w:i w:val="0"/>
          <w:color w:val="575B5F"/>
          <w:sz w:val="24"/>
          <w:szCs w:val="24"/>
          <w:vertAlign w:val="superscript"/>
          <w:rtl w:val="0"/>
        </w:rPr>
        <w:t>12</w:t>
      </w:r>
      <w:r>
        <w:rPr>
          <w:rFonts w:ascii="Google Sans Text" w:hAnsi="Google Sans Text" w:eastAsia="Google Sans Text" w:cs="Google Sans Text"/>
          <w:i w:val="0"/>
          <w:color w:val="1B1C1D"/>
          <w:sz w:val="24"/>
          <w:szCs w:val="24"/>
          <w:rtl w:val="0"/>
        </w:rPr>
        <w:t>。</w:t>
      </w:r>
    </w:p>
    <w:p w14:paraId="0000027B">
      <w:pPr>
        <w:numPr>
          <w:ilvl w:val="0"/>
          <w:numId w:val="10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资源协商</w:t>
      </w:r>
      <w:r>
        <w:rPr>
          <w:rFonts w:ascii="Google Sans Text" w:hAnsi="Google Sans Text" w:eastAsia="Google Sans Text" w:cs="Google Sans Text"/>
          <w:i w:val="0"/>
          <w:color w:val="1B1C1D"/>
          <w:sz w:val="24"/>
          <w:szCs w:val="24"/>
          <w:rtl w:val="0"/>
        </w:rPr>
        <w:t xml:space="preserve">：确保在开始数据传输之前，所需的服务和资源是可用的 </w:t>
      </w:r>
      <w:r>
        <w:rPr>
          <w:rFonts w:ascii="Google Sans Text" w:hAnsi="Google Sans Text" w:eastAsia="Google Sans Text" w:cs="Google Sans Text"/>
          <w:i w:val="0"/>
          <w:color w:val="575B5F"/>
          <w:sz w:val="24"/>
          <w:szCs w:val="24"/>
          <w:vertAlign w:val="superscript"/>
          <w:rtl w:val="0"/>
        </w:rPr>
        <w:t>12</w:t>
      </w:r>
      <w:r>
        <w:rPr>
          <w:rFonts w:ascii="Google Sans Text" w:hAnsi="Google Sans Text" w:eastAsia="Google Sans Text" w:cs="Google Sans Text"/>
          <w:i w:val="0"/>
          <w:color w:val="1B1C1D"/>
          <w:sz w:val="24"/>
          <w:szCs w:val="24"/>
          <w:rtl w:val="0"/>
        </w:rPr>
        <w:t>。</w:t>
      </w:r>
    </w:p>
    <w:p w14:paraId="0000027C">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应用层协议通常非常复杂，因为它们需要处理用户交互、数据格式、安全性和会话管理等高级任务。</w:t>
      </w:r>
    </w:p>
    <w:p w14:paraId="0000027D">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HTTP/HTTPS协议 (Hypertext Transfer Protocol/Secure HTTP)</w:t>
      </w:r>
    </w:p>
    <w:p w14:paraId="0000027E">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24"/>
          <w:szCs w:val="24"/>
        </w:rPr>
      </w:pPr>
      <w:r>
        <w:rPr>
          <w:rFonts w:ascii="Google Sans Text" w:hAnsi="Google Sans Text" w:eastAsia="Google Sans Text" w:cs="Google Sans Text"/>
          <w:i w:val="0"/>
          <w:color w:val="1B1C1D"/>
          <w:sz w:val="24"/>
          <w:szCs w:val="24"/>
          <w:rtl w:val="0"/>
        </w:rPr>
        <w:t xml:space="preserve">HTTP（超文本传输协议）是万维网的基础，用于通过超链接加载网页 </w:t>
      </w:r>
      <w:r>
        <w:rPr>
          <w:rFonts w:ascii="Google Sans Text" w:hAnsi="Google Sans Text" w:eastAsia="Google Sans Text" w:cs="Google Sans Text"/>
          <w:i w:val="0"/>
          <w:color w:val="575B5F"/>
          <w:sz w:val="24"/>
          <w:szCs w:val="24"/>
          <w:vertAlign w:val="superscript"/>
          <w:rtl w:val="0"/>
        </w:rPr>
        <w:t>74</w:t>
      </w:r>
      <w:r>
        <w:rPr>
          <w:rFonts w:ascii="Google Sans Text" w:hAnsi="Google Sans Text" w:eastAsia="Google Sans Text" w:cs="Google Sans Text"/>
          <w:i w:val="0"/>
          <w:color w:val="1B1C1D"/>
          <w:sz w:val="24"/>
          <w:szCs w:val="24"/>
          <w:rtl w:val="0"/>
        </w:rPr>
        <w:t xml:space="preserve">。它是Web上任何数据交换的基础，允许检索HTML页面、图像、视频和其他资源 </w:t>
      </w:r>
      <w:r>
        <w:rPr>
          <w:rFonts w:ascii="Google Sans Text" w:hAnsi="Google Sans Text" w:eastAsia="Google Sans Text" w:cs="Google Sans Text"/>
          <w:i w:val="0"/>
          <w:color w:val="575B5F"/>
          <w:sz w:val="24"/>
          <w:szCs w:val="24"/>
          <w:vertAlign w:val="superscript"/>
          <w:rtl w:val="0"/>
        </w:rPr>
        <w:t>75</w:t>
      </w:r>
      <w:r>
        <w:rPr>
          <w:rFonts w:ascii="Google Sans Text" w:hAnsi="Google Sans Text" w:eastAsia="Google Sans Text" w:cs="Google Sans Text"/>
          <w:i w:val="0"/>
          <w:color w:val="1B1C1D"/>
          <w:sz w:val="24"/>
          <w:szCs w:val="24"/>
          <w:rtl w:val="0"/>
        </w:rPr>
        <w:t>。</w:t>
      </w:r>
    </w:p>
    <w:p w14:paraId="0000027F">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HTTP的工作原理：</w:t>
      </w:r>
    </w:p>
    <w:p w14:paraId="00000280">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HTTP采用客户端-服务器模型，其中客户端（通常是Web浏览器）向服务器发送请求，服务器则以请求的数据进行响应 75。</w:t>
      </w:r>
    </w:p>
    <w:p w14:paraId="00000281">
      <w:pPr>
        <w:numPr>
          <w:ilvl w:val="0"/>
          <w:numId w:val="10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i w:val="0"/>
          <w:color w:val="1B1C1D"/>
          <w:sz w:val="24"/>
          <w:szCs w:val="24"/>
          <w:rtl w:val="0"/>
        </w:rPr>
        <w:t>请求-响应机制</w:t>
      </w:r>
      <w:r>
        <w:rPr>
          <w:rFonts w:ascii="Google Sans Text" w:hAnsi="Google Sans Text" w:eastAsia="Google Sans Text" w:cs="Google Sans Text"/>
          <w:i w:val="0"/>
          <w:color w:val="1B1C1D"/>
          <w:sz w:val="24"/>
          <w:szCs w:val="24"/>
          <w:rtl w:val="0"/>
        </w:rPr>
        <w:t xml:space="preserve">：当用户在Web浏览器中输入URL并按下回车时，浏览器会向托管网站的服务器发送一个HTTP请求。该请求包含一个方法（如GET或POST）、资源的URL和可选的头部信息 </w:t>
      </w:r>
      <w:r>
        <w:rPr>
          <w:rFonts w:ascii="Google Sans Text" w:hAnsi="Google Sans Text" w:eastAsia="Google Sans Text" w:cs="Google Sans Text"/>
          <w:i w:val="0"/>
          <w:color w:val="575B5F"/>
          <w:sz w:val="24"/>
          <w:szCs w:val="24"/>
          <w:vertAlign w:val="superscript"/>
          <w:rtl w:val="0"/>
        </w:rPr>
        <w:t>75</w:t>
      </w:r>
      <w:r>
        <w:rPr>
          <w:rFonts w:ascii="Google Sans Text" w:hAnsi="Google Sans Text" w:eastAsia="Google Sans Text" w:cs="Google Sans Text"/>
          <w:i w:val="0"/>
          <w:color w:val="1B1C1D"/>
          <w:sz w:val="24"/>
          <w:szCs w:val="24"/>
          <w:rtl w:val="0"/>
        </w:rPr>
        <w:t xml:space="preserve">。服务器处理请求并发送回HTTP响应，其中包含指示请求成功或失败的状态码，以及请求的数据或错误消息 </w:t>
      </w:r>
      <w:r>
        <w:rPr>
          <w:rFonts w:ascii="Google Sans Text" w:hAnsi="Google Sans Text" w:eastAsia="Google Sans Text" w:cs="Google Sans Text"/>
          <w:i w:val="0"/>
          <w:color w:val="575B5F"/>
          <w:sz w:val="24"/>
          <w:szCs w:val="24"/>
          <w:vertAlign w:val="superscript"/>
          <w:rtl w:val="0"/>
        </w:rPr>
        <w:t>74</w:t>
      </w:r>
      <w:r>
        <w:rPr>
          <w:rFonts w:ascii="Google Sans Text" w:hAnsi="Google Sans Text" w:eastAsia="Google Sans Text" w:cs="Google Sans Text"/>
          <w:i w:val="0"/>
          <w:color w:val="1B1C1D"/>
          <w:sz w:val="24"/>
          <w:szCs w:val="24"/>
          <w:rtl w:val="0"/>
        </w:rPr>
        <w:t>。</w:t>
      </w:r>
    </w:p>
    <w:p w14:paraId="00000282">
      <w:pPr>
        <w:numPr>
          <w:ilvl w:val="0"/>
          <w:numId w:val="10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i w:val="0"/>
          <w:color w:val="1B1C1D"/>
          <w:sz w:val="24"/>
          <w:szCs w:val="24"/>
          <w:rtl w:val="0"/>
        </w:rPr>
        <w:t>HTTP方法</w:t>
      </w:r>
      <w:r>
        <w:rPr>
          <w:rFonts w:ascii="Google Sans Text" w:hAnsi="Google Sans Text" w:eastAsia="Google Sans Text" w:cs="Google Sans Text"/>
          <w:i w:val="0"/>
          <w:color w:val="1B1C1D"/>
          <w:sz w:val="24"/>
          <w:szCs w:val="24"/>
          <w:rtl w:val="0"/>
        </w:rPr>
        <w:t>：HTTP定义了多种请求</w:t>
      </w:r>
    </w:p>
    <w:p w14:paraId="000002CE">
      <w:pPr>
        <w:numPr>
          <w:numId w:val="0"/>
        </w:numPr>
        <w:pBdr>
          <w:top w:val="none" w:color="auto" w:sz="0" w:space="0"/>
          <w:left w:val="none" w:color="auto" w:sz="0" w:space="0"/>
          <w:bottom w:val="none" w:color="auto" w:sz="0" w:space="0"/>
          <w:right w:val="none" w:color="auto" w:sz="0" w:space="0"/>
          <w:between w:val="none" w:color="auto" w:sz="0" w:space="0"/>
        </w:pBdr>
        <w:shd w:val="clear" w:fill="auto"/>
        <w:ind w:left="240" w:leftChars="0"/>
      </w:pPr>
      <w:bookmarkStart w:id="0" w:name="_GoBack"/>
      <w:bookmarkEnd w:id="0"/>
    </w:p>
    <w:sectPr>
      <w:pgSz w:w="12240" w:h="15840"/>
      <w:pgMar w:top="1440" w:right="1440" w:bottom="1440" w:left="1440"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auto"/>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 w:name="Google Sans">
    <w:altName w:val="Segoe Print"/>
    <w:panose1 w:val="00000000000000000000"/>
    <w:charset w:val="00"/>
    <w:family w:val="auto"/>
    <w:pitch w:val="default"/>
    <w:sig w:usb0="00000000" w:usb1="00000000" w:usb2="00000000" w:usb3="00000000" w:csb0="00000000" w:csb1="00000000"/>
  </w:font>
  <w:font w:name="Google Sans 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4E29"/>
    <w:multiLevelType w:val="multilevel"/>
    <w:tmpl w:val="804E4E29"/>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decimal"/>
      <w:lvlText w:val="%2."/>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
    <w:nsid w:val="813A4B87"/>
    <w:multiLevelType w:val="multilevel"/>
    <w:tmpl w:val="813A4B87"/>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
    <w:nsid w:val="845B5372"/>
    <w:multiLevelType w:val="multilevel"/>
    <w:tmpl w:val="845B5372"/>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9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
    <w:nsid w:val="8461FADE"/>
    <w:multiLevelType w:val="multilevel"/>
    <w:tmpl w:val="8461FADE"/>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
    <w:nsid w:val="8CAEB125"/>
    <w:multiLevelType w:val="multilevel"/>
    <w:tmpl w:val="8CAEB125"/>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9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
    <w:nsid w:val="91995D4F"/>
    <w:multiLevelType w:val="multilevel"/>
    <w:tmpl w:val="91995D4F"/>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9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
    <w:nsid w:val="91B69C97"/>
    <w:multiLevelType w:val="multilevel"/>
    <w:tmpl w:val="91B69C97"/>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7">
    <w:nsid w:val="9239341B"/>
    <w:multiLevelType w:val="multilevel"/>
    <w:tmpl w:val="9239341B"/>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8">
    <w:nsid w:val="9288B902"/>
    <w:multiLevelType w:val="multilevel"/>
    <w:tmpl w:val="9288B902"/>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9">
    <w:nsid w:val="9377BC45"/>
    <w:multiLevelType w:val="multilevel"/>
    <w:tmpl w:val="9377BC45"/>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0">
    <w:nsid w:val="9ACF65A0"/>
    <w:multiLevelType w:val="multilevel"/>
    <w:tmpl w:val="9ACF65A0"/>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decimal"/>
      <w:lvlText w:val="%2."/>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1">
    <w:nsid w:val="9C11E984"/>
    <w:multiLevelType w:val="multilevel"/>
    <w:tmpl w:val="9C11E984"/>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2">
    <w:nsid w:val="9C8AC8EF"/>
    <w:multiLevelType w:val="multilevel"/>
    <w:tmpl w:val="9C8AC8EF"/>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3">
    <w:nsid w:val="9D5D7490"/>
    <w:multiLevelType w:val="multilevel"/>
    <w:tmpl w:val="9D5D7490"/>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4">
    <w:nsid w:val="A0C93552"/>
    <w:multiLevelType w:val="multilevel"/>
    <w:tmpl w:val="A0C93552"/>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5">
    <w:nsid w:val="A0F05207"/>
    <w:multiLevelType w:val="multilevel"/>
    <w:tmpl w:val="A0F05207"/>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decimal"/>
      <w:lvlText w:val="%2."/>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6">
    <w:nsid w:val="A9AC3AA7"/>
    <w:multiLevelType w:val="multilevel"/>
    <w:tmpl w:val="A9AC3AA7"/>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7">
    <w:nsid w:val="AAF3F3FA"/>
    <w:multiLevelType w:val="multilevel"/>
    <w:tmpl w:val="AAF3F3FA"/>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8">
    <w:nsid w:val="B0ED9BEA"/>
    <w:multiLevelType w:val="multilevel"/>
    <w:tmpl w:val="B0ED9BEA"/>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9">
    <w:nsid w:val="B0F1ACD9"/>
    <w:multiLevelType w:val="multilevel"/>
    <w:tmpl w:val="B0F1ACD9"/>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0">
    <w:nsid w:val="B23A94A9"/>
    <w:multiLevelType w:val="multilevel"/>
    <w:tmpl w:val="B23A94A9"/>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decimal"/>
      <w:lvlText w:val="%2."/>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9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1">
    <w:nsid w:val="B53F3350"/>
    <w:multiLevelType w:val="multilevel"/>
    <w:tmpl w:val="B53F3350"/>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2">
    <w:nsid w:val="B5E306ED"/>
    <w:multiLevelType w:val="multilevel"/>
    <w:tmpl w:val="B5E306ED"/>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3">
    <w:nsid w:val="B88D21A8"/>
    <w:multiLevelType w:val="multilevel"/>
    <w:tmpl w:val="B88D21A8"/>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4">
    <w:nsid w:val="B8CEF35B"/>
    <w:multiLevelType w:val="multilevel"/>
    <w:tmpl w:val="B8CEF35B"/>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9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5">
    <w:nsid w:val="BB64CFA9"/>
    <w:multiLevelType w:val="multilevel"/>
    <w:tmpl w:val="BB64CFA9"/>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9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6">
    <w:nsid w:val="BCECA0B4"/>
    <w:multiLevelType w:val="multilevel"/>
    <w:tmpl w:val="BCECA0B4"/>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7">
    <w:nsid w:val="BDA1395C"/>
    <w:multiLevelType w:val="multilevel"/>
    <w:tmpl w:val="BDA1395C"/>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8">
    <w:nsid w:val="BE8A4F4C"/>
    <w:multiLevelType w:val="multilevel"/>
    <w:tmpl w:val="BE8A4F4C"/>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9">
    <w:nsid w:val="BE923771"/>
    <w:multiLevelType w:val="multilevel"/>
    <w:tmpl w:val="BE923771"/>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0">
    <w:nsid w:val="BF205925"/>
    <w:multiLevelType w:val="multilevel"/>
    <w:tmpl w:val="BF205925"/>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1">
    <w:nsid w:val="C0915F4F"/>
    <w:multiLevelType w:val="multilevel"/>
    <w:tmpl w:val="C0915F4F"/>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decimal"/>
      <w:lvlText w:val="%2."/>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9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2">
    <w:nsid w:val="C4E0D24A"/>
    <w:multiLevelType w:val="multilevel"/>
    <w:tmpl w:val="C4E0D24A"/>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3">
    <w:nsid w:val="C8879AEF"/>
    <w:multiLevelType w:val="multilevel"/>
    <w:tmpl w:val="C8879AEF"/>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4">
    <w:nsid w:val="CF092B84"/>
    <w:multiLevelType w:val="multilevel"/>
    <w:tmpl w:val="CF092B84"/>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5">
    <w:nsid w:val="D1EB1714"/>
    <w:multiLevelType w:val="multilevel"/>
    <w:tmpl w:val="D1EB1714"/>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decimal"/>
      <w:lvlText w:val="%2."/>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6">
    <w:nsid w:val="D7D140E4"/>
    <w:multiLevelType w:val="multilevel"/>
    <w:tmpl w:val="D7D140E4"/>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7">
    <w:nsid w:val="D7F9FE59"/>
    <w:multiLevelType w:val="multilevel"/>
    <w:tmpl w:val="D7F9FE59"/>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8">
    <w:nsid w:val="DAD3A854"/>
    <w:multiLevelType w:val="multilevel"/>
    <w:tmpl w:val="DAD3A854"/>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9">
    <w:nsid w:val="DCBA6B53"/>
    <w:multiLevelType w:val="multilevel"/>
    <w:tmpl w:val="DCBA6B53"/>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0">
    <w:nsid w:val="E0294EC7"/>
    <w:multiLevelType w:val="multilevel"/>
    <w:tmpl w:val="E0294EC7"/>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1">
    <w:nsid w:val="E093A4B0"/>
    <w:multiLevelType w:val="multilevel"/>
    <w:tmpl w:val="E093A4B0"/>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2">
    <w:nsid w:val="E504947C"/>
    <w:multiLevelType w:val="multilevel"/>
    <w:tmpl w:val="E504947C"/>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3">
    <w:nsid w:val="E7B27C5B"/>
    <w:multiLevelType w:val="multilevel"/>
    <w:tmpl w:val="E7B27C5B"/>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decimal"/>
      <w:lvlText w:val="%2."/>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4">
    <w:nsid w:val="F0E89278"/>
    <w:multiLevelType w:val="multilevel"/>
    <w:tmpl w:val="F0E89278"/>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5">
    <w:nsid w:val="F4B5D9F5"/>
    <w:multiLevelType w:val="multilevel"/>
    <w:tmpl w:val="F4B5D9F5"/>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6">
    <w:nsid w:val="F585BF25"/>
    <w:multiLevelType w:val="multilevel"/>
    <w:tmpl w:val="F585BF25"/>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7">
    <w:nsid w:val="F689643B"/>
    <w:multiLevelType w:val="multilevel"/>
    <w:tmpl w:val="F689643B"/>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decimal"/>
      <w:lvlText w:val="%2."/>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8">
    <w:nsid w:val="F7735DC9"/>
    <w:multiLevelType w:val="multilevel"/>
    <w:tmpl w:val="F7735DC9"/>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9">
    <w:nsid w:val="FEC2EA36"/>
    <w:multiLevelType w:val="multilevel"/>
    <w:tmpl w:val="FEC2EA36"/>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0">
    <w:nsid w:val="0053208E"/>
    <w:multiLevelType w:val="multilevel"/>
    <w:tmpl w:val="0053208E"/>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1">
    <w:nsid w:val="0248C179"/>
    <w:multiLevelType w:val="multilevel"/>
    <w:tmpl w:val="0248C179"/>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2">
    <w:nsid w:val="03A63A41"/>
    <w:multiLevelType w:val="multilevel"/>
    <w:tmpl w:val="03A63A41"/>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decimal"/>
      <w:lvlText w:val="%2."/>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3">
    <w:nsid w:val="03D62ECE"/>
    <w:multiLevelType w:val="multilevel"/>
    <w:tmpl w:val="03D62ECE"/>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4">
    <w:nsid w:val="0709FD3E"/>
    <w:multiLevelType w:val="multilevel"/>
    <w:tmpl w:val="0709FD3E"/>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5">
    <w:nsid w:val="0CEF100B"/>
    <w:multiLevelType w:val="multilevel"/>
    <w:tmpl w:val="0CEF100B"/>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6">
    <w:nsid w:val="0E640482"/>
    <w:multiLevelType w:val="multilevel"/>
    <w:tmpl w:val="0E640482"/>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7">
    <w:nsid w:val="0F9F9CCA"/>
    <w:multiLevelType w:val="multilevel"/>
    <w:tmpl w:val="0F9F9CCA"/>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8">
    <w:nsid w:val="10D591E5"/>
    <w:multiLevelType w:val="multilevel"/>
    <w:tmpl w:val="10D591E5"/>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9">
    <w:nsid w:val="12EADF99"/>
    <w:multiLevelType w:val="multilevel"/>
    <w:tmpl w:val="12EADF99"/>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decimal"/>
      <w:lvlText w:val="%2."/>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9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0">
    <w:nsid w:val="1450273B"/>
    <w:multiLevelType w:val="multilevel"/>
    <w:tmpl w:val="1450273B"/>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1">
    <w:nsid w:val="18F74015"/>
    <w:multiLevelType w:val="multilevel"/>
    <w:tmpl w:val="18F74015"/>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2">
    <w:nsid w:val="1ACDE60F"/>
    <w:multiLevelType w:val="multilevel"/>
    <w:tmpl w:val="1ACDE60F"/>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9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3">
    <w:nsid w:val="1AD50295"/>
    <w:multiLevelType w:val="multilevel"/>
    <w:tmpl w:val="1AD50295"/>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4">
    <w:nsid w:val="1BCBBCF0"/>
    <w:multiLevelType w:val="multilevel"/>
    <w:tmpl w:val="1BCBBCF0"/>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5">
    <w:nsid w:val="1C257C7B"/>
    <w:multiLevelType w:val="multilevel"/>
    <w:tmpl w:val="1C257C7B"/>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6">
    <w:nsid w:val="23E97754"/>
    <w:multiLevelType w:val="multilevel"/>
    <w:tmpl w:val="23E97754"/>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7">
    <w:nsid w:val="243FCF68"/>
    <w:multiLevelType w:val="multilevel"/>
    <w:tmpl w:val="243FCF68"/>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8">
    <w:nsid w:val="2470EC97"/>
    <w:multiLevelType w:val="multilevel"/>
    <w:tmpl w:val="2470EC97"/>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9">
    <w:nsid w:val="25B654F3"/>
    <w:multiLevelType w:val="multilevel"/>
    <w:tmpl w:val="25B654F3"/>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70">
    <w:nsid w:val="2A8F537B"/>
    <w:multiLevelType w:val="multilevel"/>
    <w:tmpl w:val="2A8F537B"/>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71">
    <w:nsid w:val="2F2D79CE"/>
    <w:multiLevelType w:val="multilevel"/>
    <w:tmpl w:val="2F2D79CE"/>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72">
    <w:nsid w:val="30A0AC00"/>
    <w:multiLevelType w:val="multilevel"/>
    <w:tmpl w:val="30A0AC00"/>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decimal"/>
      <w:lvlText w:val="%2."/>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73">
    <w:nsid w:val="30FC5B15"/>
    <w:multiLevelType w:val="multilevel"/>
    <w:tmpl w:val="30FC5B15"/>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74">
    <w:nsid w:val="322D85CA"/>
    <w:multiLevelType w:val="multilevel"/>
    <w:tmpl w:val="322D85CA"/>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75">
    <w:nsid w:val="32A7AF2D"/>
    <w:multiLevelType w:val="multilevel"/>
    <w:tmpl w:val="32A7AF2D"/>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76">
    <w:nsid w:val="35E83B33"/>
    <w:multiLevelType w:val="multilevel"/>
    <w:tmpl w:val="35E83B33"/>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decimal"/>
      <w:lvlText w:val="%2."/>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77">
    <w:nsid w:val="39A0D9AC"/>
    <w:multiLevelType w:val="multilevel"/>
    <w:tmpl w:val="39A0D9AC"/>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78">
    <w:nsid w:val="3B8127DF"/>
    <w:multiLevelType w:val="multilevel"/>
    <w:tmpl w:val="3B8127DF"/>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decimal"/>
      <w:lvlText w:val="%2."/>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79">
    <w:nsid w:val="40B249F9"/>
    <w:multiLevelType w:val="multilevel"/>
    <w:tmpl w:val="40B249F9"/>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80">
    <w:nsid w:val="46A08BB8"/>
    <w:multiLevelType w:val="multilevel"/>
    <w:tmpl w:val="46A08BB8"/>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81">
    <w:nsid w:val="4A51D704"/>
    <w:multiLevelType w:val="multilevel"/>
    <w:tmpl w:val="4A51D704"/>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82">
    <w:nsid w:val="4C1BAE26"/>
    <w:multiLevelType w:val="multilevel"/>
    <w:tmpl w:val="4C1BAE26"/>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83">
    <w:nsid w:val="4C3D7A74"/>
    <w:multiLevelType w:val="multilevel"/>
    <w:tmpl w:val="4C3D7A74"/>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84">
    <w:nsid w:val="4CD1E351"/>
    <w:multiLevelType w:val="multilevel"/>
    <w:tmpl w:val="4CD1E351"/>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85">
    <w:nsid w:val="4D4DC07F"/>
    <w:multiLevelType w:val="multilevel"/>
    <w:tmpl w:val="4D4DC07F"/>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86">
    <w:nsid w:val="4D94DA66"/>
    <w:multiLevelType w:val="multilevel"/>
    <w:tmpl w:val="4D94DA66"/>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87">
    <w:nsid w:val="58765686"/>
    <w:multiLevelType w:val="multilevel"/>
    <w:tmpl w:val="58765686"/>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88">
    <w:nsid w:val="59ADCABA"/>
    <w:multiLevelType w:val="multilevel"/>
    <w:tmpl w:val="59ADCABA"/>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89">
    <w:nsid w:val="59EEFD2A"/>
    <w:multiLevelType w:val="multilevel"/>
    <w:tmpl w:val="59EEFD2A"/>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90">
    <w:nsid w:val="5A241D34"/>
    <w:multiLevelType w:val="multilevel"/>
    <w:tmpl w:val="5A241D34"/>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91">
    <w:nsid w:val="5E29AB5A"/>
    <w:multiLevelType w:val="multilevel"/>
    <w:tmpl w:val="5E29AB5A"/>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9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92">
    <w:nsid w:val="5FFFB1A7"/>
    <w:multiLevelType w:val="multilevel"/>
    <w:tmpl w:val="5FFFB1A7"/>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93">
    <w:nsid w:val="60382F6E"/>
    <w:multiLevelType w:val="multilevel"/>
    <w:tmpl w:val="60382F6E"/>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94">
    <w:nsid w:val="629F7852"/>
    <w:multiLevelType w:val="multilevel"/>
    <w:tmpl w:val="629F7852"/>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95">
    <w:nsid w:val="65CD0074"/>
    <w:multiLevelType w:val="multilevel"/>
    <w:tmpl w:val="65CD0074"/>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96">
    <w:nsid w:val="68B298F7"/>
    <w:multiLevelType w:val="multilevel"/>
    <w:tmpl w:val="68B298F7"/>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97">
    <w:nsid w:val="700FDCEF"/>
    <w:multiLevelType w:val="multilevel"/>
    <w:tmpl w:val="700FDCEF"/>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98">
    <w:nsid w:val="72183CF9"/>
    <w:multiLevelType w:val="multilevel"/>
    <w:tmpl w:val="72183CF9"/>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99">
    <w:nsid w:val="74C28B35"/>
    <w:multiLevelType w:val="multilevel"/>
    <w:tmpl w:val="74C28B35"/>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00">
    <w:nsid w:val="77633216"/>
    <w:multiLevelType w:val="multilevel"/>
    <w:tmpl w:val="77633216"/>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01">
    <w:nsid w:val="77ECEA79"/>
    <w:multiLevelType w:val="multilevel"/>
    <w:tmpl w:val="77ECEA79"/>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02">
    <w:nsid w:val="79AA4FA4"/>
    <w:multiLevelType w:val="multilevel"/>
    <w:tmpl w:val="79AA4FA4"/>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9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03">
    <w:nsid w:val="7C246926"/>
    <w:multiLevelType w:val="multilevel"/>
    <w:tmpl w:val="7C246926"/>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04">
    <w:nsid w:val="7DEC2089"/>
    <w:multiLevelType w:val="multilevel"/>
    <w:tmpl w:val="7DEC2089"/>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num w:numId="1">
    <w:abstractNumId w:val="50"/>
  </w:num>
  <w:num w:numId="2">
    <w:abstractNumId w:val="34"/>
  </w:num>
  <w:num w:numId="3">
    <w:abstractNumId w:val="88"/>
  </w:num>
  <w:num w:numId="4">
    <w:abstractNumId w:val="30"/>
  </w:num>
  <w:num w:numId="5">
    <w:abstractNumId w:val="22"/>
  </w:num>
  <w:num w:numId="6">
    <w:abstractNumId w:val="53"/>
  </w:num>
  <w:num w:numId="7">
    <w:abstractNumId w:val="69"/>
  </w:num>
  <w:num w:numId="8">
    <w:abstractNumId w:val="98"/>
  </w:num>
  <w:num w:numId="9">
    <w:abstractNumId w:val="51"/>
  </w:num>
  <w:num w:numId="10">
    <w:abstractNumId w:val="7"/>
  </w:num>
  <w:num w:numId="11">
    <w:abstractNumId w:val="70"/>
  </w:num>
  <w:num w:numId="12">
    <w:abstractNumId w:val="90"/>
  </w:num>
  <w:num w:numId="13">
    <w:abstractNumId w:val="33"/>
  </w:num>
  <w:num w:numId="14">
    <w:abstractNumId w:val="85"/>
  </w:num>
  <w:num w:numId="15">
    <w:abstractNumId w:val="45"/>
  </w:num>
  <w:num w:numId="16">
    <w:abstractNumId w:val="68"/>
  </w:num>
  <w:num w:numId="17">
    <w:abstractNumId w:val="39"/>
  </w:num>
  <w:num w:numId="18">
    <w:abstractNumId w:val="37"/>
  </w:num>
  <w:num w:numId="19">
    <w:abstractNumId w:val="12"/>
  </w:num>
  <w:num w:numId="20">
    <w:abstractNumId w:val="82"/>
  </w:num>
  <w:num w:numId="21">
    <w:abstractNumId w:val="93"/>
  </w:num>
  <w:num w:numId="22">
    <w:abstractNumId w:val="56"/>
  </w:num>
  <w:num w:numId="23">
    <w:abstractNumId w:val="80"/>
  </w:num>
  <w:num w:numId="24">
    <w:abstractNumId w:val="19"/>
  </w:num>
  <w:num w:numId="25">
    <w:abstractNumId w:val="103"/>
  </w:num>
  <w:num w:numId="26">
    <w:abstractNumId w:val="101"/>
  </w:num>
  <w:num w:numId="27">
    <w:abstractNumId w:val="29"/>
  </w:num>
  <w:num w:numId="28">
    <w:abstractNumId w:val="94"/>
  </w:num>
  <w:num w:numId="29">
    <w:abstractNumId w:val="8"/>
  </w:num>
  <w:num w:numId="30">
    <w:abstractNumId w:val="77"/>
  </w:num>
  <w:num w:numId="31">
    <w:abstractNumId w:val="3"/>
  </w:num>
  <w:num w:numId="32">
    <w:abstractNumId w:val="87"/>
  </w:num>
  <w:num w:numId="33">
    <w:abstractNumId w:val="104"/>
  </w:num>
  <w:num w:numId="34">
    <w:abstractNumId w:val="1"/>
  </w:num>
  <w:num w:numId="35">
    <w:abstractNumId w:val="67"/>
  </w:num>
  <w:num w:numId="36">
    <w:abstractNumId w:val="86"/>
  </w:num>
  <w:num w:numId="37">
    <w:abstractNumId w:val="48"/>
  </w:num>
  <w:num w:numId="38">
    <w:abstractNumId w:val="41"/>
  </w:num>
  <w:num w:numId="39">
    <w:abstractNumId w:val="73"/>
  </w:num>
  <w:num w:numId="40">
    <w:abstractNumId w:val="102"/>
  </w:num>
  <w:num w:numId="41">
    <w:abstractNumId w:val="25"/>
  </w:num>
  <w:num w:numId="42">
    <w:abstractNumId w:val="5"/>
  </w:num>
  <w:num w:numId="43">
    <w:abstractNumId w:val="24"/>
  </w:num>
  <w:num w:numId="44">
    <w:abstractNumId w:val="91"/>
  </w:num>
  <w:num w:numId="45">
    <w:abstractNumId w:val="2"/>
  </w:num>
  <w:num w:numId="46">
    <w:abstractNumId w:val="62"/>
  </w:num>
  <w:num w:numId="47">
    <w:abstractNumId w:val="4"/>
  </w:num>
  <w:num w:numId="48">
    <w:abstractNumId w:val="92"/>
  </w:num>
  <w:num w:numId="49">
    <w:abstractNumId w:val="99"/>
  </w:num>
  <w:num w:numId="50">
    <w:abstractNumId w:val="83"/>
  </w:num>
  <w:num w:numId="51">
    <w:abstractNumId w:val="74"/>
  </w:num>
  <w:num w:numId="52">
    <w:abstractNumId w:val="95"/>
  </w:num>
  <w:num w:numId="53">
    <w:abstractNumId w:val="54"/>
  </w:num>
  <w:num w:numId="54">
    <w:abstractNumId w:val="55"/>
  </w:num>
  <w:num w:numId="55">
    <w:abstractNumId w:val="36"/>
  </w:num>
  <w:num w:numId="56">
    <w:abstractNumId w:val="75"/>
  </w:num>
  <w:num w:numId="57">
    <w:abstractNumId w:val="65"/>
  </w:num>
  <w:num w:numId="58">
    <w:abstractNumId w:val="44"/>
  </w:num>
  <w:num w:numId="59">
    <w:abstractNumId w:val="66"/>
  </w:num>
  <w:num w:numId="60">
    <w:abstractNumId w:val="21"/>
  </w:num>
  <w:num w:numId="61">
    <w:abstractNumId w:val="79"/>
  </w:num>
  <w:num w:numId="62">
    <w:abstractNumId w:val="57"/>
  </w:num>
  <w:num w:numId="63">
    <w:abstractNumId w:val="76"/>
  </w:num>
  <w:num w:numId="64">
    <w:abstractNumId w:val="52"/>
  </w:num>
  <w:num w:numId="65">
    <w:abstractNumId w:val="31"/>
  </w:num>
  <w:num w:numId="66">
    <w:abstractNumId w:val="59"/>
  </w:num>
  <w:num w:numId="67">
    <w:abstractNumId w:val="20"/>
  </w:num>
  <w:num w:numId="68">
    <w:abstractNumId w:val="78"/>
  </w:num>
  <w:num w:numId="69">
    <w:abstractNumId w:val="15"/>
  </w:num>
  <w:num w:numId="70">
    <w:abstractNumId w:val="47"/>
  </w:num>
  <w:num w:numId="71">
    <w:abstractNumId w:val="72"/>
  </w:num>
  <w:num w:numId="72">
    <w:abstractNumId w:val="49"/>
  </w:num>
  <w:num w:numId="73">
    <w:abstractNumId w:val="61"/>
  </w:num>
  <w:num w:numId="74">
    <w:abstractNumId w:val="97"/>
  </w:num>
  <w:num w:numId="75">
    <w:abstractNumId w:val="42"/>
  </w:num>
  <w:num w:numId="76">
    <w:abstractNumId w:val="32"/>
  </w:num>
  <w:num w:numId="77">
    <w:abstractNumId w:val="14"/>
  </w:num>
  <w:num w:numId="78">
    <w:abstractNumId w:val="100"/>
  </w:num>
  <w:num w:numId="79">
    <w:abstractNumId w:val="38"/>
  </w:num>
  <w:num w:numId="80">
    <w:abstractNumId w:val="23"/>
  </w:num>
  <w:num w:numId="81">
    <w:abstractNumId w:val="71"/>
  </w:num>
  <w:num w:numId="82">
    <w:abstractNumId w:val="43"/>
  </w:num>
  <w:num w:numId="83">
    <w:abstractNumId w:val="10"/>
  </w:num>
  <w:num w:numId="84">
    <w:abstractNumId w:val="89"/>
  </w:num>
  <w:num w:numId="85">
    <w:abstractNumId w:val="27"/>
  </w:num>
  <w:num w:numId="86">
    <w:abstractNumId w:val="18"/>
  </w:num>
  <w:num w:numId="87">
    <w:abstractNumId w:val="9"/>
  </w:num>
  <w:num w:numId="88">
    <w:abstractNumId w:val="13"/>
  </w:num>
  <w:num w:numId="89">
    <w:abstractNumId w:val="17"/>
  </w:num>
  <w:num w:numId="90">
    <w:abstractNumId w:val="6"/>
  </w:num>
  <w:num w:numId="91">
    <w:abstractNumId w:val="64"/>
  </w:num>
  <w:num w:numId="92">
    <w:abstractNumId w:val="28"/>
  </w:num>
  <w:num w:numId="93">
    <w:abstractNumId w:val="60"/>
  </w:num>
  <w:num w:numId="94">
    <w:abstractNumId w:val="35"/>
  </w:num>
  <w:num w:numId="95">
    <w:abstractNumId w:val="96"/>
  </w:num>
  <w:num w:numId="96">
    <w:abstractNumId w:val="0"/>
  </w:num>
  <w:num w:numId="97">
    <w:abstractNumId w:val="26"/>
  </w:num>
  <w:num w:numId="98">
    <w:abstractNumId w:val="46"/>
  </w:num>
  <w:num w:numId="99">
    <w:abstractNumId w:val="84"/>
  </w:num>
  <w:num w:numId="100">
    <w:abstractNumId w:val="58"/>
  </w:num>
  <w:num w:numId="101">
    <w:abstractNumId w:val="11"/>
  </w:num>
  <w:num w:numId="102">
    <w:abstractNumId w:val="40"/>
  </w:num>
  <w:num w:numId="103">
    <w:abstractNumId w:val="63"/>
  </w:num>
  <w:num w:numId="104">
    <w:abstractNumId w:val="81"/>
  </w:num>
  <w:num w:numId="1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compat>
    <w:useFELayout/>
    <w:compatSetting w:name="compatibilityMode" w:uri="http://schemas.microsoft.com/office/word" w:val="15"/>
  </w:compat>
  <w:rsids>
    <w:rsidRoot w:val="00000000"/>
    <w:rsid w:val="537303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Arial" w:hAnsi="Arial" w:eastAsia="Arial" w:cs="Arial"/>
      <w:sz w:val="22"/>
      <w:szCs w:val="22"/>
    </w:rPr>
  </w:style>
  <w:style w:type="paragraph" w:styleId="2">
    <w:name w:val="heading 1"/>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48"/>
      <w:szCs w:val="48"/>
    </w:rPr>
  </w:style>
  <w:style w:type="paragraph" w:styleId="3">
    <w:name w:val="heading 2"/>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25" w:after="225"/>
    </w:pPr>
    <w:rPr>
      <w:b/>
      <w:sz w:val="36"/>
      <w:szCs w:val="36"/>
    </w:rPr>
  </w:style>
  <w:style w:type="paragraph" w:styleId="4">
    <w:name w:val="heading 3"/>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28"/>
      <w:szCs w:val="28"/>
    </w:rPr>
  </w:style>
  <w:style w:type="paragraph" w:styleId="5">
    <w:name w:val="heading 4"/>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24"/>
      <w:szCs w:val="24"/>
    </w:rPr>
  </w:style>
  <w:style w:type="paragraph" w:styleId="6">
    <w:name w:val="heading 5"/>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18"/>
      <w:szCs w:val="18"/>
    </w:rPr>
  </w:style>
  <w:style w:type="paragraph" w:styleId="7">
    <w:name w:val="heading 6"/>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360" w:after="360"/>
    </w:pPr>
    <w:rPr>
      <w:b/>
      <w:sz w:val="16"/>
      <w:szCs w:val="16"/>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9">
    <w:name w:val="Title"/>
    <w:basedOn w:val="1"/>
    <w:next w:val="1"/>
    <w:qFormat/>
    <w:uiPriority w:val="0"/>
    <w:pPr>
      <w:keepNext/>
      <w:keepLines/>
      <w:pageBreakBefore w:val="0"/>
      <w:spacing w:before="480" w:after="120"/>
    </w:pPr>
    <w:rPr>
      <w:b/>
      <w:sz w:val="72"/>
      <w:szCs w:val="72"/>
    </w:rPr>
  </w:style>
  <w:style w:type="table" w:customStyle="1" w:styleId="12">
    <w:name w:val="Table Normal"/>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49</Pages>
  <Words>4894</Words>
  <Characters>6088</Characters>
  <TotalTime>0</TotalTime>
  <ScaleCrop>false</ScaleCrop>
  <LinksUpToDate>false</LinksUpToDate>
  <CharactersWithSpaces>6322</CharactersWithSpaces>
  <Application>WPS Office_12.1.0.21171_F1E327BC-269C-435d-A152-05C5408002CA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2025-06-08T07:17:44Z</dcterms:created>
  <dc:creator>SevenPills</dc:creator>
  <cp:lastModifiedBy>北笙</cp:lastModifiedBy>
  <dcterms:modified xsi:type="dcterms:W3CDTF">2025-06-08T07:18:33Z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eyJoZGlkIjoiN2FmOWNjMTdlY2RiMzBkNzFiYmQ4YWM4NTA0MThlNzEiLCJ1c2VySWQiOiI5MjQ0NzkwMzYifQ==</vt:lpwstr>
  </property>
  <property fmtid="{D5CDD505-2E9C-101B-9397-08002B2CF9AE}" pid="3" name="KSOProductBuildVer">
    <vt:lpwstr>2052-12.1.0.21171</vt:lpwstr>
  </property>
  <property fmtid="{D5CDD505-2E9C-101B-9397-08002B2CF9AE}" pid="4" name="ICV">
    <vt:lpwstr>8E2846D57615446EB34F2D46BD10E253_12</vt:lpwstr>
  </property>
</Properties>
</file>